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3CFF1" w14:textId="77777777" w:rsidR="00002C71" w:rsidRDefault="00000000">
      <w:pPr>
        <w:pStyle w:val="Title"/>
        <w:jc w:val="center"/>
      </w:pPr>
      <w:r>
        <w:t>Web Scraping Results - Saint Peter's University</w:t>
      </w:r>
    </w:p>
    <w:p w14:paraId="330D2419" w14:textId="77777777" w:rsidR="00002C71" w:rsidRDefault="00000000">
      <w:r>
        <w:t>Generated on: 2025-01-17 14:05:15</w:t>
      </w:r>
    </w:p>
    <w:p w14:paraId="1A2E9ADE" w14:textId="77777777" w:rsidR="00002C71" w:rsidRDefault="00000000">
      <w:r>
        <w:t>Base URL: https://www.saintpeters.edu/academics/graduate-programs/master-of-science-in-data-science/</w:t>
      </w:r>
    </w:p>
    <w:p w14:paraId="08F7EA94" w14:textId="77777777" w:rsidR="00002C71" w:rsidRDefault="00000000">
      <w:r>
        <w:t>Total Pages Scraped: 101</w:t>
      </w:r>
    </w:p>
    <w:p w14:paraId="29EEDE86" w14:textId="77777777" w:rsidR="00002C71" w:rsidRDefault="00000000">
      <w:r>
        <w:t>__________________________________________________</w:t>
      </w:r>
    </w:p>
    <w:p w14:paraId="4BDB7B58" w14:textId="77777777" w:rsidR="00002C71" w:rsidRDefault="00000000">
      <w:pPr>
        <w:pStyle w:val="Heading1"/>
      </w:pPr>
      <w:r>
        <w:t>Page 1: Saint Peter's University - Master of Science in Data Science</w:t>
      </w:r>
    </w:p>
    <w:p w14:paraId="3E17AF71" w14:textId="77777777" w:rsidR="00002C71" w:rsidRDefault="00000000">
      <w:r>
        <w:t xml:space="preserve">URL: </w:t>
      </w:r>
      <w:r>
        <w:rPr>
          <w:i/>
        </w:rPr>
        <w:t>https://www.saintpeters.edu/academics/graduate-programs/master-of-science-in-data-science/</w:t>
      </w:r>
    </w:p>
    <w:p w14:paraId="2DB25F0A" w14:textId="77777777" w:rsidR="00002C71" w:rsidRDefault="00000000">
      <w:pPr>
        <w:pStyle w:val="Heading2"/>
      </w:pPr>
      <w:r>
        <w:t>Meta Description</w:t>
      </w:r>
    </w:p>
    <w:p w14:paraId="2EF4C612" w14:textId="77777777" w:rsidR="00002C71" w:rsidRDefault="00000000">
      <w:r>
        <w:t>Master of Science in Data Science and Business Analytics and Data Science Institute</w:t>
      </w:r>
    </w:p>
    <w:p w14:paraId="7F5F664B" w14:textId="77777777" w:rsidR="00002C71" w:rsidRDefault="00000000">
      <w:pPr>
        <w:pStyle w:val="Heading2"/>
      </w:pPr>
      <w:r>
        <w:t>Page Structure</w:t>
      </w:r>
    </w:p>
    <w:p w14:paraId="09E44F93" w14:textId="77777777" w:rsidR="00002C71" w:rsidRDefault="00000000">
      <w:pPr>
        <w:pStyle w:val="ListBullet"/>
      </w:pPr>
      <w:r>
        <w:t>H3: Graduate Program Applications Now Open!</w:t>
      </w:r>
    </w:p>
    <w:p w14:paraId="16CD657D" w14:textId="77777777" w:rsidR="00002C71" w:rsidRDefault="00000000">
      <w:pPr>
        <w:pStyle w:val="ListBullet"/>
      </w:pPr>
      <w:r>
        <w:t>H2: M.S. in Data Science</w:t>
      </w:r>
    </w:p>
    <w:p w14:paraId="60BB30E5" w14:textId="77777777" w:rsidR="00002C71" w:rsidRDefault="00000000">
      <w:pPr>
        <w:pStyle w:val="ListBullet"/>
      </w:pPr>
      <w:r>
        <w:t>H3: Data Science Program Webinar</w:t>
      </w:r>
    </w:p>
    <w:p w14:paraId="084F9BC9" w14:textId="77777777" w:rsidR="00002C71" w:rsidRDefault="00000000">
      <w:pPr>
        <w:pStyle w:val="ListBullet"/>
      </w:pPr>
      <w:r>
        <w:t>H2: Help Forge the Future of Big Data</w:t>
      </w:r>
    </w:p>
    <w:p w14:paraId="71181248" w14:textId="77777777" w:rsidR="00002C71" w:rsidRDefault="00000000">
      <w:pPr>
        <w:pStyle w:val="ListBullet"/>
      </w:pPr>
      <w:r>
        <w:t>H3: Join the Cutting Edge of Data Science Technology</w:t>
      </w:r>
    </w:p>
    <w:p w14:paraId="43825110" w14:textId="77777777" w:rsidR="00002C71" w:rsidRDefault="00000000">
      <w:pPr>
        <w:pStyle w:val="ListBullet"/>
      </w:pPr>
      <w:r>
        <w:t>H3: Master of Science in Data Science at a Glance</w:t>
      </w:r>
    </w:p>
    <w:p w14:paraId="796CA4DB" w14:textId="77777777" w:rsidR="00002C71" w:rsidRDefault="00000000">
      <w:pPr>
        <w:pStyle w:val="ListBullet"/>
      </w:pPr>
      <w:r>
        <w:t>H2: Why Choose the Master of Data Science From Saint Peter’s?</w:t>
      </w:r>
    </w:p>
    <w:p w14:paraId="57FD61CA" w14:textId="77777777" w:rsidR="00002C71" w:rsidRDefault="00000000">
      <w:pPr>
        <w:pStyle w:val="ListBullet"/>
      </w:pPr>
      <w:r>
        <w:t>H3: Accelerated B.S. to M.S. in Data Science Program</w:t>
      </w:r>
    </w:p>
    <w:p w14:paraId="2E9D6284" w14:textId="77777777" w:rsidR="00002C71" w:rsidRDefault="00000000">
      <w:pPr>
        <w:pStyle w:val="ListBullet"/>
      </w:pPr>
      <w:r>
        <w:t>H3: We’re Dedicated to Innovation—and Your Success</w:t>
      </w:r>
    </w:p>
    <w:p w14:paraId="66D93D83" w14:textId="77777777" w:rsidR="00002C71" w:rsidRDefault="00000000">
      <w:pPr>
        <w:pStyle w:val="ListBullet"/>
      </w:pPr>
      <w:r>
        <w:t>H3: Go Farther With Our Data Science Institute</w:t>
      </w:r>
    </w:p>
    <w:p w14:paraId="3719C972" w14:textId="77777777" w:rsidR="00002C71" w:rsidRDefault="00000000">
      <w:pPr>
        <w:pStyle w:val="ListBullet"/>
      </w:pPr>
      <w:r>
        <w:t>H2: Career Outlook for Master of Data Science Graduates</w:t>
      </w:r>
    </w:p>
    <w:p w14:paraId="7351E1BE" w14:textId="77777777" w:rsidR="00002C71" w:rsidRDefault="00000000">
      <w:pPr>
        <w:pStyle w:val="ListBullet"/>
      </w:pPr>
      <w:r>
        <w:t>H2: Launch Your Data Science Career Today</w:t>
      </w:r>
    </w:p>
    <w:p w14:paraId="274E333B" w14:textId="77777777" w:rsidR="00002C71" w:rsidRDefault="00000000">
      <w:pPr>
        <w:pStyle w:val="ListBullet"/>
      </w:pPr>
      <w:r>
        <w:t>H3: © 2024 Saint Peter's University | The Jesuit University of New Jersey</w:t>
      </w:r>
    </w:p>
    <w:p w14:paraId="7E1025FD" w14:textId="77777777" w:rsidR="00002C71" w:rsidRDefault="00000000">
      <w:pPr>
        <w:pStyle w:val="Heading2"/>
      </w:pPr>
      <w:r>
        <w:t>Main Content</w:t>
      </w:r>
    </w:p>
    <w:p w14:paraId="4C8E46A8" w14:textId="77777777" w:rsidR="00002C71" w:rsidRDefault="00000000">
      <w:r>
        <w:t xml:space="preserve">M.S. in Data Science Home academics graduate programs Master of Science in Data Science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w:t>
      </w:r>
      <w:r>
        <w:lastRenderedPageBreak/>
        <w:t xml:space="preserve">Data Science (Professional Program) Curricular Practical Training (CPT) FAQ Data Science Program Webinar Student Presentations Shah Shoib - Patent_Analytics Help Forge the Future of Big Data Want more information on the M.S. in Data Science program? Fill out our form and a representative will be in touch! Request More Info The exponential growth of big data in recent years has led to an increasing need for highly qualified data scientists. The Data Science Institute at Saint Peter’s University is training the next generation of data scientists to meet this demand with its innovative Master of Science in Data Science program. This cutting-edge program will equip you with the sought-after skills and knowledge necessary to become a data-driven leader in an ever-changing digital landscape. Our master of data science blends scientific methods from statistics, computer science and data-based business management to effectively extract knowledge from data and drive decision-making. Our rigorous data science courses cover a wide range of topics, including big data technologies, applications and industry practices. You’ll gain practical experience through hands-on learning in the fundamentals of data science—including statistics and machine learning, as well as data analysis, management, mining and visualization. Taught by experienced faculty with extensive industry knowledge, our Master of Science in Data Science will position you for a wide range of career opportunities. Additionally, our data science program opens doors to internships that offer real-world experience, as well as opportunities for full-time employment as a data scientist. As a Saint Peter’s data science graduate, you’ll be well-prepared to tackle the complex challenges at the intersection of big data, business analytics and other emerging fields. Join the Cutting Edge of Data Science Technology Master of Science in Data Science at a Glance Course Format: Jersey City campus or online Program Duration: 36 Credits. A full‐time student taking 24 credits/year should complete in 1.5 years Calendar: Trimesters Why Choose the Master of Data Science From Saint Peter’s? Saint Peter’s data science program provides a supportive learning environment to prepare you for success as a skilled data scientist. We offer small class sizes, fast-adaptation to workspace needs, industry expert instructors, the opportunity to work with AI applications hands-on, and a fully online, self-paced, shorter term (11 weeks). With our comprehensive data science courses, experienced faculty and personalized support, you’ll have the resources you need to achieve your goals: Learn from data science experts : Our dedicated instructors bring a wealth of industry experience to the classroom. With their mentorship, you’ll gain invaluable insights and develop skills that are highly valued by employers. Gain hands-on experience with cutting-edge tools : Immerse yourself in data science projects using the latest industry tools and technologies, and apply what you learn to real-world data challenges. Receive personalized support : From academic and financial aid advising to internships and professional opportunities, we’re committed to your success. Our Center for Career Engagement and Experiential Learning also offers lifelong career support to graduates. Earn your data science degree on your terms : Our fully online master of data science program gives you the flexibility and convenience to balance work, life and study—giving you more time for what matters most. The Master of Data Science program at Saint Peter’s University offers numerous unique courses, designed to provide students with valuable insights that may not be able to take advantage of elsewhere: AI fundamentals with IBM-digital badge Natural Language Processing w/Microsoft platform </w:t>
      </w:r>
      <w:r>
        <w:lastRenderedPageBreak/>
        <w:t>hands-on experience with PowerBI and Tableau data visualization Machine Learning Deep Learning courses at different levels AI-concentration option IBM/Microsoft platforms access Accelerated B.S. to M.S. in Data Science Program You can earn your undergraduate degree and a Master of Science in Data Science in just five years through our Accelerated B.S. to M.S. in Data Science program . This program is designed for students with a background in computer science, applied science, business or economics. For preparedness, students need to be currently enrolled in a B.S. program. We’re Dedicated to Innovation—and Your Success Our master of data science program features personal support and innovative learning to provide a tailored approach to career advancement. Throughout the program, you’ll get the training and guidance you need to succeed in the classroom and beyond. This includes hands-on experience with cutting-edge technologies—such as advanced data mining software to solve realistic problems based on real-world data—as well as research opportunities to further expand your career potential. Go Farther With Our Data Science Institute The Data Science Institute at Saint Peter’s University provides access to the latest tools and technologies in data science through our Microsoft Academic Initiative. The Institute also brings in industry leaders who create unique programs tailored to students’ professional needs, ensuring you get the valuable skills and experience that are in high demand in today’s job market. Career Outlook for Master of Data Science Graduates With the Master of Science in Data Science from Saint Peter’s, you can secure your future in one of today’s most in-demand fields. Data scientist ranks #6 on the U.S. Bureau of Labor Statistics’ list of fastest-growing occupations , with a projected job growth of 36 percent by 2031. This growth rate is more than 60 percent higher than the national average across all professions. Moreover, data science offers lucrative opportunities, with a median annual salary of $100,910 according to BLS data. At Saint Peter’s, our master of data science equips you with the skills needed to meet the rising demands of various industries, including businesses, government agencies, nonprofits and startups. By pursuing this degree, you can prepare yourself for exciting career paths such as: Business intelligence analyst Data analyst Data architect Data engineer Data privacy officer Data scientist Digital forensics analyst Machine learning engineer Operations research analyst Launch Your Data Science Career Today Embark on your journey toward a successful career in the thriving field of data science with the Master of Science in Data Science program at Saint Peter’s University. Apply Now</w:t>
      </w:r>
    </w:p>
    <w:p w14:paraId="09397CAB" w14:textId="77777777" w:rsidR="00002C71" w:rsidRDefault="00000000">
      <w:r>
        <w:br w:type="page"/>
      </w:r>
    </w:p>
    <w:p w14:paraId="7D70533B" w14:textId="77777777" w:rsidR="00002C71" w:rsidRDefault="00000000">
      <w:pPr>
        <w:pStyle w:val="Heading1"/>
      </w:pPr>
      <w:r>
        <w:lastRenderedPageBreak/>
        <w:t>Page 2: Saint Peter's University - Master of Science in Data Science</w:t>
      </w:r>
    </w:p>
    <w:p w14:paraId="5935F797" w14:textId="77777777" w:rsidR="00002C71" w:rsidRDefault="00000000">
      <w:r>
        <w:t xml:space="preserve">URL: </w:t>
      </w:r>
      <w:r>
        <w:rPr>
          <w:i/>
        </w:rPr>
        <w:t>https://www.saintpeters.edu/academics/graduate-programs/master-of-science-in-data-science/#main-content</w:t>
      </w:r>
    </w:p>
    <w:p w14:paraId="0668511F" w14:textId="77777777" w:rsidR="00002C71" w:rsidRDefault="00000000">
      <w:pPr>
        <w:pStyle w:val="Heading2"/>
      </w:pPr>
      <w:r>
        <w:t>Meta Description</w:t>
      </w:r>
    </w:p>
    <w:p w14:paraId="6AFCD000" w14:textId="77777777" w:rsidR="00002C71" w:rsidRDefault="00000000">
      <w:r>
        <w:t>Master of Science in Data Science and Business Analytics and Data Science Institute</w:t>
      </w:r>
    </w:p>
    <w:p w14:paraId="7FC4839C" w14:textId="77777777" w:rsidR="00002C71" w:rsidRDefault="00000000">
      <w:pPr>
        <w:pStyle w:val="Heading2"/>
      </w:pPr>
      <w:r>
        <w:t>Page Structure</w:t>
      </w:r>
    </w:p>
    <w:p w14:paraId="30FA025E" w14:textId="77777777" w:rsidR="00002C71" w:rsidRDefault="00000000">
      <w:pPr>
        <w:pStyle w:val="ListBullet"/>
      </w:pPr>
      <w:r>
        <w:t>H3: Graduate Program Applications Now Open!</w:t>
      </w:r>
    </w:p>
    <w:p w14:paraId="02398C05" w14:textId="77777777" w:rsidR="00002C71" w:rsidRDefault="00000000">
      <w:pPr>
        <w:pStyle w:val="ListBullet"/>
      </w:pPr>
      <w:r>
        <w:t>H2: M.S. in Data Science</w:t>
      </w:r>
    </w:p>
    <w:p w14:paraId="74BD544F" w14:textId="77777777" w:rsidR="00002C71" w:rsidRDefault="00000000">
      <w:pPr>
        <w:pStyle w:val="ListBullet"/>
      </w:pPr>
      <w:r>
        <w:t>H3: Data Science Program Webinar</w:t>
      </w:r>
    </w:p>
    <w:p w14:paraId="1E585942" w14:textId="77777777" w:rsidR="00002C71" w:rsidRDefault="00000000">
      <w:pPr>
        <w:pStyle w:val="ListBullet"/>
      </w:pPr>
      <w:r>
        <w:t>H2: Help Forge the Future of Big Data</w:t>
      </w:r>
    </w:p>
    <w:p w14:paraId="3E64FB70" w14:textId="77777777" w:rsidR="00002C71" w:rsidRDefault="00000000">
      <w:pPr>
        <w:pStyle w:val="ListBullet"/>
      </w:pPr>
      <w:r>
        <w:t>H3: Join the Cutting Edge of Data Science Technology</w:t>
      </w:r>
    </w:p>
    <w:p w14:paraId="430ED5F3" w14:textId="77777777" w:rsidR="00002C71" w:rsidRDefault="00000000">
      <w:pPr>
        <w:pStyle w:val="ListBullet"/>
      </w:pPr>
      <w:r>
        <w:t>H3: Master of Science in Data Science at a Glance</w:t>
      </w:r>
    </w:p>
    <w:p w14:paraId="2B329216" w14:textId="77777777" w:rsidR="00002C71" w:rsidRDefault="00000000">
      <w:pPr>
        <w:pStyle w:val="ListBullet"/>
      </w:pPr>
      <w:r>
        <w:t>H2: Why Choose the Master of Data Science From Saint Peter’s?</w:t>
      </w:r>
    </w:p>
    <w:p w14:paraId="4E1B226B" w14:textId="77777777" w:rsidR="00002C71" w:rsidRDefault="00000000">
      <w:pPr>
        <w:pStyle w:val="ListBullet"/>
      </w:pPr>
      <w:r>
        <w:t>H3: Accelerated B.S. to M.S. in Data Science Program</w:t>
      </w:r>
    </w:p>
    <w:p w14:paraId="02044734" w14:textId="77777777" w:rsidR="00002C71" w:rsidRDefault="00000000">
      <w:pPr>
        <w:pStyle w:val="ListBullet"/>
      </w:pPr>
      <w:r>
        <w:t>H3: We’re Dedicated to Innovation—and Your Success</w:t>
      </w:r>
    </w:p>
    <w:p w14:paraId="792C51AE" w14:textId="77777777" w:rsidR="00002C71" w:rsidRDefault="00000000">
      <w:pPr>
        <w:pStyle w:val="ListBullet"/>
      </w:pPr>
      <w:r>
        <w:t>H3: Go Farther With Our Data Science Institute</w:t>
      </w:r>
    </w:p>
    <w:p w14:paraId="34467E78" w14:textId="77777777" w:rsidR="00002C71" w:rsidRDefault="00000000">
      <w:pPr>
        <w:pStyle w:val="ListBullet"/>
      </w:pPr>
      <w:r>
        <w:t>H2: Career Outlook for Master of Data Science Graduates</w:t>
      </w:r>
    </w:p>
    <w:p w14:paraId="0F6E8E8C" w14:textId="77777777" w:rsidR="00002C71" w:rsidRDefault="00000000">
      <w:pPr>
        <w:pStyle w:val="ListBullet"/>
      </w:pPr>
      <w:r>
        <w:t>H2: Launch Your Data Science Career Today</w:t>
      </w:r>
    </w:p>
    <w:p w14:paraId="1F5F593E" w14:textId="77777777" w:rsidR="00002C71" w:rsidRDefault="00000000">
      <w:pPr>
        <w:pStyle w:val="ListBullet"/>
      </w:pPr>
      <w:r>
        <w:t>H3: © 2024 Saint Peter's University | The Jesuit University of New Jersey</w:t>
      </w:r>
    </w:p>
    <w:p w14:paraId="27EF64D5" w14:textId="77777777" w:rsidR="00002C71" w:rsidRDefault="00000000">
      <w:pPr>
        <w:pStyle w:val="Heading2"/>
      </w:pPr>
      <w:r>
        <w:t>Main Content</w:t>
      </w:r>
    </w:p>
    <w:p w14:paraId="25FC19E5" w14:textId="77777777" w:rsidR="00002C71" w:rsidRDefault="00000000">
      <w:r>
        <w:t xml:space="preserve">M.S. in Data Science Home academics graduate programs Master of Science in Data Science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Help Forge the Future of Big Data Want more information on the M.S. in Data Science program? Fill out our form and a representative will be in touch! Request More Info The exponential growth of big data in recent years has led to an increasing need for highly qualified data scientists. The Data Science Institute at Saint Peter’s University is training the next generation of data scientists to meet this demand with its innovative Master of Science in Data Science program. This cutting-edge program will equip you with the sought-after skills and knowledge necessary to become a data-driven leader in an ever-changing digital landscape. Our master of data science blends scientific methods from statistics, computer science and data-based business management to effectively extract knowledge from data and drive decision-making. Our rigorous data science courses cover a wide range of topics, including big data technologies, applications and industry practices. You’ll gain practical experience through hands-on learning in the fundamentals of data science—including statistics and machine learning, as well as data analysis, management, mining and visualization. Taught </w:t>
      </w:r>
      <w:r>
        <w:lastRenderedPageBreak/>
        <w:t xml:space="preserve">by experienced faculty with extensive industry knowledge, our Master of Science in Data Science will position you for a wide range of career opportunities. Additionally, our data science program opens doors to internships that offer real-world experience, as well as opportunities for full-time employment as a data scientist. As a Saint Peter’s data science graduate, you’ll be well-prepared to tackle the complex challenges at the intersection of big data, business analytics and other emerging fields. Join the Cutting Edge of Data Science Technology Master of Science in Data Science at a Glance Course Format: Jersey City campus or online Program Duration: 36 Credits. A full‐time student taking 24 credits/year should complete in 1.5 years Calendar: Trimesters Why Choose the Master of Data Science From Saint Peter’s? Saint Peter’s data science program provides a supportive learning environment to prepare you for success as a skilled data scientist. We offer small class sizes, fast-adaptation to workspace needs, industry expert instructors, the opportunity to work with AI applications hands-on, and a fully online, self-paced, shorter term (11 weeks). With our comprehensive data science courses, experienced faculty and personalized support, you’ll have the resources you need to achieve your goals: Learn from data science experts : Our dedicated instructors bring a wealth of industry experience to the classroom. With their mentorship, you’ll gain invaluable insights and develop skills that are highly valued by employers. Gain hands-on experience with cutting-edge tools : Immerse yourself in data science projects using the latest industry tools and technologies, and apply what you learn to real-world data challenges. Receive personalized support : From academic and financial aid advising to internships and professional opportunities, we’re committed to your success. Our Center for Career Engagement and Experiential Learning also offers lifelong career support to graduates. Earn your data science degree on your terms : Our fully online master of data science program gives you the flexibility and convenience to balance work, life and study—giving you more time for what matters most. The Master of Data Science program at Saint Peter’s University offers numerous unique courses, designed to provide students with valuable insights that may not be able to take advantage of elsewhere: AI fundamentals with IBM-digital badge Natural Language Processing w/Microsoft platform hands-on experience with PowerBI and Tableau data visualization Machine Learning Deep Learning courses at different levels AI-concentration option IBM/Microsoft platforms access Accelerated B.S. to M.S. in Data Science Program You can earn your undergraduate degree and a Master of Science in Data Science in just five years through our Accelerated B.S. to M.S. in Data Science program . This program is designed for students with a background in computer science, applied science, business or economics. For preparedness, students need to be currently enrolled in a B.S. program. We’re Dedicated to Innovation—and Your Success Our master of data science program features personal support and innovative learning to provide a tailored approach to career advancement. Throughout the program, you’ll get the training and guidance you need to succeed in the classroom and beyond. This includes hands-on experience with cutting-edge technologies—such as advanced data mining software to solve realistic problems based on real-world data—as well as research opportunities to further expand your career potential. Go Farther With Our Data Science Institute The Data Science Institute at Saint Peter’s University provides access to the latest tools and technologies in data science through our Microsoft Academic </w:t>
      </w:r>
      <w:r>
        <w:lastRenderedPageBreak/>
        <w:t>Initiative. The Institute also brings in industry leaders who create unique programs tailored to students’ professional needs, ensuring you get the valuable skills and experience that are in high demand in today’s job market. Career Outlook for Master of Data Science Graduates With the Master of Science in Data Science from Saint Peter’s, you can secure your future in one of today’s most in-demand fields. Data scientist ranks #6 on the U.S. Bureau of Labor Statistics’ list of fastest-growing occupations , with a projected job growth of 36 percent by 2031. This growth rate is more than 60 percent higher than the national average across all professions. Moreover, data science offers lucrative opportunities, with a median annual salary of $100,910 according to BLS data. At Saint Peter’s, our master of data science equips you with the skills needed to meet the rising demands of various industries, including businesses, government agencies, nonprofits and startups. By pursuing this degree, you can prepare yourself for exciting career paths such as: Business intelligence analyst Data analyst Data architect Data engineer Data privacy officer Data scientist Digital forensics analyst Machine learning engineer Operations research analyst Launch Your Data Science Career Today Embark on your journey toward a successful career in the thriving field of data science with the Master of Science in Data Science program at Saint Peter’s University. Apply Now</w:t>
      </w:r>
    </w:p>
    <w:p w14:paraId="537A29DA" w14:textId="77777777" w:rsidR="00002C71" w:rsidRDefault="00000000">
      <w:r>
        <w:br w:type="page"/>
      </w:r>
    </w:p>
    <w:p w14:paraId="10A46ADD" w14:textId="77777777" w:rsidR="00002C71" w:rsidRDefault="00000000">
      <w:pPr>
        <w:pStyle w:val="Heading1"/>
      </w:pPr>
      <w:r>
        <w:lastRenderedPageBreak/>
        <w:t>Page 3: Saint Peter's University - Master of Science in Data Science</w:t>
      </w:r>
    </w:p>
    <w:p w14:paraId="0EA44B86" w14:textId="77777777" w:rsidR="00002C71" w:rsidRDefault="00000000">
      <w:r>
        <w:t xml:space="preserve">URL: </w:t>
      </w:r>
      <w:r>
        <w:rPr>
          <w:i/>
        </w:rPr>
        <w:t>https://www.saintpeters.edu/academics/graduate-programs/master-of-science-in-data-science/#footer</w:t>
      </w:r>
    </w:p>
    <w:p w14:paraId="4FF1FFBD" w14:textId="77777777" w:rsidR="00002C71" w:rsidRDefault="00000000">
      <w:pPr>
        <w:pStyle w:val="Heading2"/>
      </w:pPr>
      <w:r>
        <w:t>Meta Description</w:t>
      </w:r>
    </w:p>
    <w:p w14:paraId="11ECC802" w14:textId="77777777" w:rsidR="00002C71" w:rsidRDefault="00000000">
      <w:r>
        <w:t>Master of Science in Data Science and Business Analytics and Data Science Institute</w:t>
      </w:r>
    </w:p>
    <w:p w14:paraId="43C1C01B" w14:textId="77777777" w:rsidR="00002C71" w:rsidRDefault="00000000">
      <w:pPr>
        <w:pStyle w:val="Heading2"/>
      </w:pPr>
      <w:r>
        <w:t>Page Structure</w:t>
      </w:r>
    </w:p>
    <w:p w14:paraId="7AF39B4E" w14:textId="77777777" w:rsidR="00002C71" w:rsidRDefault="00000000">
      <w:pPr>
        <w:pStyle w:val="ListBullet"/>
      </w:pPr>
      <w:r>
        <w:t>H3: Graduate Program Applications Now Open!</w:t>
      </w:r>
    </w:p>
    <w:p w14:paraId="6E99F4D2" w14:textId="77777777" w:rsidR="00002C71" w:rsidRDefault="00000000">
      <w:pPr>
        <w:pStyle w:val="ListBullet"/>
      </w:pPr>
      <w:r>
        <w:t>H2: M.S. in Data Science</w:t>
      </w:r>
    </w:p>
    <w:p w14:paraId="2352154D" w14:textId="77777777" w:rsidR="00002C71" w:rsidRDefault="00000000">
      <w:pPr>
        <w:pStyle w:val="ListBullet"/>
      </w:pPr>
      <w:r>
        <w:t>H3: Data Science Program Webinar</w:t>
      </w:r>
    </w:p>
    <w:p w14:paraId="1F07EBF0" w14:textId="77777777" w:rsidR="00002C71" w:rsidRDefault="00000000">
      <w:pPr>
        <w:pStyle w:val="ListBullet"/>
      </w:pPr>
      <w:r>
        <w:t>H2: Help Forge the Future of Big Data</w:t>
      </w:r>
    </w:p>
    <w:p w14:paraId="0DF31C2D" w14:textId="77777777" w:rsidR="00002C71" w:rsidRDefault="00000000">
      <w:pPr>
        <w:pStyle w:val="ListBullet"/>
      </w:pPr>
      <w:r>
        <w:t>H3: Join the Cutting Edge of Data Science Technology</w:t>
      </w:r>
    </w:p>
    <w:p w14:paraId="428C907D" w14:textId="77777777" w:rsidR="00002C71" w:rsidRDefault="00000000">
      <w:pPr>
        <w:pStyle w:val="ListBullet"/>
      </w:pPr>
      <w:r>
        <w:t>H3: Master of Science in Data Science at a Glance</w:t>
      </w:r>
    </w:p>
    <w:p w14:paraId="258FD059" w14:textId="77777777" w:rsidR="00002C71" w:rsidRDefault="00000000">
      <w:pPr>
        <w:pStyle w:val="ListBullet"/>
      </w:pPr>
      <w:r>
        <w:t>H2: Why Choose the Master of Data Science From Saint Peter’s?</w:t>
      </w:r>
    </w:p>
    <w:p w14:paraId="19389E02" w14:textId="77777777" w:rsidR="00002C71" w:rsidRDefault="00000000">
      <w:pPr>
        <w:pStyle w:val="ListBullet"/>
      </w:pPr>
      <w:r>
        <w:t>H3: Accelerated B.S. to M.S. in Data Science Program</w:t>
      </w:r>
    </w:p>
    <w:p w14:paraId="2C1264A1" w14:textId="77777777" w:rsidR="00002C71" w:rsidRDefault="00000000">
      <w:pPr>
        <w:pStyle w:val="ListBullet"/>
      </w:pPr>
      <w:r>
        <w:t>H3: We’re Dedicated to Innovation—and Your Success</w:t>
      </w:r>
    </w:p>
    <w:p w14:paraId="58AB4D47" w14:textId="77777777" w:rsidR="00002C71" w:rsidRDefault="00000000">
      <w:pPr>
        <w:pStyle w:val="ListBullet"/>
      </w:pPr>
      <w:r>
        <w:t>H3: Go Farther With Our Data Science Institute</w:t>
      </w:r>
    </w:p>
    <w:p w14:paraId="3EC08000" w14:textId="77777777" w:rsidR="00002C71" w:rsidRDefault="00000000">
      <w:pPr>
        <w:pStyle w:val="ListBullet"/>
      </w:pPr>
      <w:r>
        <w:t>H2: Career Outlook for Master of Data Science Graduates</w:t>
      </w:r>
    </w:p>
    <w:p w14:paraId="79FB465B" w14:textId="77777777" w:rsidR="00002C71" w:rsidRDefault="00000000">
      <w:pPr>
        <w:pStyle w:val="ListBullet"/>
      </w:pPr>
      <w:r>
        <w:t>H2: Launch Your Data Science Career Today</w:t>
      </w:r>
    </w:p>
    <w:p w14:paraId="37C70067" w14:textId="77777777" w:rsidR="00002C71" w:rsidRDefault="00000000">
      <w:pPr>
        <w:pStyle w:val="ListBullet"/>
      </w:pPr>
      <w:r>
        <w:t>H3: © 2024 Saint Peter's University | The Jesuit University of New Jersey</w:t>
      </w:r>
    </w:p>
    <w:p w14:paraId="68674642" w14:textId="77777777" w:rsidR="00002C71" w:rsidRDefault="00000000">
      <w:pPr>
        <w:pStyle w:val="Heading2"/>
      </w:pPr>
      <w:r>
        <w:t>Main Content</w:t>
      </w:r>
    </w:p>
    <w:p w14:paraId="5CFF3FD2" w14:textId="77777777" w:rsidR="00002C71" w:rsidRDefault="00000000">
      <w:r>
        <w:t xml:space="preserve">M.S. in Data Science Home academics graduate programs Master of Science in Data Science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Help Forge the Future of Big Data Want more information on the M.S. in Data Science program? Fill out our form and a representative will be in touch! Request More Info The exponential growth of big data in recent years has led to an increasing need for highly qualified data scientists. The Data Science Institute at Saint Peter’s University is training the next generation of data scientists to meet this demand with its innovative Master of Science in Data Science program. This cutting-edge program will equip you with the sought-after skills and knowledge necessary to become a data-driven leader in an ever-changing digital landscape. Our master of data science blends scientific methods from statistics, computer science and data-based business management to effectively extract knowledge from data and drive decision-making. Our rigorous data science courses cover a wide range of topics, including big data technologies, applications and industry practices. You’ll gain practical experience through hands-on learning in the fundamentals of data science—including statistics and machine learning, as well as data analysis, management, mining and visualization. Taught </w:t>
      </w:r>
      <w:r>
        <w:lastRenderedPageBreak/>
        <w:t xml:space="preserve">by experienced faculty with extensive industry knowledge, our Master of Science in Data Science will position you for a wide range of career opportunities. Additionally, our data science program opens doors to internships that offer real-world experience, as well as opportunities for full-time employment as a data scientist. As a Saint Peter’s data science graduate, you’ll be well-prepared to tackle the complex challenges at the intersection of big data, business analytics and other emerging fields. Join the Cutting Edge of Data Science Technology Master of Science in Data Science at a Glance Course Format: Jersey City campus or online Program Duration: 36 Credits. A full‐time student taking 24 credits/year should complete in 1.5 years Calendar: Trimesters Why Choose the Master of Data Science From Saint Peter’s? Saint Peter’s data science program provides a supportive learning environment to prepare you for success as a skilled data scientist. We offer small class sizes, fast-adaptation to workspace needs, industry expert instructors, the opportunity to work with AI applications hands-on, and a fully online, self-paced, shorter term (11 weeks). With our comprehensive data science courses, experienced faculty and personalized support, you’ll have the resources you need to achieve your goals: Learn from data science experts : Our dedicated instructors bring a wealth of industry experience to the classroom. With their mentorship, you’ll gain invaluable insights and develop skills that are highly valued by employers. Gain hands-on experience with cutting-edge tools : Immerse yourself in data science projects using the latest industry tools and technologies, and apply what you learn to real-world data challenges. Receive personalized support : From academic and financial aid advising to internships and professional opportunities, we’re committed to your success. Our Center for Career Engagement and Experiential Learning also offers lifelong career support to graduates. Earn your data science degree on your terms : Our fully online master of data science program gives you the flexibility and convenience to balance work, life and study—giving you more time for what matters most. The Master of Data Science program at Saint Peter’s University offers numerous unique courses, designed to provide students with valuable insights that may not be able to take advantage of elsewhere: AI fundamentals with IBM-digital badge Natural Language Processing w/Microsoft platform hands-on experience with PowerBI and Tableau data visualization Machine Learning Deep Learning courses at different levels AI-concentration option IBM/Microsoft platforms access Accelerated B.S. to M.S. in Data Science Program You can earn your undergraduate degree and a Master of Science in Data Science in just five years through our Accelerated B.S. to M.S. in Data Science program . This program is designed for students with a background in computer science, applied science, business or economics. For preparedness, students need to be currently enrolled in a B.S. program. We’re Dedicated to Innovation—and Your Success Our master of data science program features personal support and innovative learning to provide a tailored approach to career advancement. Throughout the program, you’ll get the training and guidance you need to succeed in the classroom and beyond. This includes hands-on experience with cutting-edge technologies—such as advanced data mining software to solve realistic problems based on real-world data—as well as research opportunities to further expand your career potential. Go Farther With Our Data Science Institute The Data Science Institute at Saint Peter’s University provides access to the latest tools and technologies in data science through our Microsoft Academic </w:t>
      </w:r>
      <w:r>
        <w:lastRenderedPageBreak/>
        <w:t>Initiative. The Institute also brings in industry leaders who create unique programs tailored to students’ professional needs, ensuring you get the valuable skills and experience that are in high demand in today’s job market. Career Outlook for Master of Data Science Graduates With the Master of Science in Data Science from Saint Peter’s, you can secure your future in one of today’s most in-demand fields. Data scientist ranks #6 on the U.S. Bureau of Labor Statistics’ list of fastest-growing occupations , with a projected job growth of 36 percent by 2031. This growth rate is more than 60 percent higher than the national average across all professions. Moreover, data science offers lucrative opportunities, with a median annual salary of $100,910 according to BLS data. At Saint Peter’s, our master of data science equips you with the skills needed to meet the rising demands of various industries, including businesses, government agencies, nonprofits and startups. By pursuing this degree, you can prepare yourself for exciting career paths such as: Business intelligence analyst Data analyst Data architect Data engineer Data privacy officer Data scientist Digital forensics analyst Machine learning engineer Operations research analyst Launch Your Data Science Career Today Embark on your journey toward a successful career in the thriving field of data science with the Master of Science in Data Science program at Saint Peter’s University. Apply Now</w:t>
      </w:r>
    </w:p>
    <w:p w14:paraId="47404011" w14:textId="77777777" w:rsidR="00002C71" w:rsidRDefault="00000000">
      <w:r>
        <w:br w:type="page"/>
      </w:r>
    </w:p>
    <w:p w14:paraId="06E6B1C8" w14:textId="77777777" w:rsidR="00002C71" w:rsidRDefault="00000000">
      <w:pPr>
        <w:pStyle w:val="Heading1"/>
      </w:pPr>
      <w:r>
        <w:lastRenderedPageBreak/>
        <w:t>Page 4: Saint Peter's University - Graduate Programs</w:t>
      </w:r>
    </w:p>
    <w:p w14:paraId="5B3F04D2" w14:textId="77777777" w:rsidR="00002C71" w:rsidRDefault="00000000">
      <w:r>
        <w:t xml:space="preserve">URL: </w:t>
      </w:r>
      <w:r>
        <w:rPr>
          <w:i/>
        </w:rPr>
        <w:t>https://www.saintpeters.edu/graduate-admission/graduate-viewbook/</w:t>
      </w:r>
    </w:p>
    <w:p w14:paraId="1BA8CADA" w14:textId="77777777" w:rsidR="00002C71" w:rsidRDefault="00000000">
      <w:pPr>
        <w:pStyle w:val="Heading2"/>
      </w:pPr>
      <w:r>
        <w:t>Meta Description</w:t>
      </w:r>
    </w:p>
    <w:p w14:paraId="357AC983" w14:textId="77777777" w:rsidR="00002C71" w:rsidRDefault="00000000">
      <w:r>
        <w:t>Saint Peter's University – Institute of STEM Experiential Learning</w:t>
      </w:r>
    </w:p>
    <w:p w14:paraId="429188E5" w14:textId="77777777" w:rsidR="00002C71" w:rsidRDefault="00000000">
      <w:pPr>
        <w:pStyle w:val="Heading2"/>
      </w:pPr>
      <w:r>
        <w:t>Page Structure</w:t>
      </w:r>
    </w:p>
    <w:p w14:paraId="643D9F04" w14:textId="77777777" w:rsidR="00002C71" w:rsidRDefault="00000000">
      <w:pPr>
        <w:pStyle w:val="ListBullet"/>
      </w:pPr>
      <w:r>
        <w:t>H3: Graduate Program Applications Now Open!</w:t>
      </w:r>
    </w:p>
    <w:p w14:paraId="2B0A56E3" w14:textId="77777777" w:rsidR="00002C71" w:rsidRDefault="00000000">
      <w:pPr>
        <w:pStyle w:val="ListBullet"/>
      </w:pPr>
      <w:r>
        <w:t>H1: Graduate Programs</w:t>
      </w:r>
    </w:p>
    <w:p w14:paraId="46B414A9" w14:textId="77777777" w:rsidR="00002C71" w:rsidRDefault="00000000">
      <w:pPr>
        <w:pStyle w:val="ListBullet"/>
      </w:pPr>
      <w:r>
        <w:t>H2: your next smart career move</w:t>
      </w:r>
    </w:p>
    <w:p w14:paraId="05897B34" w14:textId="77777777" w:rsidR="00002C71" w:rsidRDefault="00000000">
      <w:pPr>
        <w:pStyle w:val="ListBullet"/>
      </w:pPr>
      <w:r>
        <w:t>H3: earn your graduate degree from saint peter's university</w:t>
      </w:r>
    </w:p>
    <w:p w14:paraId="06482B46" w14:textId="77777777" w:rsidR="00002C71" w:rsidRDefault="00000000">
      <w:pPr>
        <w:pStyle w:val="ListBullet"/>
      </w:pPr>
      <w:r>
        <w:t>H2: Graduate programs in the college of arts &amp; sciences</w:t>
      </w:r>
    </w:p>
    <w:p w14:paraId="19B0C472" w14:textId="77777777" w:rsidR="00002C71" w:rsidRDefault="00000000">
      <w:pPr>
        <w:pStyle w:val="ListBullet"/>
      </w:pPr>
      <w:r>
        <w:t>H3: how to apply</w:t>
      </w:r>
    </w:p>
    <w:p w14:paraId="2D6CFCBE" w14:textId="77777777" w:rsidR="00002C71" w:rsidRDefault="00000000">
      <w:pPr>
        <w:pStyle w:val="ListBullet"/>
      </w:pPr>
      <w:r>
        <w:t>H2: Graduate Programs in the Caulfield School of Education</w:t>
      </w:r>
    </w:p>
    <w:p w14:paraId="4928C8C2" w14:textId="77777777" w:rsidR="00002C71" w:rsidRDefault="00000000">
      <w:pPr>
        <w:pStyle w:val="ListBullet"/>
      </w:pPr>
      <w:r>
        <w:t>H3: how to apply</w:t>
      </w:r>
    </w:p>
    <w:p w14:paraId="3CAA9C1C" w14:textId="77777777" w:rsidR="00002C71" w:rsidRDefault="00000000">
      <w:pPr>
        <w:pStyle w:val="ListBullet"/>
      </w:pPr>
      <w:r>
        <w:t>H2: graduate programs in the frank j. guarini school of business</w:t>
      </w:r>
    </w:p>
    <w:p w14:paraId="7833ABA5" w14:textId="77777777" w:rsidR="00002C71" w:rsidRDefault="00000000">
      <w:pPr>
        <w:pStyle w:val="ListBullet"/>
      </w:pPr>
      <w:r>
        <w:t>H3: how to apply</w:t>
      </w:r>
    </w:p>
    <w:p w14:paraId="714CD219" w14:textId="77777777" w:rsidR="00002C71" w:rsidRDefault="00000000">
      <w:pPr>
        <w:pStyle w:val="ListBullet"/>
      </w:pPr>
      <w:r>
        <w:t>H2: graduate programs in the school of nursing</w:t>
      </w:r>
    </w:p>
    <w:p w14:paraId="2B24FE59" w14:textId="77777777" w:rsidR="00002C71" w:rsidRDefault="00000000">
      <w:pPr>
        <w:pStyle w:val="ListBullet"/>
      </w:pPr>
      <w:r>
        <w:t>H3: RN without a bachelor’s in nursing​</w:t>
      </w:r>
    </w:p>
    <w:p w14:paraId="453E5A26" w14:textId="77777777" w:rsidR="00002C71" w:rsidRDefault="00000000">
      <w:pPr>
        <w:pStyle w:val="ListBullet"/>
      </w:pPr>
      <w:r>
        <w:t>H3: how to apply​</w:t>
      </w:r>
    </w:p>
    <w:p w14:paraId="04153807" w14:textId="77777777" w:rsidR="00002C71" w:rsidRDefault="00000000">
      <w:pPr>
        <w:pStyle w:val="ListBullet"/>
      </w:pPr>
      <w:r>
        <w:t>H2: not ready to commit to an advanced degree?</w:t>
      </w:r>
    </w:p>
    <w:p w14:paraId="3D131E50" w14:textId="77777777" w:rsidR="00002C71" w:rsidRDefault="00000000">
      <w:pPr>
        <w:pStyle w:val="ListBullet"/>
      </w:pPr>
      <w:r>
        <w:t>H2: iNTERNATIONAL sTUDENTS</w:t>
      </w:r>
    </w:p>
    <w:p w14:paraId="217EBEA1" w14:textId="77777777" w:rsidR="00002C71" w:rsidRDefault="00000000">
      <w:pPr>
        <w:pStyle w:val="ListBullet"/>
      </w:pPr>
      <w:r>
        <w:t>H2: have questions?</w:t>
      </w:r>
    </w:p>
    <w:p w14:paraId="1663D89E" w14:textId="77777777" w:rsidR="00002C71" w:rsidRDefault="00000000">
      <w:pPr>
        <w:pStyle w:val="ListBullet"/>
      </w:pPr>
      <w:r>
        <w:t>H2: Contact Us</w:t>
      </w:r>
    </w:p>
    <w:p w14:paraId="0F79ECBC" w14:textId="77777777" w:rsidR="00002C71" w:rsidRDefault="00000000">
      <w:pPr>
        <w:pStyle w:val="ListBullet"/>
      </w:pPr>
      <w:r>
        <w:t>H2: the world needs more peacocks - become a peacock today!</w:t>
      </w:r>
    </w:p>
    <w:p w14:paraId="537B98C6" w14:textId="77777777" w:rsidR="00002C71" w:rsidRDefault="00000000">
      <w:pPr>
        <w:pStyle w:val="ListBullet"/>
      </w:pPr>
      <w:r>
        <w:t>H3: © 2024 Saint Peter's University | The Jesuit University of New Jersey</w:t>
      </w:r>
    </w:p>
    <w:p w14:paraId="47A0D1C6" w14:textId="77777777" w:rsidR="00002C71" w:rsidRDefault="00000000">
      <w:pPr>
        <w:pStyle w:val="Heading2"/>
      </w:pPr>
      <w:r>
        <w:t>Main Content</w:t>
      </w:r>
    </w:p>
    <w:p w14:paraId="7F9C7DB4"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318F6E5C" w14:textId="77777777" w:rsidR="00002C71" w:rsidRDefault="00000000">
      <w:pPr>
        <w:pStyle w:val="Heading2"/>
      </w:pPr>
      <w:r>
        <w:t>Contact Information</w:t>
      </w:r>
    </w:p>
    <w:p w14:paraId="66897E96" w14:textId="77777777" w:rsidR="00002C71" w:rsidRDefault="00000000">
      <w:pPr>
        <w:pStyle w:val="ListBullet"/>
      </w:pPr>
      <w:r>
        <w:t>Email Addresses:</w:t>
      </w:r>
    </w:p>
    <w:p w14:paraId="43CA1F0D" w14:textId="77777777" w:rsidR="00002C71" w:rsidRDefault="00000000">
      <w:pPr>
        <w:pStyle w:val="ListNumber"/>
      </w:pPr>
      <w:r>
        <w:t>gradadmit@saintpeters.eduTelephone</w:t>
      </w:r>
    </w:p>
    <w:p w14:paraId="3C161867" w14:textId="77777777" w:rsidR="00002C71" w:rsidRDefault="00000000">
      <w:r>
        <w:br w:type="page"/>
      </w:r>
    </w:p>
    <w:p w14:paraId="36B309BA" w14:textId="77777777" w:rsidR="00002C71" w:rsidRDefault="00000000">
      <w:pPr>
        <w:pStyle w:val="Heading1"/>
      </w:pPr>
      <w:r>
        <w:lastRenderedPageBreak/>
        <w:t>Page 5: Saint Peter's University - Applying to Saint Peter’s</w:t>
      </w:r>
    </w:p>
    <w:p w14:paraId="0D88E40A" w14:textId="77777777" w:rsidR="00002C71" w:rsidRDefault="00000000">
      <w:r>
        <w:t xml:space="preserve">URL: </w:t>
      </w:r>
      <w:r>
        <w:rPr>
          <w:i/>
        </w:rPr>
        <w:t>https://www.saintpeters.edu/admissions/applying-to-saint-peters/#graduate</w:t>
      </w:r>
    </w:p>
    <w:p w14:paraId="57A10157" w14:textId="77777777" w:rsidR="00002C71" w:rsidRDefault="00000000">
      <w:pPr>
        <w:pStyle w:val="Heading2"/>
      </w:pPr>
      <w:r>
        <w:t>Meta Description</w:t>
      </w:r>
    </w:p>
    <w:p w14:paraId="56BD38CD" w14:textId="77777777" w:rsidR="00002C71" w:rsidRDefault="00000000">
      <w:r>
        <w:t>Saint Peter's University – Institute of STEM Experiential Learning</w:t>
      </w:r>
    </w:p>
    <w:p w14:paraId="3438F447" w14:textId="77777777" w:rsidR="00002C71" w:rsidRDefault="00000000">
      <w:pPr>
        <w:pStyle w:val="Heading2"/>
      </w:pPr>
      <w:r>
        <w:t>Page Structure</w:t>
      </w:r>
    </w:p>
    <w:p w14:paraId="08001F8A" w14:textId="77777777" w:rsidR="00002C71" w:rsidRDefault="00000000">
      <w:pPr>
        <w:pStyle w:val="ListBullet"/>
      </w:pPr>
      <w:r>
        <w:t>H3: Graduate Program Applications Now Open!</w:t>
      </w:r>
    </w:p>
    <w:p w14:paraId="07C69926" w14:textId="77777777" w:rsidR="00002C71" w:rsidRDefault="00000000">
      <w:pPr>
        <w:pStyle w:val="ListBullet"/>
      </w:pPr>
      <w:r>
        <w:t>H1: Applying to Saint Peter’s</w:t>
      </w:r>
    </w:p>
    <w:p w14:paraId="68EDFA21" w14:textId="77777777" w:rsidR="00002C71" w:rsidRDefault="00000000">
      <w:pPr>
        <w:pStyle w:val="ListBullet"/>
      </w:pPr>
      <w:r>
        <w:t>H3: © 2024 Saint Peter's University | The Jesuit University of New Jersey</w:t>
      </w:r>
    </w:p>
    <w:p w14:paraId="0CA1AE17" w14:textId="77777777" w:rsidR="00002C71" w:rsidRDefault="00000000">
      <w:pPr>
        <w:pStyle w:val="Heading2"/>
      </w:pPr>
      <w:r>
        <w:t>Main Content</w:t>
      </w:r>
    </w:p>
    <w:p w14:paraId="31A063A0" w14:textId="77777777" w:rsidR="00002C71" w:rsidRDefault="00000000">
      <w:r>
        <w:t>Applying to Saint Peter’s Great things happen when you're a part of a community that believes in you.  As part of #PeacockNation,  you'll work alongside professors who are recognized not only for their knowledge but also for their commitment to students.</w:t>
      </w:r>
    </w:p>
    <w:p w14:paraId="711ABE99" w14:textId="77777777" w:rsidR="00002C71" w:rsidRDefault="00000000">
      <w:r>
        <w:t>You'll discover that curiosity and determination hold no limits here.  Our unique culture both challenges and supports you to push boundaries and achieve great success. Undergraduate Applying as a first year student? Check out how to apply and become a member of the Saint Peter’s community. Undergraduate Admissions | How to Apply | Finish Your Application undergraduate Transfer Already a college student and looking to complete your bachelor’s degree? Find out how to make a smooth transition from your current college to Saint Peter’s. Undergraduate Transfer Admissions | How to Apply | Finish Your Application Undergraduate International Want to immerse yourself in a new culture? Find an academic challenge and apply as an international student. International Admissions | How to Apply Graduate What Will You Master Next? More and more, advanced degrees hold the key to opportunity and advancement. Apply today! Domestic Applicants | Apply International Applicants | Apply Finish Your Application | Apply Interested in our M.S. in Data Science or Business Analytics Professional Hybrid Programs with employment/CPT? Please complete the professional hybrid application . Nursing Want to pursue a nursing career? The B.S.N. Nursing Program at Saint Peter’s will prepare you for professional nursing practice. Undergraduate Nursing Programs: Generic or Basic BSN Program | Apply via the Undergraduate First Year or Transfer options above Accelerated BSN | Apply (must already hold a bachelor’s degree) RN to BSN  | Apply Graduate Nursing Programs: Apply Domestic Apply International (non-F1 students only) Adult Bachelor’s and Certificates Whether you’re starting your degree for the first time, returning after a hiatus, or resuming your education after attending another university, Saint Peter’s is here for you. Associate Degrees | Apply Adult Bachelor Degrees | Apply Second Bachelor's Degree Ready to pursue your second bachelor’s degree? Pursue another field of study and start your second phase of undergraduate learning today! Second Bachelor Degrees | Apply</w:t>
      </w:r>
    </w:p>
    <w:p w14:paraId="2A0EECBE" w14:textId="77777777" w:rsidR="00002C71" w:rsidRDefault="00000000">
      <w:r>
        <w:br w:type="page"/>
      </w:r>
    </w:p>
    <w:p w14:paraId="199D03ED" w14:textId="77777777" w:rsidR="00002C71" w:rsidRDefault="00000000">
      <w:pPr>
        <w:pStyle w:val="Heading1"/>
      </w:pPr>
      <w:r>
        <w:lastRenderedPageBreak/>
        <w:t>Page 6: Saint Peter's University</w:t>
      </w:r>
    </w:p>
    <w:p w14:paraId="37AC58D7" w14:textId="77777777" w:rsidR="00002C71" w:rsidRDefault="00000000">
      <w:r>
        <w:t xml:space="preserve">URL: </w:t>
      </w:r>
      <w:r>
        <w:rPr>
          <w:i/>
        </w:rPr>
        <w:t>https://www.saintpeters.edu/</w:t>
      </w:r>
    </w:p>
    <w:p w14:paraId="69D8FD5B" w14:textId="77777777" w:rsidR="00002C71" w:rsidRDefault="00000000">
      <w:pPr>
        <w:pStyle w:val="Heading2"/>
      </w:pPr>
      <w:r>
        <w:t>Meta Description</w:t>
      </w:r>
    </w:p>
    <w:p w14:paraId="447C7050" w14:textId="77777777" w:rsidR="00002C71" w:rsidRDefault="00000000">
      <w:r>
        <w:t>Saint Peter's University – Institute of STEM Experiential Learning</w:t>
      </w:r>
    </w:p>
    <w:p w14:paraId="74ED883F" w14:textId="77777777" w:rsidR="00002C71" w:rsidRDefault="00000000">
      <w:pPr>
        <w:pStyle w:val="Heading2"/>
      </w:pPr>
      <w:r>
        <w:t>Page Structure</w:t>
      </w:r>
    </w:p>
    <w:p w14:paraId="5790DB43" w14:textId="77777777" w:rsidR="00002C71" w:rsidRDefault="00000000">
      <w:pPr>
        <w:pStyle w:val="ListBullet"/>
      </w:pPr>
      <w:r>
        <w:t>H3: Graduate Program Applications Now Open!</w:t>
      </w:r>
    </w:p>
    <w:p w14:paraId="6B387546" w14:textId="77777777" w:rsidR="00002C71" w:rsidRDefault="00000000">
      <w:pPr>
        <w:pStyle w:val="ListBullet"/>
      </w:pPr>
      <w:r>
        <w:t>H1: Peacocks</w:t>
      </w:r>
    </w:p>
    <w:p w14:paraId="6FF7F9C2" w14:textId="77777777" w:rsidR="00002C71" w:rsidRDefault="00000000">
      <w:pPr>
        <w:pStyle w:val="ListBullet"/>
      </w:pPr>
      <w:r>
        <w:t>H1: Visit Us</w:t>
      </w:r>
    </w:p>
    <w:p w14:paraId="17358715" w14:textId="77777777" w:rsidR="00002C71" w:rsidRDefault="00000000">
      <w:pPr>
        <w:pStyle w:val="ListBullet"/>
      </w:pPr>
      <w:r>
        <w:t>H2: EXPERIENTIAL LEARNING</w:t>
      </w:r>
    </w:p>
    <w:p w14:paraId="7B8BF0FD" w14:textId="77777777" w:rsidR="00002C71" w:rsidRDefault="00000000">
      <w:pPr>
        <w:pStyle w:val="ListBullet"/>
      </w:pPr>
      <w:r>
        <w:t>H2: Financial Affordability</w:t>
      </w:r>
    </w:p>
    <w:p w14:paraId="42A91B3D" w14:textId="77777777" w:rsidR="00002C71" w:rsidRDefault="00000000">
      <w:pPr>
        <w:pStyle w:val="ListBullet"/>
      </w:pPr>
      <w:r>
        <w:t>H2: Meet our faculty</w:t>
      </w:r>
    </w:p>
    <w:p w14:paraId="6C86BA6A" w14:textId="77777777" w:rsidR="00002C71" w:rsidRDefault="00000000">
      <w:pPr>
        <w:pStyle w:val="ListBullet"/>
      </w:pPr>
      <w:r>
        <w:t>H3: © 2024 Saint Peter's University | The Jesuit University of New Jersey</w:t>
      </w:r>
    </w:p>
    <w:p w14:paraId="07AA6AC0" w14:textId="77777777" w:rsidR="00002C71" w:rsidRDefault="00000000">
      <w:pPr>
        <w:pStyle w:val="Heading2"/>
      </w:pPr>
      <w:r>
        <w:t>Main Content</w:t>
      </w:r>
    </w:p>
    <w:p w14:paraId="2FCDED24" w14:textId="77777777" w:rsidR="00002C71" w:rsidRDefault="00000000">
      <w:r>
        <w:t>The world needs more Peacocks When Peacocks fly, they lift up everybody. An education that’s the total package Find your program Undergraduate Graduate Professional Studies Online Programs Average  Class Size 0 Majors 0 + Students Participate in Experiential Learning 0 % Undergraduates receive financial aid 0 % 90.2% of the Class of 2021 was employed or in graduate school within six months of graduation. Visit Us Want to experience the Saint Peter's University campus for yourself? Schedule an individual or group visit &amp; campus tour today! Learn More EXPERIENTIAL LEARNING Field experiences, practicums, paid internships, faculty-mentored research, study abroad and community</w:t>
      </w:r>
    </w:p>
    <w:p w14:paraId="0A0F4A0F" w14:textId="77777777" w:rsidR="00002C71" w:rsidRDefault="00000000">
      <w:r>
        <w:t>engagement. These aren’t “extras”—they’re woven into classwork. Learn More Financial Affordability At Saint Peter’s University, we are firmly dedicated to working with you and your family so that cost will not prevent you from attending and getting an education. Financial Aid Meet our faculty Our</w:t>
      </w:r>
    </w:p>
    <w:p w14:paraId="0798DBF9" w14:textId="77777777" w:rsidR="00002C71" w:rsidRDefault="00000000">
      <w:r>
        <w:t>faculty’s high expectations for their students, and the pride they take in helping them,</w:t>
      </w:r>
    </w:p>
    <w:p w14:paraId="0E3B8D9E" w14:textId="77777777" w:rsidR="00002C71" w:rsidRDefault="00000000">
      <w:r>
        <w:t>becomes the foundation for a lifelong sense of accomplishment and impact. Our Faculty educate the whole person Our Jesuit identity keeps us grounded and</w:t>
      </w:r>
    </w:p>
    <w:p w14:paraId="1DB495AE" w14:textId="77777777" w:rsidR="00002C71" w:rsidRDefault="00000000">
      <w:r>
        <w:t>focused on each individual—and that's why there are so many opportunities here for students to share their talents, collaborate, and grow as the kind of leader who has a</w:t>
      </w:r>
    </w:p>
    <w:p w14:paraId="33DEFF4A" w14:textId="77777777" w:rsidR="00002C71" w:rsidRDefault="00000000">
      <w:r>
        <w:t xml:space="preserve">strong moral and ethical compass. Start Here news &amp; events Saint Peter’s University Launches Groundbreaking APEX Initiative: Four Credentials, Real-World Experience and Unmatched Affordability in Four Years January 16, 2025 Saint Peter’s University Hosts 10th Phenomenology of Life and Art Forum and 2024 Art and Life International Art Exhibition November 25, 2024 Associate Professor of Accounting Philip Sookram Receives New Jersey Society of CPAs 2024 Innovation Ovation Award November 21, 2024 Saint Peter’s University and YPIE Partner to Ensure Jersey City Students are on the Path to College </w:t>
      </w:r>
      <w:r>
        <w:lastRenderedPageBreak/>
        <w:t>Success November 19, 2024 Saint Peter’s University Recognized First in New Jersey and 14th Nationally in Military Times’ 2024 Best for Vets: Colleges Rankings November 11, 2024 WeiDong Zhu, Ph.D., Interim Vice President for Academic Affairs, Invited to Attend the 70th Anniversary Celebration of Communication University of China November 6, 2024 SEE ALL NEWS Recognized among the top 10 for best value institutions as 6th in the Regional Universities North category View All Awards Get your Saint Peter's Gear! visit the store NOTICE OF NONDISCRIMINATORY POLICY AS TO STUDENTS Saint Peter’s University admits students of any race, color, national and ethnic origin to all the rights, privileges, programs, and activities generally accorded or made available to students at the school. It does not discriminate on the basis of race, color, national and ethnic origin in administration of its educational policies, admissions policies, scholarship and loan programs, and athletic and other school-administered programs.</w:t>
      </w:r>
    </w:p>
    <w:p w14:paraId="0CF493E0" w14:textId="77777777" w:rsidR="00002C71" w:rsidRDefault="00000000">
      <w:r>
        <w:br w:type="page"/>
      </w:r>
    </w:p>
    <w:p w14:paraId="1DD9B19F" w14:textId="77777777" w:rsidR="00002C71" w:rsidRDefault="00000000">
      <w:pPr>
        <w:pStyle w:val="Heading1"/>
      </w:pPr>
      <w:r>
        <w:lastRenderedPageBreak/>
        <w:t>Page 7: Saint Peter's University - Search</w:t>
      </w:r>
    </w:p>
    <w:p w14:paraId="437FF1E9" w14:textId="77777777" w:rsidR="00002C71" w:rsidRDefault="00000000">
      <w:r>
        <w:t xml:space="preserve">URL: </w:t>
      </w:r>
      <w:r>
        <w:rPr>
          <w:i/>
        </w:rPr>
        <w:t>https://www.saintpeters.edu/search/</w:t>
      </w:r>
    </w:p>
    <w:p w14:paraId="1E70469F" w14:textId="77777777" w:rsidR="00002C71" w:rsidRDefault="00000000">
      <w:pPr>
        <w:pStyle w:val="Heading2"/>
      </w:pPr>
      <w:r>
        <w:t>Meta Description</w:t>
      </w:r>
    </w:p>
    <w:p w14:paraId="54520678" w14:textId="77777777" w:rsidR="00002C71" w:rsidRDefault="00000000">
      <w:r>
        <w:t>Saint Peter's University – Institute of STEM Experiential Learning</w:t>
      </w:r>
    </w:p>
    <w:p w14:paraId="69CF1916" w14:textId="77777777" w:rsidR="00002C71" w:rsidRDefault="00000000">
      <w:pPr>
        <w:pStyle w:val="Heading2"/>
      </w:pPr>
      <w:r>
        <w:t>Page Structure</w:t>
      </w:r>
    </w:p>
    <w:p w14:paraId="4902459F" w14:textId="77777777" w:rsidR="00002C71" w:rsidRDefault="00000000">
      <w:pPr>
        <w:pStyle w:val="ListBullet"/>
      </w:pPr>
      <w:r>
        <w:t>H3: Graduate Program Applications Now Open!</w:t>
      </w:r>
    </w:p>
    <w:p w14:paraId="7735BC6D" w14:textId="77777777" w:rsidR="00002C71" w:rsidRDefault="00000000">
      <w:pPr>
        <w:pStyle w:val="ListBullet"/>
      </w:pPr>
      <w:r>
        <w:t>H1: Search</w:t>
      </w:r>
    </w:p>
    <w:p w14:paraId="638A8F5E" w14:textId="77777777" w:rsidR="00002C71" w:rsidRDefault="00000000">
      <w:pPr>
        <w:pStyle w:val="ListBullet"/>
      </w:pPr>
      <w:r>
        <w:t>H3: © 2024 Saint Peter's University | The Jesuit University of New Jersey</w:t>
      </w:r>
    </w:p>
    <w:p w14:paraId="55AAE708" w14:textId="77777777" w:rsidR="00002C71" w:rsidRDefault="00000000">
      <w:pPr>
        <w:pStyle w:val="Heading2"/>
      </w:pPr>
      <w:r>
        <w:t>Main Content</w:t>
      </w:r>
    </w:p>
    <w:p w14:paraId="186E0E9A" w14:textId="77777777" w:rsidR="00002C71" w:rsidRDefault="00000000">
      <w:r>
        <w:t>Home Search Search</w:t>
      </w:r>
    </w:p>
    <w:p w14:paraId="5132E49D" w14:textId="77777777" w:rsidR="00002C71" w:rsidRDefault="00000000">
      <w:r>
        <w:br w:type="page"/>
      </w:r>
    </w:p>
    <w:p w14:paraId="28793D7E" w14:textId="77777777" w:rsidR="00002C71" w:rsidRDefault="00000000">
      <w:pPr>
        <w:pStyle w:val="Heading1"/>
      </w:pPr>
      <w:r>
        <w:lastRenderedPageBreak/>
        <w:t>Page 8: Saint Peter's University - Applying to Saint Peter’s</w:t>
      </w:r>
    </w:p>
    <w:p w14:paraId="4E38D82C" w14:textId="77777777" w:rsidR="00002C71" w:rsidRDefault="00000000">
      <w:r>
        <w:t xml:space="preserve">URL: </w:t>
      </w:r>
      <w:r>
        <w:rPr>
          <w:i/>
        </w:rPr>
        <w:t>https://www.saintpeters.edu/admissions/applying-to-saint-peters/</w:t>
      </w:r>
    </w:p>
    <w:p w14:paraId="75CA022C" w14:textId="77777777" w:rsidR="00002C71" w:rsidRDefault="00000000">
      <w:pPr>
        <w:pStyle w:val="Heading2"/>
      </w:pPr>
      <w:r>
        <w:t>Meta Description</w:t>
      </w:r>
    </w:p>
    <w:p w14:paraId="61C24B4B" w14:textId="77777777" w:rsidR="00002C71" w:rsidRDefault="00000000">
      <w:r>
        <w:t>Saint Peter's University – Institute of STEM Experiential Learning</w:t>
      </w:r>
    </w:p>
    <w:p w14:paraId="75CF5914" w14:textId="77777777" w:rsidR="00002C71" w:rsidRDefault="00000000">
      <w:pPr>
        <w:pStyle w:val="Heading2"/>
      </w:pPr>
      <w:r>
        <w:t>Page Structure</w:t>
      </w:r>
    </w:p>
    <w:p w14:paraId="2E99567E" w14:textId="77777777" w:rsidR="00002C71" w:rsidRDefault="00000000">
      <w:pPr>
        <w:pStyle w:val="ListBullet"/>
      </w:pPr>
      <w:r>
        <w:t>H3: Graduate Program Applications Now Open!</w:t>
      </w:r>
    </w:p>
    <w:p w14:paraId="4B97EDEC" w14:textId="77777777" w:rsidR="00002C71" w:rsidRDefault="00000000">
      <w:pPr>
        <w:pStyle w:val="ListBullet"/>
      </w:pPr>
      <w:r>
        <w:t>H1: Applying to Saint Peter’s</w:t>
      </w:r>
    </w:p>
    <w:p w14:paraId="1E8F61E2" w14:textId="77777777" w:rsidR="00002C71" w:rsidRDefault="00000000">
      <w:pPr>
        <w:pStyle w:val="ListBullet"/>
      </w:pPr>
      <w:r>
        <w:t>H3: © 2024 Saint Peter's University | The Jesuit University of New Jersey</w:t>
      </w:r>
    </w:p>
    <w:p w14:paraId="7DAAEB32" w14:textId="77777777" w:rsidR="00002C71" w:rsidRDefault="00000000">
      <w:pPr>
        <w:pStyle w:val="Heading2"/>
      </w:pPr>
      <w:r>
        <w:t>Main Content</w:t>
      </w:r>
    </w:p>
    <w:p w14:paraId="210DE40A" w14:textId="77777777" w:rsidR="00002C71" w:rsidRDefault="00000000">
      <w:r>
        <w:t>Applying to Saint Peter’s Great things happen when you're a part of a community that believes in you.  As part of #PeacockNation,  you'll work alongside professors who are recognized not only for their knowledge but also for their commitment to students.</w:t>
      </w:r>
    </w:p>
    <w:p w14:paraId="2CF20550" w14:textId="77777777" w:rsidR="00002C71" w:rsidRDefault="00000000">
      <w:r>
        <w:t>You'll discover that curiosity and determination hold no limits here.  Our unique culture both challenges and supports you to push boundaries and achieve great success. Undergraduate Applying as a first year student? Check out how to apply and become a member of the Saint Peter’s community. Undergraduate Admissions | How to Apply | Finish Your Application undergraduate Transfer Already a college student and looking to complete your bachelor’s degree? Find out how to make a smooth transition from your current college to Saint Peter’s. Undergraduate Transfer Admissions | How to Apply | Finish Your Application Undergraduate International Want to immerse yourself in a new culture? Find an academic challenge and apply as an international student. International Admissions | How to Apply Graduate What Will You Master Next? More and more, advanced degrees hold the key to opportunity and advancement. Apply today! Domestic Applicants | Apply International Applicants | Apply Finish Your Application | Apply Interested in our M.S. in Data Science or Business Analytics Professional Hybrid Programs with employment/CPT? Please complete the professional hybrid application . Nursing Want to pursue a nursing career? The B.S.N. Nursing Program at Saint Peter’s will prepare you for professional nursing practice. Undergraduate Nursing Programs: Generic or Basic BSN Program | Apply via the Undergraduate First Year or Transfer options above Accelerated BSN | Apply (must already hold a bachelor’s degree) RN to BSN  | Apply Graduate Nursing Programs: Apply Domestic Apply International (non-F1 students only) Adult Bachelor’s and Certificates Whether you’re starting your degree for the first time, returning after a hiatus, or resuming your education after attending another university, Saint Peter’s is here for you. Associate Degrees | Apply Adult Bachelor Degrees | Apply Second Bachelor's Degree Ready to pursue your second bachelor’s degree? Pursue another field of study and start your second phase of undergraduate learning today! Second Bachelor Degrees | Apply</w:t>
      </w:r>
    </w:p>
    <w:p w14:paraId="5BC291F2" w14:textId="77777777" w:rsidR="00002C71" w:rsidRDefault="00000000">
      <w:r>
        <w:br w:type="page"/>
      </w:r>
    </w:p>
    <w:p w14:paraId="5265E07B" w14:textId="77777777" w:rsidR="00002C71" w:rsidRDefault="00000000">
      <w:pPr>
        <w:pStyle w:val="Heading1"/>
      </w:pPr>
      <w:r>
        <w:lastRenderedPageBreak/>
        <w:t>Page 9: Saint Peter's University - A-Z Index</w:t>
      </w:r>
    </w:p>
    <w:p w14:paraId="2961BA48" w14:textId="77777777" w:rsidR="00002C71" w:rsidRDefault="00000000">
      <w:r>
        <w:t xml:space="preserve">URL: </w:t>
      </w:r>
      <w:r>
        <w:rPr>
          <w:i/>
        </w:rPr>
        <w:t>https://www.saintpeters.edu/a-z-index/</w:t>
      </w:r>
    </w:p>
    <w:p w14:paraId="25342FB4" w14:textId="77777777" w:rsidR="00002C71" w:rsidRDefault="00000000">
      <w:pPr>
        <w:pStyle w:val="Heading2"/>
      </w:pPr>
      <w:r>
        <w:t>Meta Description</w:t>
      </w:r>
    </w:p>
    <w:p w14:paraId="5E16D42C" w14:textId="77777777" w:rsidR="00002C71" w:rsidRDefault="00000000">
      <w:r>
        <w:t>Saint Peter's University – Institute of STEM Experiential Learning</w:t>
      </w:r>
    </w:p>
    <w:p w14:paraId="2CD67646" w14:textId="77777777" w:rsidR="00002C71" w:rsidRDefault="00000000">
      <w:pPr>
        <w:pStyle w:val="Heading2"/>
      </w:pPr>
      <w:r>
        <w:t>Page Structure</w:t>
      </w:r>
    </w:p>
    <w:p w14:paraId="3A84308D" w14:textId="77777777" w:rsidR="00002C71" w:rsidRDefault="00000000">
      <w:pPr>
        <w:pStyle w:val="ListBullet"/>
      </w:pPr>
      <w:r>
        <w:t>H3: Graduate Program Applications Now Open!</w:t>
      </w:r>
    </w:p>
    <w:p w14:paraId="7C4751E2" w14:textId="77777777" w:rsidR="00002C71" w:rsidRDefault="00000000">
      <w:pPr>
        <w:pStyle w:val="ListBullet"/>
      </w:pPr>
      <w:r>
        <w:t>H1: A-Z Index</w:t>
      </w:r>
    </w:p>
    <w:p w14:paraId="571D41F0" w14:textId="77777777" w:rsidR="00002C71" w:rsidRDefault="00000000">
      <w:pPr>
        <w:pStyle w:val="ListBullet"/>
      </w:pPr>
      <w:r>
        <w:t>H2: Information</w:t>
      </w:r>
    </w:p>
    <w:p w14:paraId="18777153" w14:textId="77777777" w:rsidR="00002C71" w:rsidRDefault="00000000">
      <w:pPr>
        <w:pStyle w:val="ListBullet"/>
      </w:pPr>
      <w:r>
        <w:t>H2: Online Tools</w:t>
      </w:r>
    </w:p>
    <w:p w14:paraId="39434E86" w14:textId="77777777" w:rsidR="00002C71" w:rsidRDefault="00000000">
      <w:pPr>
        <w:pStyle w:val="ListBullet"/>
      </w:pPr>
      <w:r>
        <w:t>H3: © 2024 Saint Peter's University | The Jesuit University of New Jersey</w:t>
      </w:r>
    </w:p>
    <w:p w14:paraId="66284E8F" w14:textId="77777777" w:rsidR="00002C71" w:rsidRDefault="00000000">
      <w:pPr>
        <w:pStyle w:val="Heading2"/>
      </w:pPr>
      <w:r>
        <w:t>Main Content</w:t>
      </w:r>
    </w:p>
    <w:p w14:paraId="335AA2A9" w14:textId="77777777" w:rsidR="00002C71" w:rsidRDefault="00000000">
      <w:r>
        <w:t xml:space="preserve">A-Z Index Information 150th Aniversary (S esquicentennial website ) About Saint Peter’s Academic Advising Academic Calendar Academic Success Program (ASP) Academics Accelerated College Experience (ACE) Accelerated Programs Accountancy Accreditation Admission Advancement and External Affairs Africana Studies Alumni Magazine Alumni Engagement American Studies Applied Science and Technology Asian Studies Assessment Athletics Biology Board of Trustees Business Business – MBA Campus Life Campus Minsitry Campus Safety Campus Services Catalogs Caulfield School of Education Center for Academic Success and Engagement (CASE) Center for Career Engagement and Experiential Learning (CEEL) Center for English Language Acquisition and Culture Center for Excellence in Teaching and Learning Center for Holocaust &amp; Genocide Studies Center for Leadership Studies Center for Mycoplasma Science and Technology Center for Undocumented Students Chemistry Clinical Laboratory Sciences Counseling &amp; Psychological Services Clubs and Activities College of Arts and Sciences Commencement Communications Community Service Computer Science Conference &amp; Event Services Criminal Justice Crisis Communications Cyber Security Center Data Science Institute Dean of Students Dining Services Directory Directions &amp; Location Disability Services Economics Education Educational Opportunity Fund (EOF) Employment English Literature Enrollment Management &amp; Marketing Enrollment Services Environmental Studies Events Faculty Faculty Development Faculty Research &amp; Sponsored Programs Finance and Business Fine Arts Frank J. Guarini School of Business Gateway Tuition Program Gender &amp; Sexuality Global Learning Graduate Programs Graphic Arts Guarini Institute Health and Physical Education Health Information Management Health Sciences Health Services Hispanic Serving Institution History Honors Program Host an Event How to Apply Human Resources Hunger-Free Campus Ignite Institute Institutional Planning Institutional Research Institutional Review Board Instructional Design Services International Business and Trade International Students Portal INVEST Scholars Program IRB IT Services Jersey City and Beyond Jesuit Catholic Tradition Latin American &amp; Latino Studies Library Life at Saint Peter’s MA in Communication and Public Relations Mac Mahon Student Center Maintenance Request Master of Industrial Organizational Psychology Master of Public Administration </w:t>
      </w:r>
      <w:r>
        <w:lastRenderedPageBreak/>
        <w:t>Mathematics Mission and History Modern &amp; Classical Languages MS in Business Analytics MS in Cyber Security MS in Data Science MS in Finance MS in Marketing Science Natural Science News Nursing Office of President OneCard Online Programs Orientation PeacockConnect Ph.D. Data Science Ph.D. Higher Education Philosophy Political Science PR Strategies Pre-Law Pre-med/Pre-dental Pre-professional health related combined degree programs Procurement Provost Psychology Radiography Collaborative Program Rankings and Accolades Recreational Life Request information Residence Life School of Nursing School of Professional Studies Schools and Centers Service Learning Social &amp; Digital Media Social Justice Sociology Spanish Sports Management St. Aedan’s Church STEM Engagement Center Strategic Plan Student Organizations Study Abroad Success After Saint Peter’s Sustainability Theology The Saint Peter Fund Transformative Experiences (TREX) Program TRIO Student Support Services Tuition and Financial Aid Undergraduate Programs University Communications Victor R. Yantelli, S.J. Recreational Life Center Visit Saint Peters WSPR Radio Online Tools Events Listing Directory Blackboard Program Finder Search for Classes Peacock Connect O’Toole Library University Bookstore Email (Gmail) Intranet Spirit Online Handshake Big Interview Alumni Online Community Maintenance Request Can’t find what you are looking for? Do you have a suggestion? Let us know. Contact Webmaster</w:t>
      </w:r>
    </w:p>
    <w:p w14:paraId="371EF7A6" w14:textId="77777777" w:rsidR="00002C71" w:rsidRDefault="00000000">
      <w:r>
        <w:br w:type="page"/>
      </w:r>
    </w:p>
    <w:p w14:paraId="3A0F755F" w14:textId="77777777" w:rsidR="00002C71" w:rsidRDefault="00000000">
      <w:pPr>
        <w:pStyle w:val="Heading1"/>
      </w:pPr>
      <w:r>
        <w:lastRenderedPageBreak/>
        <w:t>Page 10: Saint Peter's University - Undergraduate Admissions – Visit</w:t>
      </w:r>
    </w:p>
    <w:p w14:paraId="7E167DB9" w14:textId="77777777" w:rsidR="00002C71" w:rsidRDefault="00000000">
      <w:r>
        <w:t xml:space="preserve">URL: </w:t>
      </w:r>
      <w:r>
        <w:rPr>
          <w:i/>
        </w:rPr>
        <w:t>https://www.saintpeters.edu/undergraduate-admission/visit-saint-peters/</w:t>
      </w:r>
    </w:p>
    <w:p w14:paraId="3FE21599" w14:textId="77777777" w:rsidR="00002C71" w:rsidRDefault="00000000">
      <w:pPr>
        <w:pStyle w:val="Heading2"/>
      </w:pPr>
      <w:r>
        <w:t>Meta Description</w:t>
      </w:r>
    </w:p>
    <w:p w14:paraId="5F635DEE" w14:textId="77777777" w:rsidR="00002C71" w:rsidRDefault="00000000">
      <w:r>
        <w:t>Saint Peter's University – Institute of STEM Experiential Learning</w:t>
      </w:r>
    </w:p>
    <w:p w14:paraId="02175B04" w14:textId="77777777" w:rsidR="00002C71" w:rsidRDefault="00000000">
      <w:pPr>
        <w:pStyle w:val="Heading2"/>
      </w:pPr>
      <w:r>
        <w:t>Page Structure</w:t>
      </w:r>
    </w:p>
    <w:p w14:paraId="550B5CFA" w14:textId="77777777" w:rsidR="00002C71" w:rsidRDefault="00000000">
      <w:pPr>
        <w:pStyle w:val="ListBullet"/>
      </w:pPr>
      <w:r>
        <w:t>H3: Graduate Program Applications Now Open!</w:t>
      </w:r>
    </w:p>
    <w:p w14:paraId="2FFAC953" w14:textId="77777777" w:rsidR="00002C71" w:rsidRDefault="00000000">
      <w:pPr>
        <w:pStyle w:val="ListBullet"/>
      </w:pPr>
      <w:r>
        <w:t>H1: VISIT SAINT PETER’S</w:t>
      </w:r>
    </w:p>
    <w:p w14:paraId="430A5237" w14:textId="77777777" w:rsidR="00002C71" w:rsidRDefault="00000000">
      <w:pPr>
        <w:pStyle w:val="ListBullet"/>
      </w:pPr>
      <w:r>
        <w:t>H3: © 2024 Saint Peter's University | The Jesuit University of New Jersey</w:t>
      </w:r>
    </w:p>
    <w:p w14:paraId="7E00D261" w14:textId="77777777" w:rsidR="00002C71" w:rsidRDefault="00000000">
      <w:pPr>
        <w:pStyle w:val="Heading2"/>
      </w:pPr>
      <w:r>
        <w:t>Main Content</w:t>
      </w:r>
    </w:p>
    <w:p w14:paraId="0093E19B" w14:textId="77777777" w:rsidR="00002C71" w:rsidRDefault="00000000">
      <w:r>
        <w:t>VISIT SAINT PETER’S Getting Around Campus Welcome to our modern, urban campus located in Jersey City, New Jersey. You can explore over 20 acres of what Saint Peter’s University has to offer through our interactive campus map. Being in the heart of Jersey City and just a 12-minute train ride to New York City, there’s a lot that makes our campus unique. You can also contact a counselor at admissions@saintpeters.edu . Open House Join us for Open House to learn more about our academic programs, student life, applying to SPU, our campus, and the resources available to you. You’ll also get to connect with our faculty, staff, and current students. Register to receive event details and reminders. sign up Campus Tours Sign up for one of our daily campus tours Monday through Thursday 11am and 3pm. You can register to attend by selecting your preference on our tour calendar. Be sure to follow us on Instagram to see more of what life in Peacock Nation is all about. visit us Group Visits Interested in coordinating a visit to Saint Peter’s University for your high school, community group or organization? We’d love to show your students all that our institution has to offer. Please complete this form to arrange for a tour and formal visit for groups of 10 or more college-bound students. Accepted Student Day For accepted students only. Attend one of our Accepted Student Days to see firsthand what being a peacock is all about. You will learn everything you need to know to transition to Saint Peter’s. Saturday, March 29, 2025 from 10am-1pm RSVP Form Saturday, April 26, 2025 from 10am-1pm RSVP Form Undergraduate Instant Decision Days Saint Peter’s is here to make applying an easy and seamless process. Instant Decision Days are the chance for you to discover more about Saint Peter’s University and unlock your full potential. We know that once you speak with our knowledgeable admissions counselors, view the campus, and see all the personal attention you get at Saint Peter’s, you’ll want to stay. RSVP today!</w:t>
      </w:r>
    </w:p>
    <w:p w14:paraId="4442AF48" w14:textId="77777777" w:rsidR="00002C71" w:rsidRDefault="00000000">
      <w:pPr>
        <w:pStyle w:val="Heading2"/>
      </w:pPr>
      <w:r>
        <w:t>Contact Information</w:t>
      </w:r>
    </w:p>
    <w:p w14:paraId="4D4B2AEF" w14:textId="77777777" w:rsidR="00002C71" w:rsidRDefault="00000000">
      <w:pPr>
        <w:pStyle w:val="ListBullet"/>
      </w:pPr>
      <w:r>
        <w:t>Email Addresses:</w:t>
      </w:r>
    </w:p>
    <w:p w14:paraId="57BAE698" w14:textId="77777777" w:rsidR="00002C71" w:rsidRDefault="00000000">
      <w:pPr>
        <w:pStyle w:val="ListNumber"/>
      </w:pPr>
      <w:r>
        <w:t>admissions@saintpeters.edu</w:t>
      </w:r>
    </w:p>
    <w:p w14:paraId="382D31E8" w14:textId="77777777" w:rsidR="00002C71" w:rsidRDefault="00000000">
      <w:r>
        <w:br w:type="page"/>
      </w:r>
    </w:p>
    <w:p w14:paraId="38E05F35" w14:textId="77777777" w:rsidR="00002C71" w:rsidRDefault="00000000">
      <w:pPr>
        <w:pStyle w:val="Heading1"/>
      </w:pPr>
      <w:r>
        <w:lastRenderedPageBreak/>
        <w:t>Page 11: Saint Peter's University - Areas of Study</w:t>
      </w:r>
    </w:p>
    <w:p w14:paraId="12B14A80" w14:textId="77777777" w:rsidR="00002C71" w:rsidRDefault="00000000">
      <w:r>
        <w:t xml:space="preserve">URL: </w:t>
      </w:r>
      <w:r>
        <w:rPr>
          <w:i/>
        </w:rPr>
        <w:t>https://www.saintpeters.edu/academics/undergraduate-programs/</w:t>
      </w:r>
    </w:p>
    <w:p w14:paraId="3683C699" w14:textId="77777777" w:rsidR="00002C71" w:rsidRDefault="00000000">
      <w:pPr>
        <w:pStyle w:val="Heading2"/>
      </w:pPr>
      <w:r>
        <w:t>Meta Description</w:t>
      </w:r>
    </w:p>
    <w:p w14:paraId="7866BAF6" w14:textId="77777777" w:rsidR="00002C71" w:rsidRDefault="00000000">
      <w:r>
        <w:t>Saint Peter's University – Institute of STEM Experiential Learning</w:t>
      </w:r>
    </w:p>
    <w:p w14:paraId="181F7857" w14:textId="77777777" w:rsidR="00002C71" w:rsidRDefault="00000000">
      <w:pPr>
        <w:pStyle w:val="Heading2"/>
      </w:pPr>
      <w:r>
        <w:t>Page Structure</w:t>
      </w:r>
    </w:p>
    <w:p w14:paraId="0A585695" w14:textId="77777777" w:rsidR="00002C71" w:rsidRDefault="00000000">
      <w:pPr>
        <w:pStyle w:val="ListBullet"/>
      </w:pPr>
      <w:r>
        <w:t>H3: Graduate Program Applications Now Open!</w:t>
      </w:r>
    </w:p>
    <w:p w14:paraId="79FE55B6" w14:textId="77777777" w:rsidR="00002C71" w:rsidRDefault="00000000">
      <w:pPr>
        <w:pStyle w:val="ListBullet"/>
      </w:pPr>
      <w:r>
        <w:t>H2: Program Finder</w:t>
      </w:r>
    </w:p>
    <w:p w14:paraId="2D2B212D" w14:textId="77777777" w:rsidR="00002C71" w:rsidRDefault="00000000">
      <w:pPr>
        <w:pStyle w:val="ListBullet"/>
      </w:pPr>
      <w:r>
        <w:t>H2: Find your future.</w:t>
      </w:r>
    </w:p>
    <w:p w14:paraId="6AA49123" w14:textId="77777777" w:rsidR="00002C71" w:rsidRDefault="00000000">
      <w:pPr>
        <w:pStyle w:val="ListBullet"/>
      </w:pPr>
      <w:r>
        <w:t>H3: © 2024 Saint Peter's University | The Jesuit University of New Jersey</w:t>
      </w:r>
    </w:p>
    <w:p w14:paraId="4660EB18" w14:textId="77777777" w:rsidR="00002C71" w:rsidRDefault="00000000">
      <w:pPr>
        <w:pStyle w:val="Heading2"/>
      </w:pPr>
      <w:r>
        <w:t>Main Content</w:t>
      </w:r>
    </w:p>
    <w:p w14:paraId="0F27C978" w14:textId="77777777" w:rsidR="00002C71" w:rsidRDefault="00000000">
      <w:r>
        <w:t xml:space="preserve">Program Finder Find your future. Saint Peter’s University offers more than 50 majors and minors from biology and business to physics and criminal justice. We’ll help you refine your interests; just click through the choices below and see what matches your passion! Filter programs Program Level Accelerated / 5yr Dual Associate's Degree Bachelor's Degree Certification Doctorate Degree Master's Degree Minor Type of student Evening Full Time International Part Time Transfer School / College Caulfield School of Education College of Arts &amp; Sciences Frank J. Guarini School of Business School of Nursing School of Professional Studies Format In Person Online Interest Business Creative Studies Culture Education Government Math Medicine Science Technology Save filters Searching Accounting Learn to prepare and analyze crucial business information such as financial statements, tax returns and management reports. Bachelor's of Accounting Master's of Accounting Africana Studies Examine the interconnected historical, cultural, artistic and political forces of African-American, African and Caribbean peoples. Get more info about Africana Studies Anthropology The anthropology major presents a holistic examination of the human condition past and present. It draws on four interconnected a subfields: archeology, physical, linguistics and socio-cultural anthropology. Get more info about Anthropology Applied Science and Technology Build a strong foundation in biological chemistry, biotechnology and physics to prepare for graduate study or careers in industry, clinical laboratory testing, the health professions, or research. Get more info about Applied Science and Technology Art History Gain knowledge of art's historical development and structural forms, expand skills in analysis and evaluate artistic creations. Get more info about Art History Asian and Asian-American Studies Explore the vastness and complexity of the Asian experience, establishing a foundation in at least one Asian language and traveling/living in Asia. Get more info about Asian and Asian-American Studies Biological Chemistry Build a strong foundation in biochemistry, understand ethical and moral issues of the field as well as its impact on humanity, society and history Get more info about Biological Chemistry Biology Biology students investigate and understand the structure, function and interrelationships of biological systems at all hierarchical levels: from cells to ecosystems. Get more info about Biology Biotechnology Gain knowledge of the biomedical aspects of biotechnology through a multidisciplinary approach, applying concepts in mathematics, </w:t>
      </w:r>
      <w:r>
        <w:lastRenderedPageBreak/>
        <w:t xml:space="preserve">biology, chemistry, and physics. Get more info about Biotechnology Business Develop analytical, problem solving and data-driven decision making skills for business problems. Learn to respond to ethical dilemmas. Understand core concepts in marketing, management, finance, and accounting. Bachelor’s of Business Master's of Business Associate's of Business Evening/Online of Business Business Administration A degree option for busy adults that recognizes the full range of your abilities in a convenient and flexible format. Bachelor's of Business Administration Evening/Online of Business Administration Business Analytics Learn to extract knowledge from data and drive decision-making through quantitative methods from statistics, computing and business. Bachelor's of Business Analytics Master's of Business Analytics Chemistry Work hands-on through laboratory, research and classroom experiences to build an in-depth knowledge of traditional and emerging areas of chemistry and biochemistry. Get more info about Chemistry Classical Languages The Department of Modern &amp; Classical Languages provides an excellent preparation in numerous languages and literatures at the undergraduate level which will allow the student to communicate effectively in target languages other than English, both in professional and colloquial environments. Get more info about Classical Languages Clinical Laboratory Sciences Collaborative Program Gain a Bachelor of Science in Clinical Laboratory Sci­ences with a concentration in Cytotechnology or a concentration in Medical Laboratory Science in this collaborative program with Rutgers University. Get more info about Clinical Laboratory Sciences Collaborative Program Communication and Media Culture Study oral, written and visual communication through mediated theory, ethical practice, culture and skill-based learning. Prepare for careers in traditional and new media or further graduate study. Get more info about Communication and Media Culture Communication and Public Relations Gain expertise in utilizing media to promote and go to market, strategic communication plans and analysis, brand development and practice, creating press releases, and identifying and effectively respond to crisis situations. Get more info about Communication and Public Relations Computer and Information Sciences Utilize our state-of-the-art computer labs and get hands-on learning in job-market driven computer languages, databases and applications, web development, network construction, and cyber security. Get more info about Computer and Information Sciences Criminal Justice Build a strong foundation in theory, practice, law, ethics, and research, and with specializations in police administration, law &amp; justice, investigative sciences &amp; profiling, corrections, research &amp; intelligence analysis, and cyber security and computer forensics. Get more info about Criminal Justice Cyber Security Learn to understand cyber security threats and vulnerabilities, and be able to help defend computer systems against cyber-attacks. Master's of Cyber Security Concentration of Cyber Security Cytotechnology Explore cell types and tissues of vertebrates on the microscopic and submicroscopic levels disposition of tissues in the various organs through hands-on laboratory. Get more info about Cytotechnology Data Science Uncover new knowledge from data, and make an impact on nearly every field including business, health, science and the arts. Graduate Program Info of Data Science Undergraduate Program Info of Data Science Dentistry (Pre-Dentistry) Build the exceptional performance record you'll need in science and mathematics courses for dental school. We'll help you plan for admission tests, select internships or research </w:t>
      </w:r>
      <w:r>
        <w:lastRenderedPageBreak/>
        <w:t xml:space="preserve">experiences, and apply. Get more info about Dentistry (Pre-Dentistry) Digital Marketing and Social Media Digital marketing and social media engagement is transforming consumer behavior and the way customers interact with brands, companies, products and services. This new concentration gives students the necessary tools and skills to understand consumer behavior in the digital and mobile world and thrive in the rapidly evolving field of data-driven marketing. Get more info about Digital Marketing and Social Media Economics Study how individuals and firms make optimal decisions and how governments can stabilize economic activity. Prepare for the application of these skills in professions in business, government, and higher education. Get more info about Economics Education Prepare for teaching on all school levels and leadership in higher education. Develop the professional attitudes and behaviors that emphasize the enormous responsibility of an education professional. Bachelor's of Education Master's of Education Doctorate of Education Online of Education English Cultivate an appreciation of literature as an art, a recognition of its relation to life, and develop thinking, speaking, and writing skills. Get more info about English Environmental Studies Use creativity and problem-solving skills to apply ideas and methods from the natural and social sciences, business and humanities to maximize sustainability and generate solutions to environmental problems. Get more info about Environmental Studies Esports Business This one-of-a-kind specialization, offered through the University's School of Business, emphasizes the business side of Esports. Students are immersed in the culture of Esports while gaining skills in planning and strategy, event management, business development, marketing, and finance. Get more info about Esports Business Exercise Science Acquire a strong foundation in the physical, social, and behavioral sciences, coupled with the principles of exercise science and kinesiology, to advance wellness and fitness. Bachelor's of Exercise Science Certification of Exercise Science Finance Study models for making short-and long-term financial management decisions, the valuation of financial assets, and the management of investment portfolios. Gain the expertise to succeed in today’s globalized financial world. Bachelor's of Finance Master's of Finance Fine Arts Painting, Drawing and Sculpture skills and techniques are explored. An appreciation of Art History and Music broadens ones understanding of the impact art has on society. Get more info about Fine Arts Forensic Science-Biology Forensic science concentration provides a strong foundation in both analytic and critical thinking skills needed to approach the varied problems faced by forensic scientists today. Get more info about Forensic Science-Biology Forensic Science-Chemistry Merge a strong background in chemistry developed with theory, analysis, hands-on laboratory, research skills and data collection with forensic science principles, techniques and procedures. Get more info about Forensic Science-Chemistry French Listen, speak, write and comprehend the French language and literature. Communicate effectively both in professional and colloquial environments. Get more info about French Gender &amp; Sexuality Explore the social construction of gender, the significance of gender in structuring human social life, sexuality, and the contributions of women and LGBTQ individuals to history and culture. Get more info about Gender &amp; Sexuality General Studies Take an interdisciplinary approach to Professional Studies with this concentration. Get more info about General Studies Graphic Arts Study visual concepts, using computer software and by hand to communicate ideas of </w:t>
      </w:r>
      <w:r>
        <w:lastRenderedPageBreak/>
        <w:t xml:space="preserve">design, printing, resolution, color, web and presentation to captivate consumers/clients. Get more info about Graphic Arts Health and Physical Education Gain a solid foundation in the physical, social, and behavioral sciences as well as in the principles of teaching and learning to promote wellness and fitness. Bachelor's of Health and Physical Education Certification of Health and Physical Education Health Information Management Develop expertise in managing patient information and medical records, administrating computer information systems and coding of medical diagnoses and procedures in this collaborative program with Rutgers University. Get more info about Health Information Management Health Sciences Preparing students for positions within the healthcare industry by building comprehensive knowledge and skills needed to improve health outcomes, and by addressing complex issues that affect today’s dynamic health science environments. Bachelor's of Health Sciences Master's of Health Sciences History Discover the patterns of history from stories of the ancient world and modern era. Gain understanding of events in context of time and place. Get more info about History Human Resource Management The HRM concentration provides a strong grounding in organizational theory, leadership and motivation, HR policies and legal issues and an applied understanding of employee recruitment, development and retention. Key course content in areas such as staffing, compensation and benefits, training, labor and employee relations help prepare students for roles in human resources in a variety of industries. Get more info about Human Resource Management Humanities Take courses in Literature, English, Fine Arts, Communications, History, Modern Languages, Philosophy and Theology. Concentration of Humanities Associate's of Humanities Industrial-Organizational Psychology Improve workplace performance and gain the know-how to analyze big data in a business setting. A heavy emphasis is placed on developing students’ research and analytical skills as well as the core skills and knowledge of Industrial Organizational Psychology. Scholar-practitioners bring the latest human behavior theories to the classroom. Get more info about Industrial-Organizational Psychology International Business Examine global business and multinational corporations. Analyze and develop management strategies within the context of dynamics of political, legal, cultural and socioeconomic environments of the international business landscape. Get more info about International Business Italian Listen, speak, write and comprehend the Italian language and literature. Communicate effectively both in professional and colloquial environments. Get more info about Italian Journalism Learn to gather, write and produce news for a variety of platforms with emphasis on principled and ethical practice to prepare for careers in media. Get more info about Journalism Latin American &amp; Latino Studies Enrich your academic, professional and personal understanding and expertise on Latin-America, the Caribbean, and Latino communities in the United States. Get more info about Latin American &amp; Latino Studies Law (Pre-Law) Design and get help planning your academic program path in preparation success with the LSAT exam, selecting internships, and applying to law school. Get more info about Law (Pre-Law) Legal Studies Gain discipline-specific knowledge to manage and advance your career with data-driven decision making skills and ethical standards in business. Get more info about Legal Studies Marketing Management Understand the business activities involved in the flow of goods and services from production to consumption. Gather and analyze marketing data for </w:t>
      </w:r>
      <w:r>
        <w:lastRenderedPageBreak/>
        <w:t xml:space="preserve">executive decision making. Bachelor's of Marketing Management Associate's of Marketing Management Marketing Science Earn a marketing science Master’s degree that teaches marketers how to leverage artificial intelligence, mobile data, business analytics and social media listening. Get more info about Marketing Science Master of Higher Education in General Administration Prepare yourself for leadership in a wide range of higher education settings. Get more info about Master of Higher Education in General Administration Mathematics Enrich your thinking process focusing on essential concepts and techniques to "reason quantitatively, draw accurate conclusions from data, apply problem-solving strategies, and think analytically and logically". Get more info about Mathematics Medical Laboratory Science Gain a Bachelor of Science in Clinical Laboratory Sci­ences with a concentration in Medical Laboratory Science in this collaborative program with Rutgers University. Get more info about Medical Laboratory Science Medicine (Pre-Med) Build the exceptional performance record you'll need in science and mathematics courses for medical school. We'll help you plan for admission tests, select internships or research experiences, and apply. Get more info about Medicine (Pre-Med) Modern &amp; Classical Languages Listen, speak, write and comprehend targeted languages and literature. Communicate effectively both in professional and colloquial environments. Get more info about Modern &amp; Classical Languages Music Discuss composers, styles and representative works within major time periods while exploring the vast selection of performance accomplishments. Get more info about Music Natural Science Chose an interdisciplinary approach in Natural Science studying in biology, chemistry, computer science, mathematics, physics and psychology concentrations. Get more info about Natural Science Nursing Practice competent, ethical and empathetic care to promote maintain and restore health utilizing the breadth of knowledge, skills, and values needed for professional nursing practice. Bachelor's of Nursing Master's of Nursing Doctorate of Nursing Evening/Online of Nursing Organizational Leadership This certification covers aspects of management, leadership, decision-making and intercultural relations. Get more info about Organizational Leadership Pharmacy Prepare for a future career in pharmacy in this combined degree program with Rutgers University that leads to a Bachelors of Science from Saint Peter’s and a Doctor of Pharmacy from Rutgers. Get more info about Pharmacy Philosophy Search for fundamental truths about the nature of human existence and develop the critical faculties to reason well, analyze problems, and articulate insights in oral and written form. Get more info about Philosophy Photography Ignite creative passion by learning digital and film camera operations and darkroom and lighting techniques. Develop a personal style while building a professional portfolio. Get more info about Photography Physical Therapy Prepare for a future career in physical therapy in this combined degree program with Rutgers University that leads to a Bachelors of Science from Saint Peter’s and a Doctorate in PT from Rutgers. Get more info about Physical Therapy Physician Assistant Prepare for a future career as a physicians assistant in this combined degree program with Rutgers University Seton Hall University that leads to a Bachelors of Science in Biology from Saint Peter’s and a Master of Science in PA from the respective partner school. Get more info about Physician Assistant Physics Study classical mechanics, electromagnetism, optics, atomic and nuclear structure, the special theory of relativity, quantum phenomena, molecular spectra, radioactivity, </w:t>
      </w:r>
      <w:r>
        <w:lastRenderedPageBreak/>
        <w:t xml:space="preserve">fission and fusion and elementary particles. Get more info about Physics Political Science Engage with professors, students and internships to discover, study and understand the political ideas, institutions and forces that shape your community, your world and your future. Get more info about Political Science Pre-Professional Health-Related Prepare for a career in pharmacy, physical therapy or as a physician assistant in these combined degree programs that lead to a Masters or Doctorate degree from the respective partner school. Get more info about Pre-Professional Health-Related Professional Studies Develop your own degree program to match your career goals and/or your employer's needs. Get more info about Professional Studies Psychology Study the human mind and explore the various fields of psychology as an approach to solving problems and discovering new knowledge in a diverse world. Get more info about Psychology Public Administration Prepare for a rewarding, high-impact career in government, nonprofit organizations, international institutions and private sector businesses that are dedicated to the public good. Get more info about Public Administration Radiography Investigate illnesses and help treat cancer in this collaborative program between Saint Peter’s University and Englewood Hospital School of Radiography Get more info about Radiography Social Justice Explore the thought and work of social justice, the thought and practice of nonviolence and peacemaking and the peace and justice teachings of the world’s faith traditions in this multi-disciplinary minor. Get more info about Social Justice Social Sciences Pursue a concentration in Social Sciences and take electives in Africana Stud­ies, Criminal Justice, Economics, Education, Political Science, Sociology, Urban Studies, Social Justice, Latino Studies and Gender &amp; Sexuality Studies. Concentration of Social Sciences Associate's of Social Sciences Sociology Examine Sociology both as a practicing profession and scientific discipline, learning research methods, concepts, theories, and findings about the social world. Get more info about Sociology Spanish Listen, speak, write and comprehend the Spanish language and literature. Communicate effectively both in professional and colloquial environments. Get more info about Spanish Sport, Event and Hospitality Management This concentration provides students with a theoretical and practical understanding of the sport, event, and hospitality industries. Students will learn about the management and marketing of events, hospitality sales and marketing, sports and entertainment marketing, customer service, and more. Get more info about Sport, Event and Hospitality Management Sports Management Acquire pertinent knowledge and industry insight to become successful sports executives, managers and professionals including sound leadership and choices in both successful and challenging circumstances. Get more info about Sports Management Theatre Arts Gain knowledge of theatre history, cultural and intellectual appreciation of the structural principles and style while becoming acquainted with culturally significant artists. Get more info about Theatre Arts Theology Embark on the mystery of God’s relationship with humanity, analyzing doctrinal, biblical, spiritual, historical, and moral issues that make up the tradition. Get more info about Theology Urban Studies Examine of the human condition past and present holistically through ethnicity, social class, globalization, intercultural and gender sensitivity. Get more info about Urban Studies Visual Arts Develop skills, techniques and appreciation of the arts of Painting, Drawing, Sculpture and Art History. A professional portfolio is </w:t>
      </w:r>
      <w:r>
        <w:lastRenderedPageBreak/>
        <w:t>developed for a career in the arts. Get more info about Visual Arts No matches found We’re sorry, but we didn’t find any programs that match your current selections Clear selections</w:t>
      </w:r>
    </w:p>
    <w:p w14:paraId="0468BA98" w14:textId="77777777" w:rsidR="00002C71" w:rsidRDefault="00000000">
      <w:r>
        <w:br w:type="page"/>
      </w:r>
    </w:p>
    <w:p w14:paraId="40CAFCF6" w14:textId="77777777" w:rsidR="00002C71" w:rsidRDefault="00000000">
      <w:pPr>
        <w:pStyle w:val="Heading1"/>
      </w:pPr>
      <w:r>
        <w:lastRenderedPageBreak/>
        <w:t>Page 12: Saint Peter's University - Colleges and Schools</w:t>
      </w:r>
    </w:p>
    <w:p w14:paraId="4657357F" w14:textId="77777777" w:rsidR="00002C71" w:rsidRDefault="00000000">
      <w:r>
        <w:t xml:space="preserve">URL: </w:t>
      </w:r>
      <w:r>
        <w:rPr>
          <w:i/>
        </w:rPr>
        <w:t>https://www.saintpeters.edu/academics/colleges-and-schools/</w:t>
      </w:r>
    </w:p>
    <w:p w14:paraId="1AAC1198" w14:textId="77777777" w:rsidR="00002C71" w:rsidRDefault="00000000">
      <w:pPr>
        <w:pStyle w:val="Heading2"/>
      </w:pPr>
      <w:r>
        <w:t>Meta Description</w:t>
      </w:r>
    </w:p>
    <w:p w14:paraId="562BC07F" w14:textId="77777777" w:rsidR="00002C71" w:rsidRDefault="00000000">
      <w:r>
        <w:t>Saint Peter's University – Institute of STEM Experiential Learning</w:t>
      </w:r>
    </w:p>
    <w:p w14:paraId="67849E87" w14:textId="77777777" w:rsidR="00002C71" w:rsidRDefault="00000000">
      <w:pPr>
        <w:pStyle w:val="Heading2"/>
      </w:pPr>
      <w:r>
        <w:t>Page Structure</w:t>
      </w:r>
    </w:p>
    <w:p w14:paraId="65C28B70" w14:textId="77777777" w:rsidR="00002C71" w:rsidRDefault="00000000">
      <w:pPr>
        <w:pStyle w:val="ListBullet"/>
      </w:pPr>
      <w:r>
        <w:t>H3: Graduate Program Applications Now Open!</w:t>
      </w:r>
    </w:p>
    <w:p w14:paraId="736C4531" w14:textId="77777777" w:rsidR="00002C71" w:rsidRDefault="00000000">
      <w:pPr>
        <w:pStyle w:val="ListBullet"/>
      </w:pPr>
      <w:r>
        <w:t>H1: Colleges and Schools</w:t>
      </w:r>
    </w:p>
    <w:p w14:paraId="1BA74C29" w14:textId="77777777" w:rsidR="00002C71" w:rsidRDefault="00000000">
      <w:pPr>
        <w:pStyle w:val="ListBullet"/>
      </w:pPr>
      <w:r>
        <w:t>H2: College of Arts and Sciences</w:t>
      </w:r>
    </w:p>
    <w:p w14:paraId="7C216EF9" w14:textId="77777777" w:rsidR="00002C71" w:rsidRDefault="00000000">
      <w:pPr>
        <w:pStyle w:val="ListBullet"/>
      </w:pPr>
      <w:r>
        <w:t>H2: Frank J. Guarini School of Business</w:t>
      </w:r>
    </w:p>
    <w:p w14:paraId="29AB3B7F" w14:textId="77777777" w:rsidR="00002C71" w:rsidRDefault="00000000">
      <w:pPr>
        <w:pStyle w:val="ListBullet"/>
      </w:pPr>
      <w:r>
        <w:t>H2: Caulfield School of Education</w:t>
      </w:r>
    </w:p>
    <w:p w14:paraId="2916467D" w14:textId="77777777" w:rsidR="00002C71" w:rsidRDefault="00000000">
      <w:pPr>
        <w:pStyle w:val="ListBullet"/>
      </w:pPr>
      <w:r>
        <w:t>H2: School of Professional Studies</w:t>
      </w:r>
    </w:p>
    <w:p w14:paraId="569AEA99" w14:textId="77777777" w:rsidR="00002C71" w:rsidRDefault="00000000">
      <w:pPr>
        <w:pStyle w:val="ListBullet"/>
      </w:pPr>
      <w:r>
        <w:t>H2: School of Nursing</w:t>
      </w:r>
    </w:p>
    <w:p w14:paraId="1026CA79" w14:textId="77777777" w:rsidR="00002C71" w:rsidRDefault="00000000">
      <w:pPr>
        <w:pStyle w:val="ListBullet"/>
      </w:pPr>
      <w:r>
        <w:t>H3: © 2024 Saint Peter's University | The Jesuit University of New Jersey</w:t>
      </w:r>
    </w:p>
    <w:p w14:paraId="3B324419" w14:textId="77777777" w:rsidR="00002C71" w:rsidRDefault="00000000">
      <w:pPr>
        <w:pStyle w:val="Heading2"/>
      </w:pPr>
      <w:r>
        <w:t>Main Content</w:t>
      </w:r>
    </w:p>
    <w:p w14:paraId="126B3925" w14:textId="77777777" w:rsidR="00002C71" w:rsidRDefault="00000000">
      <w:r>
        <w:t>Colleges and Schools College of Arts and Sciences 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 Learn More Frank J. Guarini School of Business Born and raised in Jersey City, Hon. Frank J. Guarini H ’94 is a veteran, philanthropist and businessman whose illustrious career has spanned many fields including politics, law and real estate. Having grown up across the street from Saint Peter’s campus, Congressman Guarini has long had a close relationship with our University. His life of service and leadership is a perfect representation of our school’s vision and the Jesuit values we hold so dear. Learn More Caulfield School of Education Saint Peter’s Caulfield School of Education prepares motivated students to become outstanding teachers, administrators and counselors. From innovative curriculum to mentoring by experienced faculty, you’ll receive an education attuned to the needs of today’s profession. Learn More School of Professional Studies Whether you’re starting your degree for the first time, returning after a hiatus, or resuming your education after attending another university, Saint Peter’s is here for you. Our School of Professional Studies (SPS) offers students the ability to earn a world-class education on their schedule. In addition to in-person and online courses, we offer hybrid options allowing you to learn in a classroom and online. Learn More School of Nursing While nursing is one of the fastest growing occupations in the U.S. with some of the highest starting salaries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 Learn More</w:t>
      </w:r>
    </w:p>
    <w:p w14:paraId="367BED8D" w14:textId="77777777" w:rsidR="00002C71" w:rsidRDefault="00000000">
      <w:r>
        <w:lastRenderedPageBreak/>
        <w:br w:type="page"/>
      </w:r>
    </w:p>
    <w:p w14:paraId="4B54FB09" w14:textId="77777777" w:rsidR="00002C71" w:rsidRDefault="00000000">
      <w:pPr>
        <w:pStyle w:val="Heading1"/>
      </w:pPr>
      <w:r>
        <w:lastRenderedPageBreak/>
        <w:t>Page 13: Saint Peter's University - Online Degrees</w:t>
      </w:r>
    </w:p>
    <w:p w14:paraId="162F66AF" w14:textId="77777777" w:rsidR="00002C71" w:rsidRDefault="00000000">
      <w:r>
        <w:t xml:space="preserve">URL: </w:t>
      </w:r>
      <w:r>
        <w:rPr>
          <w:i/>
        </w:rPr>
        <w:t>https://www.saintpeters.edu/graduate-admission/online-degrees/</w:t>
      </w:r>
    </w:p>
    <w:p w14:paraId="3382F5F5" w14:textId="77777777" w:rsidR="00002C71" w:rsidRDefault="00000000">
      <w:pPr>
        <w:pStyle w:val="Heading2"/>
      </w:pPr>
      <w:r>
        <w:t>Meta Description</w:t>
      </w:r>
    </w:p>
    <w:p w14:paraId="42227C30" w14:textId="77777777" w:rsidR="00002C71" w:rsidRDefault="00000000">
      <w:r>
        <w:t>Saint Peter's University – Institute of STEM Experiential Learning</w:t>
      </w:r>
    </w:p>
    <w:p w14:paraId="40032284" w14:textId="77777777" w:rsidR="00002C71" w:rsidRDefault="00000000">
      <w:pPr>
        <w:pStyle w:val="Heading2"/>
      </w:pPr>
      <w:r>
        <w:t>Page Structure</w:t>
      </w:r>
    </w:p>
    <w:p w14:paraId="534FFD11" w14:textId="77777777" w:rsidR="00002C71" w:rsidRDefault="00000000">
      <w:pPr>
        <w:pStyle w:val="ListBullet"/>
      </w:pPr>
      <w:r>
        <w:t>H3: Graduate Program Applications Now Open!</w:t>
      </w:r>
    </w:p>
    <w:p w14:paraId="3EAC4A38" w14:textId="77777777" w:rsidR="00002C71" w:rsidRDefault="00000000">
      <w:pPr>
        <w:pStyle w:val="ListBullet"/>
      </w:pPr>
      <w:r>
        <w:t>H1: Online Degrees</w:t>
      </w:r>
    </w:p>
    <w:p w14:paraId="72A82666" w14:textId="77777777" w:rsidR="00002C71" w:rsidRDefault="00000000">
      <w:pPr>
        <w:pStyle w:val="ListBullet"/>
      </w:pPr>
      <w:r>
        <w:t>H2: Online education accessible to all.</w:t>
      </w:r>
    </w:p>
    <w:p w14:paraId="37D61203" w14:textId="77777777" w:rsidR="00002C71" w:rsidRDefault="00000000">
      <w:pPr>
        <w:pStyle w:val="ListBullet"/>
      </w:pPr>
      <w:r>
        <w:t>H3: Frequently Asked Questions</w:t>
      </w:r>
    </w:p>
    <w:p w14:paraId="2A7DD9C7" w14:textId="77777777" w:rsidR="00002C71" w:rsidRDefault="00000000">
      <w:pPr>
        <w:pStyle w:val="ListBullet"/>
      </w:pPr>
      <w:r>
        <w:t>H3: © 2024 Saint Peter's University | The Jesuit University of New Jersey</w:t>
      </w:r>
    </w:p>
    <w:p w14:paraId="39187538" w14:textId="77777777" w:rsidR="00002C71" w:rsidRDefault="00000000">
      <w:pPr>
        <w:pStyle w:val="Heading2"/>
      </w:pPr>
      <w:r>
        <w:t>Main Content</w:t>
      </w:r>
    </w:p>
    <w:p w14:paraId="7A55BB95" w14:textId="77777777" w:rsidR="00002C71" w:rsidRDefault="00000000">
      <w:r>
        <w:t xml:space="preserve">Online Degrees Online education accessible to all. Saint Peter’s Online is dedicated to developing high quality, relevant and accessible online courses and programs for Saint Peter’s University. Our experienced Instructional Designers use Industry Best Practices, Blackboard LMS, Blackboard Tools, Publisher Resources, Accessibility Checkers and Web 2.0 Technology to meet the needs of every online student. Frequently Asked Questions What is Saint Peter’s Online Programs? Saint Peter’s Online Program is a new department responsible for designing a robust online learning environment that will meet the diverse needs of online learning students. What is the difference between Saint Peter’s Online (SPO) online courses and traditional online courses? SPO online courses possess the Distance Learning “DL” designation and are developed through Saint Peter’s Online Programs. What is the “DL” designation? “DL” designation is added to an existing course and allows that course to be offered in a distance learning environment and to be developed by Saint Peter’s Online. Will all online courses have “DL” designation? No. Only courses developed by Saint Peter’s Online Programs will have “DL” designation. What is an online course development cycle? An Online Course Development cycle is the systematic process by which Saint Peter’s Online’s instructional designers are paired with subject matter experts (developers/smes) for 8-12 weeks resulting in the creation of Master Shells (Master Courses). Master of Business Administration (MBA) Our MBA program offers you the know-how to work within a team and develop your data-driven, decision-making skills in a business setting. The convenient and flexible curriculum allows you to balance work, life, and courses. Learn More M.S. in Business Analytics This program was designed for working managers and professionals who seek to deepen their industry credentials, data analysis skills and ability to leverage and monetize data in managerial processes and decision making to meet market needs. Offered through Data Science Institute at Saint Peter’s University, the program provides a unique combination of skills and knowledge for managers. Learn More M.S. in Data Science Our Data Science program integrates scientific methods from statistics, computer science and data-based business management to extract knowledge from data and drive decision making. Our curriculum provides students with a rigorous course of study in big data technologies, applications and practices a pathway for student internships </w:t>
      </w:r>
      <w:r>
        <w:lastRenderedPageBreak/>
        <w:t>and full-time employment. Learn More M.S. in Health Science Our program provides a post-baccalaureate option for students wishing to pursue and/ or advance careers in leadership and education in the healthcare industry. It will allow students from multiple educational and professional backgrounds to leverage a single graduate program of study. Learn More M.A./M.S. in Industrial Organizational Psychology Our program will provide you with the training to improve organizational performance and the know-how to analyze big data in a business setting. It connects you with dedicated professors, who help you develop your critical thinking skills as well as provide you with an understanding of industrial organizational psychology. Learn More M.S. in Marketing Science Our program is the premiere marketing science STEM program that leverages the breakthroughs in machine learning using big data and predictive modeling that have revolutionized identification of customers ready to buy. The program provides thought leadership on the transformation of advertising in the areas of consumer psychology, customer analytics and digital marketing. Learn More Doctor of Education in Higher Education Our program is designed to prepare mid-career professionals and executives in college, university and government professions to assume high profile leadership positions in administration, academics, student life and research areas of higher education. Learn More Ed.D. in Educational Leadership (K-12) When you aspire to lead a school district, shape educational policies and make a positive impact on the lives of students, the Ed.D. in Educational Leadership (K–12) at Saint Peter’s University is your best path. Our program empowers you with the necessary skills and mindset to thrive in educational leadership roles. Learn More</w:t>
      </w:r>
    </w:p>
    <w:p w14:paraId="460A45F4" w14:textId="77777777" w:rsidR="00002C71" w:rsidRDefault="00000000">
      <w:r>
        <w:br w:type="page"/>
      </w:r>
    </w:p>
    <w:p w14:paraId="132A812D" w14:textId="77777777" w:rsidR="00002C71" w:rsidRDefault="00000000">
      <w:pPr>
        <w:pStyle w:val="Heading1"/>
      </w:pPr>
      <w:r>
        <w:lastRenderedPageBreak/>
        <w:t>Page 14: Saint Peter's University - Accelerated Graduate Degrees</w:t>
      </w:r>
    </w:p>
    <w:p w14:paraId="60AA6586" w14:textId="77777777" w:rsidR="00002C71" w:rsidRDefault="00000000">
      <w:r>
        <w:t xml:space="preserve">URL: </w:t>
      </w:r>
      <w:r>
        <w:rPr>
          <w:i/>
        </w:rPr>
        <w:t>https://www.saintpeters.edu/academics/graduate-programs/accelerated-graduate-degrees/</w:t>
      </w:r>
    </w:p>
    <w:p w14:paraId="0405BF24" w14:textId="77777777" w:rsidR="00002C71" w:rsidRDefault="00000000">
      <w:pPr>
        <w:pStyle w:val="Heading2"/>
      </w:pPr>
      <w:r>
        <w:t>Meta Description</w:t>
      </w:r>
    </w:p>
    <w:p w14:paraId="6B828C69" w14:textId="77777777" w:rsidR="00002C71" w:rsidRDefault="00000000">
      <w:r>
        <w:t>Saint Peter's University – Institute of STEM Experiential Learning</w:t>
      </w:r>
    </w:p>
    <w:p w14:paraId="0A518B2A" w14:textId="77777777" w:rsidR="00002C71" w:rsidRDefault="00000000">
      <w:pPr>
        <w:pStyle w:val="Heading2"/>
      </w:pPr>
      <w:r>
        <w:t>Page Structure</w:t>
      </w:r>
    </w:p>
    <w:p w14:paraId="755476D6" w14:textId="77777777" w:rsidR="00002C71" w:rsidRDefault="00000000">
      <w:pPr>
        <w:pStyle w:val="ListBullet"/>
      </w:pPr>
      <w:r>
        <w:t>H3: Graduate Program Applications Now Open!</w:t>
      </w:r>
    </w:p>
    <w:p w14:paraId="445FF2DE" w14:textId="77777777" w:rsidR="00002C71" w:rsidRDefault="00000000">
      <w:pPr>
        <w:pStyle w:val="ListBullet"/>
      </w:pPr>
      <w:r>
        <w:t>H1: Accelerated Graduate Degrees</w:t>
      </w:r>
    </w:p>
    <w:p w14:paraId="2FF503B1" w14:textId="77777777" w:rsidR="00002C71" w:rsidRDefault="00000000">
      <w:pPr>
        <w:pStyle w:val="ListBullet"/>
      </w:pPr>
      <w:r>
        <w:t>H2: Benefits</w:t>
      </w:r>
    </w:p>
    <w:p w14:paraId="659B7D5B" w14:textId="77777777" w:rsidR="00002C71" w:rsidRDefault="00000000">
      <w:pPr>
        <w:pStyle w:val="ListBullet"/>
      </w:pPr>
      <w:r>
        <w:t>H2: Programs</w:t>
      </w:r>
    </w:p>
    <w:p w14:paraId="19250705" w14:textId="77777777" w:rsidR="00002C71" w:rsidRDefault="00000000">
      <w:pPr>
        <w:pStyle w:val="ListBullet"/>
      </w:pPr>
      <w:r>
        <w:t>H3: © 2024 Saint Peter's University | The Jesuit University of New Jersey</w:t>
      </w:r>
    </w:p>
    <w:p w14:paraId="3C8B0111" w14:textId="77777777" w:rsidR="00002C71" w:rsidRDefault="00000000">
      <w:pPr>
        <w:pStyle w:val="Heading2"/>
      </w:pPr>
      <w:r>
        <w:t>Main Content</w:t>
      </w:r>
    </w:p>
    <w:p w14:paraId="3BB4B022" w14:textId="77777777" w:rsidR="00002C71" w:rsidRDefault="00000000">
      <w:r>
        <w:t>Accelerated Graduate Degrees Advance Your Degree Accelerated Degree Programs are designed to provide exceptional undergraduate students a pathway to earn both an undergraduate and graduate degree in as little as five years . In addition, our programs allow students to pursue their professional interests while taking advantage of experiential education experiences, internships, research, and more, creating career opportunities. Benefits Earn two degrees in less time; in addition to saving money, you will benefit from a seamless transition from undergraduate to graduate study while increasing your marketability in the workforce. Save time and money Complete your degrees sooner, save on tuition costs and enter the workforce at least one year earlier with a graduate degree. Financial Aid Apply your financial aid towards your graduate credits which means no course overload fees while in the accelerated dual-degree program. Increased earning potential Graduating with both degrees often means higher starting salaries and more earning potential throughout your career. Experiential learning You’ll have an additional area of expertise and the credentials to tackle a broad range of industry-related projects. You’ll receive highly personalized academic support and advice to guide you in course selection in addition to networking opportunities. Start your Application Eligible Students with outstanding academic records may apply to the relevant program of interest once they have completed 60 credits and, upon acceptance, take two graduate courses (6 credits) within their last 30 credits. Please make sure to check on specific program admission requirements and prerequisites. Programs The School of Graduate Studies currently offers the following accelerated degree programs: School of Business Accountancy Business Analytics Cyber Security Data Science Finance Marketing Science MBA MBA/Accountancy College of Arts &amp; Sciences Communications and Public Relations Health Science Industrial-Organizational Psychology Public Administration School of Education Education Multiple concentrations are available, including Educational Technology (PK-12 &amp; Higher Education) And teaching.</w:t>
      </w:r>
    </w:p>
    <w:p w14:paraId="1DD5E2B8" w14:textId="77777777" w:rsidR="00002C71" w:rsidRDefault="00000000">
      <w:r>
        <w:br w:type="page"/>
      </w:r>
    </w:p>
    <w:p w14:paraId="31676292" w14:textId="77777777" w:rsidR="00002C71" w:rsidRDefault="00000000">
      <w:pPr>
        <w:pStyle w:val="Heading1"/>
      </w:pPr>
      <w:r>
        <w:lastRenderedPageBreak/>
        <w:t>Page 15: Saint Peter's University - Centers &amp; Institutes</w:t>
      </w:r>
    </w:p>
    <w:p w14:paraId="663D3794" w14:textId="77777777" w:rsidR="00002C71" w:rsidRDefault="00000000">
      <w:r>
        <w:t xml:space="preserve">URL: </w:t>
      </w:r>
      <w:r>
        <w:rPr>
          <w:i/>
        </w:rPr>
        <w:t>https://www.saintpeters.edu/centers-institutes/</w:t>
      </w:r>
    </w:p>
    <w:p w14:paraId="558A1FFA" w14:textId="77777777" w:rsidR="00002C71" w:rsidRDefault="00000000">
      <w:pPr>
        <w:pStyle w:val="Heading2"/>
      </w:pPr>
      <w:r>
        <w:t>Meta Description</w:t>
      </w:r>
    </w:p>
    <w:p w14:paraId="2EF99349" w14:textId="77777777" w:rsidR="00002C71" w:rsidRDefault="00000000">
      <w:r>
        <w:t>Saint Peter's University – Institute of STEM Experiential Learning</w:t>
      </w:r>
    </w:p>
    <w:p w14:paraId="37942CB7" w14:textId="77777777" w:rsidR="00002C71" w:rsidRDefault="00000000">
      <w:pPr>
        <w:pStyle w:val="Heading2"/>
      </w:pPr>
      <w:r>
        <w:t>Page Structure</w:t>
      </w:r>
    </w:p>
    <w:p w14:paraId="4A84301D" w14:textId="77777777" w:rsidR="00002C71" w:rsidRDefault="00000000">
      <w:pPr>
        <w:pStyle w:val="ListBullet"/>
      </w:pPr>
      <w:r>
        <w:t>H3: Graduate Program Applications Now Open!</w:t>
      </w:r>
    </w:p>
    <w:p w14:paraId="4C3694E3" w14:textId="77777777" w:rsidR="00002C71" w:rsidRDefault="00000000">
      <w:pPr>
        <w:pStyle w:val="ListBullet"/>
      </w:pPr>
      <w:r>
        <w:t>H1: Centers &amp; Institutes</w:t>
      </w:r>
    </w:p>
    <w:p w14:paraId="64FAA5D3" w14:textId="77777777" w:rsidR="00002C71" w:rsidRDefault="00000000">
      <w:pPr>
        <w:pStyle w:val="ListBullet"/>
      </w:pPr>
      <w:r>
        <w:t>H3: Guarini Institute For Government and Leadership</w:t>
      </w:r>
    </w:p>
    <w:p w14:paraId="7EB875ED" w14:textId="77777777" w:rsidR="00002C71" w:rsidRDefault="00000000">
      <w:pPr>
        <w:pStyle w:val="ListBullet"/>
      </w:pPr>
      <w:r>
        <w:t>H3: The Center for Global Learning</w:t>
      </w:r>
    </w:p>
    <w:p w14:paraId="059102FB" w14:textId="77777777" w:rsidR="00002C71" w:rsidRDefault="00000000">
      <w:pPr>
        <w:pStyle w:val="ListBullet"/>
      </w:pPr>
      <w:r>
        <w:t>H3: Center for English Language Acquisition and Culture (CELAC)</w:t>
      </w:r>
    </w:p>
    <w:p w14:paraId="272C10A8" w14:textId="77777777" w:rsidR="00002C71" w:rsidRDefault="00000000">
      <w:pPr>
        <w:pStyle w:val="ListBullet"/>
      </w:pPr>
      <w:r>
        <w:t>H3: Center for Leadership Studies</w:t>
      </w:r>
    </w:p>
    <w:p w14:paraId="6087BCB8" w14:textId="77777777" w:rsidR="00002C71" w:rsidRDefault="00000000">
      <w:pPr>
        <w:pStyle w:val="ListBullet"/>
      </w:pPr>
      <w:r>
        <w:t>H3: Center for Excellence in Teaching and Learning</w:t>
      </w:r>
    </w:p>
    <w:p w14:paraId="525FC7D1" w14:textId="77777777" w:rsidR="00002C71" w:rsidRDefault="00000000">
      <w:pPr>
        <w:pStyle w:val="ListBullet"/>
      </w:pPr>
      <w:r>
        <w:t>H3: STEM Engagement &amp; Empowerment Center</w:t>
      </w:r>
    </w:p>
    <w:p w14:paraId="3F81891F" w14:textId="77777777" w:rsidR="00002C71" w:rsidRDefault="00000000">
      <w:pPr>
        <w:pStyle w:val="ListBullet"/>
      </w:pPr>
      <w:r>
        <w:t>H3: Ignite Institute</w:t>
      </w:r>
    </w:p>
    <w:p w14:paraId="67764F30" w14:textId="77777777" w:rsidR="00002C71" w:rsidRDefault="00000000">
      <w:pPr>
        <w:pStyle w:val="ListBullet"/>
      </w:pPr>
      <w:r>
        <w:t>H3: The Data Science Institute</w:t>
      </w:r>
    </w:p>
    <w:p w14:paraId="40C8D7FA" w14:textId="77777777" w:rsidR="00002C71" w:rsidRDefault="00000000">
      <w:pPr>
        <w:pStyle w:val="ListBullet"/>
      </w:pPr>
      <w:r>
        <w:t>H3: The Center for Undocumented Students</w:t>
      </w:r>
    </w:p>
    <w:p w14:paraId="74126F1A" w14:textId="77777777" w:rsidR="00002C71" w:rsidRDefault="00000000">
      <w:pPr>
        <w:pStyle w:val="ListBullet"/>
      </w:pPr>
      <w:r>
        <w:t>H3: Cyber Security Center</w:t>
      </w:r>
    </w:p>
    <w:p w14:paraId="023D3E1F" w14:textId="77777777" w:rsidR="00002C71" w:rsidRDefault="00000000">
      <w:pPr>
        <w:pStyle w:val="ListBullet"/>
      </w:pPr>
      <w:r>
        <w:t>H3: Center for Microplasma Science and Technology</w:t>
      </w:r>
    </w:p>
    <w:p w14:paraId="0284E08A" w14:textId="77777777" w:rsidR="00002C71" w:rsidRDefault="00000000">
      <w:pPr>
        <w:pStyle w:val="ListBullet"/>
      </w:pPr>
      <w:r>
        <w:t>H3: Center for Holocaust and Genocide Studies</w:t>
      </w:r>
    </w:p>
    <w:p w14:paraId="3EA6C73B" w14:textId="77777777" w:rsidR="00002C71" w:rsidRDefault="00000000">
      <w:pPr>
        <w:pStyle w:val="ListBullet"/>
      </w:pPr>
      <w:r>
        <w:t>H3: Office of Diversity, Equity, and Inclusion</w:t>
      </w:r>
    </w:p>
    <w:p w14:paraId="1F35FCA5" w14:textId="77777777" w:rsidR="00002C71" w:rsidRDefault="00000000">
      <w:pPr>
        <w:pStyle w:val="ListBullet"/>
      </w:pPr>
      <w:r>
        <w:t>H3: Graduate Student Center</w:t>
      </w:r>
    </w:p>
    <w:p w14:paraId="752A0C72" w14:textId="77777777" w:rsidR="00002C71" w:rsidRDefault="00000000">
      <w:pPr>
        <w:pStyle w:val="ListBullet"/>
      </w:pPr>
      <w:r>
        <w:t>H3: Institute for STEM Experiential Learning</w:t>
      </w:r>
    </w:p>
    <w:p w14:paraId="692C6EB1" w14:textId="77777777" w:rsidR="00002C71" w:rsidRDefault="00000000">
      <w:pPr>
        <w:pStyle w:val="ListBullet"/>
      </w:pPr>
      <w:r>
        <w:t>H3: © 2024 Saint Peter's University | The Jesuit University of New Jersey</w:t>
      </w:r>
    </w:p>
    <w:p w14:paraId="689F711D" w14:textId="77777777" w:rsidR="00002C71" w:rsidRDefault="00000000">
      <w:pPr>
        <w:pStyle w:val="Heading2"/>
      </w:pPr>
      <w:r>
        <w:t>Main Content</w:t>
      </w:r>
    </w:p>
    <w:p w14:paraId="47C34631" w14:textId="77777777" w:rsidR="00002C71" w:rsidRDefault="00000000">
      <w:r>
        <w:t xml:space="preserve">Centers &amp; Institutes Guarini Institute For Government and Leadership The Guarini Institute for Government and Leadership at Saint Peter’s University is a non-partisan vehicle that drives public policy discussion of some of the state’s most critical issues. Within this space, the institute hosts panel discussions with key elected officials, academics, non-profit leaders and others to discuss and debate the opportunities and challenges connected with public policies. Our events are free and open to the public and we urge our campus community and citizens across NJ to attend and build awareness of policies that impact our daily lives. More info &gt; The Center for Global Learning The Center for Global Learning organizes and manages study abroad and exchange programs, facilitates the development of faculty-led travel courses, and collaborates with the Office of Admission to support, enrich, and expand international student enrollment at Saint Peter’s University. The Center also develops international partnerships and collaborates with external agencies and organizations on outreach programs. More info &gt; Center for English Language Acquisition and Culture (CELAC) We offer English Acquisition classes for students who need help with composition reading and writing. We also offer Conversation Practice for community members and Graduate Tutoring for Saint Peter’s graduate students. More info &gt; Center for Leadership </w:t>
      </w:r>
      <w:r>
        <w:lastRenderedPageBreak/>
        <w:t xml:space="preserve">Studies Saint Peter’s University Center for Leadership Studies focuses on developing student leadership skills and perfecting the art and science of leadership education. The Center is both a resource for faculty scholarship and a vehicle for student leadership development. Its work is inspired by Saint Peter’s University’s mission to develop students to excel intellectually, serve compassionately and lead ethically . Consistent with that mission and its Jesuit identity, the Center emphasizes principle-centered, ethically-focused, morally-guided leadership theory and practices. More info &gt; Center for Excellence in Teaching and Learning The Center for Excellence in Teaching and Learning provides tools, resources and opportunities for collaboration among faculty. We support the development of faculty as teachers and scholars, grounded in the Jesuit mission. The goal of the Center is to support and foster the development of faculty as teachers and scholars and provide a venue for dialogue and the sharing of resources among faculty. The Center was founded in 2009 by Dr. Frederick Bonato and Dr. David Surrey with a focus on classroom pedagogy. More info &gt; STEM Engagement &amp; Empowerment Center The STEM Engagement &amp; Empowerment Center offers academic, career, and student life support to enable students to achieve their academic and career goals. The Center is a multi-purpose space used for tutoring sessions, workshops, and programs. It can also be used for meetings, collaboration, and supplemental instruction sessions. More info &gt; Ignite Institute The Ignite Institute, a Center of Excellence at Saint Peter’s University, sparks the spirit of entrepreneurship through education, business planning, community-partnered programs and research both on campus and regionally. It positively impacts local economic development as a hub for entrepreneurial empowerment and thought leadership for public, private and nonprofit stakeholders. More info &gt; The Data Science Institute With our new state-of-the-art Data Science laboratory, the Institute fosters interdisciplinary collaboration with students, faculty and industry at the frontiers of data analytics and big data. Students and faculty are advancing research to unlock the potential of data to transform our knowledge and thinking. More info &gt; The Center for Undocumented Students The mission of TCUS is to support the academic work of undocumented students at the University, to shed intellectual light on the political and economic realities of immigration in our world today and to create a community where undocumented students feel welcome. TCUS will work with community organizations, government agencies, high schools and other Jesuit colleges and universities to create better access to higher education and increase retention rates among undocumented youth. More info &gt; Cyber Security Center Our Government has identified Cyber Security as one of the most serious economic and national security challenges we face as a nation and has ear-marked cybersecurity education as a major part of its Comprehensive National Cyber Security Initiative. According to a study conducted by Symantec, more than 317 million new pieces of malware — computer viruses or other malicious software — were created last year. That means nearly one million new threats were released each day. More info &gt; Center for Microplasma Science and Technology CMST engages in sponsored research programs dedicated to improving our Nation’s scientific and technological capabilities. As an affiliated entity of Saint Peter’s Department of Applied Science and Technology (DAST), CMST supports the three core Institutional missions of Research, Education, and Public Service. More info &gt; Center for Holocaust and Genocide </w:t>
      </w:r>
      <w:r>
        <w:lastRenderedPageBreak/>
        <w:t>Studies The Center will support faculty and students in their efforts to engage in meaningful research concerning the Holocaust, genocide and related human rights issues. Helping faculty to conduct significant research in these areas will sustain education in the classroom and beyond. By providing research opportunities to students the Center hopes to encourage the next generation of educators and researchers on this topic. More info &gt; Office of Diversity, Equity, and Inclusion Saint Peter’s University has established the Office for Diversity, Equity and Inclusion to lead the development and implementation of diversity, equity and inclusion initiatives that will support the University’s mission, goals and strategic plan. The Office will promote the importance and value of a diverse and inclusive campus environment by engaging faculty, staff and students. More info &gt; Graduate Student Center The Graduate Student Center focuses on providing support services and professional development opportunities to graduate and doctoral students in order for them to achieve their academic and future goals. In collaboration with the various colleges and schools, the Graduate Student Center is there to assist students to be successful throughout their entire graduate or doctoral programs. More info &gt; Institute for STEM Experiential Learning The Institute for STEM Experiential Learning at Saint Peter’s University focuses on building robust partnerships with STEM employers, organizations, and agencies. These collaborations offer our STEM students valuable internships, fellowships, job shadowing, mentoring, research, volunteer, and other experiential learning opportunities. Digital badging is available for various competencies and skill sets. More info &gt;</w:t>
      </w:r>
    </w:p>
    <w:p w14:paraId="2968ABC8" w14:textId="77777777" w:rsidR="00002C71" w:rsidRDefault="00000000">
      <w:r>
        <w:br w:type="page"/>
      </w:r>
    </w:p>
    <w:p w14:paraId="2F92D34D" w14:textId="77777777" w:rsidR="00002C71" w:rsidRDefault="00000000">
      <w:pPr>
        <w:pStyle w:val="Heading1"/>
      </w:pPr>
      <w:r>
        <w:lastRenderedPageBreak/>
        <w:t>Page 16: Saint Peter's University - Graduate Programs</w:t>
      </w:r>
    </w:p>
    <w:p w14:paraId="2EC0FAEE" w14:textId="77777777" w:rsidR="00002C71" w:rsidRDefault="00000000">
      <w:r>
        <w:t xml:space="preserve">URL: </w:t>
      </w:r>
      <w:r>
        <w:rPr>
          <w:i/>
        </w:rPr>
        <w:t>https://www.saintpeters.edu/graduate-admission/gradprograms/</w:t>
      </w:r>
    </w:p>
    <w:p w14:paraId="3C673AA7" w14:textId="77777777" w:rsidR="00002C71" w:rsidRDefault="00000000">
      <w:pPr>
        <w:pStyle w:val="Heading2"/>
      </w:pPr>
      <w:r>
        <w:t>Meta Description</w:t>
      </w:r>
    </w:p>
    <w:p w14:paraId="5F41E95D" w14:textId="77777777" w:rsidR="00002C71" w:rsidRDefault="00000000">
      <w:r>
        <w:t>Saint Peter's University – Institute of STEM Experiential Learning</w:t>
      </w:r>
    </w:p>
    <w:p w14:paraId="7EA286AC" w14:textId="77777777" w:rsidR="00002C71" w:rsidRDefault="00000000">
      <w:pPr>
        <w:pStyle w:val="Heading2"/>
      </w:pPr>
      <w:r>
        <w:t>Page Structure</w:t>
      </w:r>
    </w:p>
    <w:p w14:paraId="3C157849" w14:textId="77777777" w:rsidR="00002C71" w:rsidRDefault="00000000">
      <w:pPr>
        <w:pStyle w:val="ListBullet"/>
      </w:pPr>
      <w:r>
        <w:t>H3: Graduate Program Applications Now Open!</w:t>
      </w:r>
    </w:p>
    <w:p w14:paraId="1EB44F7B" w14:textId="77777777" w:rsidR="00002C71" w:rsidRDefault="00000000">
      <w:pPr>
        <w:pStyle w:val="ListBullet"/>
      </w:pPr>
      <w:r>
        <w:t>H1: Graduate Programs</w:t>
      </w:r>
    </w:p>
    <w:p w14:paraId="0659D5B0" w14:textId="77777777" w:rsidR="00002C71" w:rsidRDefault="00000000">
      <w:pPr>
        <w:pStyle w:val="ListBullet"/>
      </w:pPr>
      <w:r>
        <w:t>H2: your next smart career move</w:t>
      </w:r>
    </w:p>
    <w:p w14:paraId="3F6776A9" w14:textId="77777777" w:rsidR="00002C71" w:rsidRDefault="00000000">
      <w:pPr>
        <w:pStyle w:val="ListBullet"/>
      </w:pPr>
      <w:r>
        <w:t>H3: earn your graduate degree from saint peter's university</w:t>
      </w:r>
    </w:p>
    <w:p w14:paraId="7F40144C" w14:textId="77777777" w:rsidR="00002C71" w:rsidRDefault="00000000">
      <w:pPr>
        <w:pStyle w:val="ListBullet"/>
      </w:pPr>
      <w:r>
        <w:t>H2: Graduate programs in the college of arts &amp; sciences</w:t>
      </w:r>
    </w:p>
    <w:p w14:paraId="58579ED2" w14:textId="77777777" w:rsidR="00002C71" w:rsidRDefault="00000000">
      <w:pPr>
        <w:pStyle w:val="ListBullet"/>
      </w:pPr>
      <w:r>
        <w:t>H3: how to apply</w:t>
      </w:r>
    </w:p>
    <w:p w14:paraId="3474B7D4" w14:textId="77777777" w:rsidR="00002C71" w:rsidRDefault="00000000">
      <w:pPr>
        <w:pStyle w:val="ListBullet"/>
      </w:pPr>
      <w:r>
        <w:t>H2: Graduate Programs in the Caulfield School of Education</w:t>
      </w:r>
    </w:p>
    <w:p w14:paraId="7CBD1C2D" w14:textId="77777777" w:rsidR="00002C71" w:rsidRDefault="00000000">
      <w:pPr>
        <w:pStyle w:val="ListBullet"/>
      </w:pPr>
      <w:r>
        <w:t>H3: how to apply</w:t>
      </w:r>
    </w:p>
    <w:p w14:paraId="7DEED438" w14:textId="77777777" w:rsidR="00002C71" w:rsidRDefault="00000000">
      <w:pPr>
        <w:pStyle w:val="ListBullet"/>
      </w:pPr>
      <w:r>
        <w:t>H2: graduate programs in the frank j. guarini school of business</w:t>
      </w:r>
    </w:p>
    <w:p w14:paraId="4E505B82" w14:textId="77777777" w:rsidR="00002C71" w:rsidRDefault="00000000">
      <w:pPr>
        <w:pStyle w:val="ListBullet"/>
      </w:pPr>
      <w:r>
        <w:t>H3: how to apply</w:t>
      </w:r>
    </w:p>
    <w:p w14:paraId="7BD36B1B" w14:textId="77777777" w:rsidR="00002C71" w:rsidRDefault="00000000">
      <w:pPr>
        <w:pStyle w:val="ListBullet"/>
      </w:pPr>
      <w:r>
        <w:t>H2: graduate programs in the school of nursing</w:t>
      </w:r>
    </w:p>
    <w:p w14:paraId="78C0E5B0" w14:textId="77777777" w:rsidR="00002C71" w:rsidRDefault="00000000">
      <w:pPr>
        <w:pStyle w:val="ListBullet"/>
      </w:pPr>
      <w:r>
        <w:t>H3: RN without a bachelor’s in nursing​</w:t>
      </w:r>
    </w:p>
    <w:p w14:paraId="1B388CF2" w14:textId="77777777" w:rsidR="00002C71" w:rsidRDefault="00000000">
      <w:pPr>
        <w:pStyle w:val="ListBullet"/>
      </w:pPr>
      <w:r>
        <w:t>H3: how to apply​</w:t>
      </w:r>
    </w:p>
    <w:p w14:paraId="6383EB11" w14:textId="77777777" w:rsidR="00002C71" w:rsidRDefault="00000000">
      <w:pPr>
        <w:pStyle w:val="ListBullet"/>
      </w:pPr>
      <w:r>
        <w:t>H2: not ready to commit to an advanced degree?</w:t>
      </w:r>
    </w:p>
    <w:p w14:paraId="56DDCC22" w14:textId="77777777" w:rsidR="00002C71" w:rsidRDefault="00000000">
      <w:pPr>
        <w:pStyle w:val="ListBullet"/>
      </w:pPr>
      <w:r>
        <w:t>H2: iNTERNATIONAL sTUDENTS</w:t>
      </w:r>
    </w:p>
    <w:p w14:paraId="15ED0FD8" w14:textId="77777777" w:rsidR="00002C71" w:rsidRDefault="00000000">
      <w:pPr>
        <w:pStyle w:val="ListBullet"/>
      </w:pPr>
      <w:r>
        <w:t>H2: have questions?</w:t>
      </w:r>
    </w:p>
    <w:p w14:paraId="42857CA1" w14:textId="77777777" w:rsidR="00002C71" w:rsidRDefault="00000000">
      <w:pPr>
        <w:pStyle w:val="ListBullet"/>
      </w:pPr>
      <w:r>
        <w:t>H2: Contact Us</w:t>
      </w:r>
    </w:p>
    <w:p w14:paraId="160AF7F2" w14:textId="77777777" w:rsidR="00002C71" w:rsidRDefault="00000000">
      <w:pPr>
        <w:pStyle w:val="ListBullet"/>
      </w:pPr>
      <w:r>
        <w:t>H2: the world needs more peacocks - become a peacock today!</w:t>
      </w:r>
    </w:p>
    <w:p w14:paraId="3DD6AF05" w14:textId="77777777" w:rsidR="00002C71" w:rsidRDefault="00000000">
      <w:pPr>
        <w:pStyle w:val="ListBullet"/>
      </w:pPr>
      <w:r>
        <w:t>H3: © 2024 Saint Peter's University | The Jesuit University of New Jersey</w:t>
      </w:r>
    </w:p>
    <w:p w14:paraId="70051DD1" w14:textId="77777777" w:rsidR="00002C71" w:rsidRDefault="00000000">
      <w:pPr>
        <w:pStyle w:val="Heading2"/>
      </w:pPr>
      <w:r>
        <w:t>Main Content</w:t>
      </w:r>
    </w:p>
    <w:p w14:paraId="0F55D450"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6ABEBE6D" w14:textId="77777777" w:rsidR="00002C71" w:rsidRDefault="00000000">
      <w:pPr>
        <w:pStyle w:val="Heading2"/>
      </w:pPr>
      <w:r>
        <w:t>Contact Information</w:t>
      </w:r>
    </w:p>
    <w:p w14:paraId="329C52BC" w14:textId="77777777" w:rsidR="00002C71" w:rsidRDefault="00000000">
      <w:pPr>
        <w:pStyle w:val="ListBullet"/>
      </w:pPr>
      <w:r>
        <w:t>Email Addresses:</w:t>
      </w:r>
    </w:p>
    <w:p w14:paraId="321EC8CB" w14:textId="77777777" w:rsidR="00002C71" w:rsidRDefault="00000000">
      <w:pPr>
        <w:pStyle w:val="ListNumber"/>
      </w:pPr>
      <w:r>
        <w:t>gradadmit@saintpeters.eduTelephone</w:t>
      </w:r>
    </w:p>
    <w:p w14:paraId="6209ED0F" w14:textId="77777777" w:rsidR="00002C71" w:rsidRDefault="00000000">
      <w:r>
        <w:br w:type="page"/>
      </w:r>
    </w:p>
    <w:p w14:paraId="31D84612" w14:textId="77777777" w:rsidR="00002C71" w:rsidRDefault="00000000">
      <w:pPr>
        <w:pStyle w:val="Heading1"/>
      </w:pPr>
      <w:r>
        <w:lastRenderedPageBreak/>
        <w:t>Page 17: Saint Peter's University - Enrollment Services</w:t>
      </w:r>
    </w:p>
    <w:p w14:paraId="5104F069" w14:textId="77777777" w:rsidR="00002C71" w:rsidRDefault="00000000">
      <w:r>
        <w:t xml:space="preserve">URL: </w:t>
      </w:r>
      <w:r>
        <w:rPr>
          <w:i/>
        </w:rPr>
        <w:t>https://www.saintpeters.edu/enrollment-services/</w:t>
      </w:r>
    </w:p>
    <w:p w14:paraId="4587DE1C" w14:textId="77777777" w:rsidR="00002C71" w:rsidRDefault="00000000">
      <w:pPr>
        <w:pStyle w:val="Heading2"/>
      </w:pPr>
      <w:r>
        <w:t>Meta Description</w:t>
      </w:r>
    </w:p>
    <w:p w14:paraId="0860BC94" w14:textId="77777777" w:rsidR="00002C71" w:rsidRDefault="00000000">
      <w:r>
        <w:t>Just another Saint Peters University ( Development ) Sites site</w:t>
      </w:r>
    </w:p>
    <w:p w14:paraId="022F3C88" w14:textId="77777777" w:rsidR="00002C71" w:rsidRDefault="00000000">
      <w:pPr>
        <w:pStyle w:val="Heading2"/>
      </w:pPr>
      <w:r>
        <w:t>Page Structure</w:t>
      </w:r>
    </w:p>
    <w:p w14:paraId="6931DAD0" w14:textId="77777777" w:rsidR="00002C71" w:rsidRDefault="00000000">
      <w:pPr>
        <w:pStyle w:val="ListBullet"/>
      </w:pPr>
      <w:r>
        <w:t>H3: Graduate Program Applications Now Open!</w:t>
      </w:r>
    </w:p>
    <w:p w14:paraId="38A43A40" w14:textId="77777777" w:rsidR="00002C71" w:rsidRDefault="00000000">
      <w:pPr>
        <w:pStyle w:val="ListBullet"/>
      </w:pPr>
      <w:r>
        <w:t>H1: Enrollment Services</w:t>
      </w:r>
    </w:p>
    <w:p w14:paraId="0F5B8E2F" w14:textId="77777777" w:rsidR="00002C71" w:rsidRDefault="00000000">
      <w:pPr>
        <w:pStyle w:val="ListBullet"/>
      </w:pPr>
      <w:r>
        <w:t>H2: Think of it as Mission Control.</w:t>
      </w:r>
    </w:p>
    <w:p w14:paraId="466A47E3" w14:textId="77777777" w:rsidR="00002C71" w:rsidRDefault="00000000">
      <w:pPr>
        <w:pStyle w:val="ListBullet"/>
      </w:pPr>
      <w:r>
        <w:t>H2: Connect with Enrollment Services</w:t>
      </w:r>
    </w:p>
    <w:p w14:paraId="7654ACBF" w14:textId="77777777" w:rsidR="00002C71" w:rsidRDefault="00000000">
      <w:pPr>
        <w:pStyle w:val="ListBullet"/>
      </w:pPr>
      <w:r>
        <w:t>H2: Services and forms</w:t>
      </w:r>
    </w:p>
    <w:p w14:paraId="2974210F" w14:textId="77777777" w:rsidR="00002C71" w:rsidRDefault="00000000">
      <w:pPr>
        <w:pStyle w:val="ListBullet"/>
      </w:pPr>
      <w:r>
        <w:t>H2: The Enrollment Services Center is closed on the following days:</w:t>
      </w:r>
    </w:p>
    <w:p w14:paraId="67251816" w14:textId="77777777" w:rsidR="00002C71" w:rsidRDefault="00000000">
      <w:pPr>
        <w:pStyle w:val="ListBullet"/>
      </w:pPr>
      <w:r>
        <w:t>H3: © 2024 Saint Peter's University | The Jesuit University of New Jersey</w:t>
      </w:r>
    </w:p>
    <w:p w14:paraId="1519E374" w14:textId="77777777" w:rsidR="00002C71" w:rsidRDefault="00000000">
      <w:pPr>
        <w:pStyle w:val="Heading2"/>
      </w:pPr>
      <w:r>
        <w:t>Main Content</w:t>
      </w:r>
    </w:p>
    <w:p w14:paraId="1D379C5B" w14:textId="77777777" w:rsidR="00002C71" w:rsidRDefault="00000000">
      <w:r>
        <w:t xml:space="preserve">Enrollment Services Think of it as Mission Control. At the Enrollment Services Center (ESC) we help you with records and registration , financial aid , and student accounts .  We’re here to serve you! The goal of Enrollment Services is to provide high quality services related to registration, financial aid, records, and student accounts in a one-stop environment to prospective students, current students, alumni, staff, faculty, and the general public. We are committed to providing exceptional service while exhibiting accuracy and efficiency in our work, valuing diversity and creativity, and maintaining integrity, professionalism, and respect. Students go to the ESC for services related to course schedule, grades, transcripts, enrollment/degree verification, loan deferment certification, change of personal information, pass/fail option declaration, and graduation application, as well as financial aid information regarding FAFSA, student loans, scholarships, and the federal work-study program. Paying of tuition, fees, and other charges, as well as adding flex dollars and munch money to the OneCard , are processed at the ESC. ESC Forms Connect with Enrollment Services Registrar 201-761-6052 (phone) (201) 761-6051 (fax) registrar@saintpeters.edu Student Accounts (201) 761-7440 (phone) (201) 761-7441 (fax) studentaccounts@saintpeters.edu Financial Aid (201) 761-6060 (phone) (201) 761-6073 (fax) financialaid@saintpeters.edu Mailing Address Saint Peter’s University Enrollment Services Center 2641 Kennedy Blvd Jersey City, NJ 07306 In-person Services – McDermott Hall, 1st Floor Monday to Friday  8:30am to 5:00pm Schedule an Appointment via Navigate Services and forms Records and Registration Student Accounts Financial Aid OneCard Records and Registration Registration Procedure for course registration at the University Transcripts How to obtain a transcript of your academic record Enrollment Verification How to obtain a letter verifying your enrollment at the University GPA Calculator Enter your cumulative GPA prior to this semester as well as the total number of graded credits earned prior to this semester. Grading Information General information about the University’s grading policy for Undergraduates and Graduate Students Graduation Information on the process of applying for graduation Undergraduate Day Final Exam Schedule </w:t>
      </w:r>
      <w:r>
        <w:lastRenderedPageBreak/>
        <w:t>(CAS/SBA/SOE/SON) View dates for Final Exams Consumer Information Annual Campus Security Report; drug and alcohol prevention information; athletic program participation rates and financial support; information regarding all federal, state, local, private, and institutional financial assistance available to students; institutional information regarding costs, refunds, withdrawal requirements, and requirements for return of Title IV funds; information regarding accreditations held, disability services, employees available for assistance, study abroad program information; graduation and transfer rates; and student rights under FERPA. FERPA The Family Educational Rights and Privacy Act (FERPA) affords students certain rights with respect to their education records Veterans Information for Veterans Voter Registration Accordance with federal law, Saint Peter’s makes available voter registration forms and information. Student Accounts Student Accounts is part of Enrollment Services and provides customer service and counseling to students and parents with billing , payments , tuition and fees , payment plans , company deferments , online payments , tax documents for students and student accounts FAQ . 1098-T Tax Documents Employee Tuition Reimbursement GradGuard Tuition Protection Plan Tuition and Fees Billing and Payments International Student Billing &amp; Payments Enroll in Payment Plans Plus Payment FAQs Appeals Leave of Absence and/or Withdrawal Policy Refund Policies Refund Schedule Student Accounts Forms Financial Aid At Saint Peter’s University, we are firmly dedicated to working with you and your family so that cost will not prevent you from attending and getting an education. No matter your circumstances, our expert financial aid counselors are ready to assist you in applying for a wide variety of federal, state, institutional and private financial assistance. Not sure how to begin? Ask us! Contact the Office of Financial Aid for a personalized assessment. Whether you have questions about the FASFA or how to manage your college finances, our staff is here to help. Satisfactory Academic Progress Veterans FAQ Calculators HEERF Reporting CARES Act Fund FAQs Quarterly Budget and Expenditure Reporting for the Student and Institutional Portions of HEERF I, II, and III Complete the FAFSA/Pin Cost of Attendance Documents and Forms Employee Tuition Exchange Programs Federal and State Grant Programs Financial Aid Staff Gainful Employment Loan Information / Apply for Loans Preparing for College Scholarships Student Employment Tuition Freeze and Grants OneCard The official Saint Peter’s University campus identification card is called the OneCard . All members of the university (students, faculty, staff, and administrators) are expected to carry their OneCard at all times to gain access to campus buildings and for identification purposes. More information &gt; The Enrollment Services Center is closed on the following days: Monday, September 2, 2024 – Labor Day Thursday, November 28, 2024 – Thanksgiving Day Friday, November 29, 2024 – Thanksgiving Holiday Tuesday, December 24, 2024 through Wednesday, January 1, 2025 – University Closed Monday, January 20, 2025 – Dr. Martin Luther King, Jr.’s Birthday Monday, February 17, 2025 – Presidents’ Day Friday, April 18, 2025 – Good Friday Monday, April 21, 2025 – Easter Monday Monday, May 26, 2025 – Memorial Day</w:t>
      </w:r>
    </w:p>
    <w:p w14:paraId="7975FFE9" w14:textId="77777777" w:rsidR="00002C71" w:rsidRDefault="00000000">
      <w:pPr>
        <w:pStyle w:val="Heading2"/>
      </w:pPr>
      <w:r>
        <w:t>Contact Information</w:t>
      </w:r>
    </w:p>
    <w:p w14:paraId="3EE777F8" w14:textId="77777777" w:rsidR="00002C71" w:rsidRDefault="00000000">
      <w:pPr>
        <w:pStyle w:val="ListBullet"/>
      </w:pPr>
      <w:r>
        <w:t>Email Addresses:</w:t>
      </w:r>
    </w:p>
    <w:p w14:paraId="50F23557" w14:textId="77777777" w:rsidR="00002C71" w:rsidRDefault="00000000">
      <w:pPr>
        <w:pStyle w:val="ListNumber"/>
      </w:pPr>
      <w:r>
        <w:t>financialaid@saintpeters.edu</w:t>
      </w:r>
    </w:p>
    <w:p w14:paraId="76F5390C" w14:textId="77777777" w:rsidR="00002C71" w:rsidRDefault="00000000">
      <w:pPr>
        <w:pStyle w:val="ListNumber"/>
      </w:pPr>
      <w:r>
        <w:lastRenderedPageBreak/>
        <w:t>registrar@saintpeters.edu</w:t>
      </w:r>
    </w:p>
    <w:p w14:paraId="389A7786" w14:textId="77777777" w:rsidR="00002C71" w:rsidRDefault="00000000">
      <w:pPr>
        <w:pStyle w:val="ListNumber"/>
      </w:pPr>
      <w:r>
        <w:t>studentaccounts@saintpeters.edu</w:t>
      </w:r>
    </w:p>
    <w:p w14:paraId="18E81464" w14:textId="77777777" w:rsidR="00002C71" w:rsidRDefault="00000000">
      <w:r>
        <w:br w:type="page"/>
      </w:r>
    </w:p>
    <w:p w14:paraId="1A630976" w14:textId="77777777" w:rsidR="00002C71" w:rsidRDefault="00000000">
      <w:pPr>
        <w:pStyle w:val="Heading1"/>
      </w:pPr>
      <w:r>
        <w:lastRenderedPageBreak/>
        <w:t>Page 18: Saint Peter's University - Undergraduate Admissions</w:t>
      </w:r>
    </w:p>
    <w:p w14:paraId="646EB221" w14:textId="77777777" w:rsidR="00002C71" w:rsidRDefault="00000000">
      <w:r>
        <w:t xml:space="preserve">URL: </w:t>
      </w:r>
      <w:r>
        <w:rPr>
          <w:i/>
        </w:rPr>
        <w:t>https://www.saintpeters.edu/undergraduate-admissions/</w:t>
      </w:r>
    </w:p>
    <w:p w14:paraId="05B49A06" w14:textId="77777777" w:rsidR="00002C71" w:rsidRDefault="00000000">
      <w:pPr>
        <w:pStyle w:val="Heading2"/>
      </w:pPr>
      <w:r>
        <w:t>Meta Description</w:t>
      </w:r>
    </w:p>
    <w:p w14:paraId="7C857938" w14:textId="77777777" w:rsidR="00002C71" w:rsidRDefault="00000000">
      <w:r>
        <w:t>Saint Peter's University – Institute of STEM Experiential Learning</w:t>
      </w:r>
    </w:p>
    <w:p w14:paraId="27885D85" w14:textId="77777777" w:rsidR="00002C71" w:rsidRDefault="00000000">
      <w:pPr>
        <w:pStyle w:val="Heading2"/>
      </w:pPr>
      <w:r>
        <w:t>Page Structure</w:t>
      </w:r>
    </w:p>
    <w:p w14:paraId="35787AAE" w14:textId="77777777" w:rsidR="00002C71" w:rsidRDefault="00000000">
      <w:pPr>
        <w:pStyle w:val="ListBullet"/>
      </w:pPr>
      <w:r>
        <w:t>H3: Graduate Program Applications Now Open!</w:t>
      </w:r>
    </w:p>
    <w:p w14:paraId="6A072400" w14:textId="77777777" w:rsidR="00002C71" w:rsidRDefault="00000000">
      <w:pPr>
        <w:pStyle w:val="ListBullet"/>
      </w:pPr>
      <w:r>
        <w:t>H1: Undergraduate Admissions</w:t>
      </w:r>
    </w:p>
    <w:p w14:paraId="2EFCF615" w14:textId="77777777" w:rsidR="00002C71" w:rsidRDefault="00000000">
      <w:pPr>
        <w:pStyle w:val="ListBullet"/>
      </w:pPr>
      <w:r>
        <w:t>H2: WHEN PEACOCKS FLY, THEY LIFT UP EVERYBODY</w:t>
      </w:r>
    </w:p>
    <w:p w14:paraId="3979548D" w14:textId="77777777" w:rsidR="00002C71" w:rsidRDefault="00000000">
      <w:pPr>
        <w:pStyle w:val="ListBullet"/>
      </w:pPr>
      <w:r>
        <w:t>H2: A COMMITTEMENT TO AFFORDABILITY</w:t>
      </w:r>
    </w:p>
    <w:p w14:paraId="7EAD85A7" w14:textId="77777777" w:rsidR="00002C71" w:rsidRDefault="00000000">
      <w:pPr>
        <w:pStyle w:val="ListBullet"/>
      </w:pPr>
      <w:r>
        <w:t>H2: THIS IS HANDS-ON, FIRST PERSON LEARNING</w:t>
      </w:r>
    </w:p>
    <w:p w14:paraId="61ED4F1A" w14:textId="77777777" w:rsidR="00002C71" w:rsidRDefault="00000000">
      <w:pPr>
        <w:pStyle w:val="ListBullet"/>
      </w:pPr>
      <w:r>
        <w:t>H2: The world needs more peacocks</w:t>
      </w:r>
    </w:p>
    <w:p w14:paraId="680086F6" w14:textId="77777777" w:rsidR="00002C71" w:rsidRDefault="00000000">
      <w:pPr>
        <w:pStyle w:val="ListBullet"/>
      </w:pPr>
      <w:r>
        <w:t>H3: © 2024 Saint Peter's University | The Jesuit University of New Jersey</w:t>
      </w:r>
    </w:p>
    <w:p w14:paraId="7746887F" w14:textId="77777777" w:rsidR="00002C71" w:rsidRDefault="00000000">
      <w:pPr>
        <w:pStyle w:val="Heading2"/>
      </w:pPr>
      <w:r>
        <w:t>Main Content</w:t>
      </w:r>
    </w:p>
    <w:p w14:paraId="67EF5703" w14:textId="77777777" w:rsidR="00002C71" w:rsidRDefault="00000000">
      <w:r>
        <w:t xml:space="preserve">Undergraduate Admissions WHAT IS A PEACOCK? Peacock /ˈpēˌkäk/ noun Students with the knowledge, the tenacity and the courage to make things better. A professor who knows their students and routinely connects them to meaningful career paths. The students and alumni of Saint Peter’s University. If this describes who you are or who you aspire to be, then learn more about Saint Peter’s University. As a student, we promise you’ll learn more about yourself and exactly what you’re capable of. Download our viewbook Mission &amp; History WHEN PEACOCKS FLY, THEY LIFT UP EVERYBODY Our Jesuit identity keeps us grounded and focused on each individual—and that’s why there are so many opportunities here for students to share their talents, collaborate and grow as the kind of leader who has a strong moral and ethical compass. It is truly an educational experience outside the classroom too, as we bring our Jesuit values to the field and beyond. Cheer on one of the 16 NCAA Division I athletic programs (or just go to a game to support your friends). Be a part of a diverse campus where over 40 languages are spoken. Explore growing programs in fields like Data Science and Nursing. By the time our students graduate, they know what they can do: a lot. Campus Life Colleges &amp; Schools A COMMITTEMENT TO AFFORDABILITY We are committed to working with you and your family so that cost will not prevent you from attending and getting an education. That assistance doesn’t end at freshman year; we’ll guide you through the financial aid process all four years. Most students receiving a combination of financial aid, grants, and scholarships pay less than attending an in-state public university plus eligible New Jersey students can attend Saint Peter’s at no cost! Cost of Attendance Financial Aid Tuition Calculator THIS IS HANDS-ON, FIRST PERSON LEARNING Eighty percent of Peacocks have some form of experiential learning, which is higher than the national average. These aren’t “extras”—they’re woven into classwork. This prepares our students to enter the workforce with the skills they need to tackle today’s challenges. For the Class of 2023, the career outcomes rate was 99.6% for students who were either employed, enrolled in continuing education, participating in a program of voluntary service, or serving in the military. Alumni agree – Saint Peter’s prepares them to </w:t>
      </w:r>
      <w:r>
        <w:lastRenderedPageBreak/>
        <w:t>be a leader. Read George's Story PART OF JERSEY CITY’S BRIGHT FUTURE Talk about companionship - Saint Peter’s has been a part of the most diverse city in the nation for</w:t>
      </w:r>
    </w:p>
    <w:p w14:paraId="63E9F710" w14:textId="77777777" w:rsidR="00002C71" w:rsidRDefault="00000000">
      <w:r>
        <w:t>more than 150 years. Learn More About Jersey City The world needs more peacocks Ready to take the next step? Become a Peacock today! Contact Your Counselors Plan a visit Apply now</w:t>
      </w:r>
    </w:p>
    <w:p w14:paraId="21B80D03" w14:textId="77777777" w:rsidR="00002C71" w:rsidRDefault="00000000">
      <w:r>
        <w:br w:type="page"/>
      </w:r>
    </w:p>
    <w:p w14:paraId="2CD7EAA8" w14:textId="77777777" w:rsidR="00002C71" w:rsidRDefault="00000000">
      <w:pPr>
        <w:pStyle w:val="Heading1"/>
      </w:pPr>
      <w:r>
        <w:lastRenderedPageBreak/>
        <w:t>Page 19: Saint Peter's University - Professional Studies Viewbook</w:t>
      </w:r>
    </w:p>
    <w:p w14:paraId="7251FC34" w14:textId="77777777" w:rsidR="00002C71" w:rsidRDefault="00000000">
      <w:r>
        <w:t xml:space="preserve">URL: </w:t>
      </w:r>
      <w:r>
        <w:rPr>
          <w:i/>
        </w:rPr>
        <w:t>https://www.saintpeters.edu/adult-undergraduate-admission/</w:t>
      </w:r>
    </w:p>
    <w:p w14:paraId="4E455A8A" w14:textId="77777777" w:rsidR="00002C71" w:rsidRDefault="00000000">
      <w:pPr>
        <w:pStyle w:val="Heading2"/>
      </w:pPr>
      <w:r>
        <w:t>Meta Description</w:t>
      </w:r>
    </w:p>
    <w:p w14:paraId="55AF3F84" w14:textId="77777777" w:rsidR="00002C71" w:rsidRDefault="00000000">
      <w:r>
        <w:t>Saint Peter's University – Institute of STEM Experiential Learning</w:t>
      </w:r>
    </w:p>
    <w:p w14:paraId="3F248D8F" w14:textId="77777777" w:rsidR="00002C71" w:rsidRDefault="00000000">
      <w:pPr>
        <w:pStyle w:val="Heading2"/>
      </w:pPr>
      <w:r>
        <w:t>Page Structure</w:t>
      </w:r>
    </w:p>
    <w:p w14:paraId="78578249" w14:textId="77777777" w:rsidR="00002C71" w:rsidRDefault="00000000">
      <w:pPr>
        <w:pStyle w:val="ListBullet"/>
      </w:pPr>
      <w:r>
        <w:t>H3: Graduate Program Applications Now Open!</w:t>
      </w:r>
    </w:p>
    <w:p w14:paraId="502E1478" w14:textId="77777777" w:rsidR="00002C71" w:rsidRDefault="00000000">
      <w:pPr>
        <w:pStyle w:val="ListBullet"/>
      </w:pPr>
      <w:r>
        <w:t>H1: The School of Professional Studies</w:t>
      </w:r>
    </w:p>
    <w:p w14:paraId="12D41371" w14:textId="77777777" w:rsidR="00002C71" w:rsidRDefault="00000000">
      <w:pPr>
        <w:pStyle w:val="ListBullet"/>
      </w:pPr>
      <w:r>
        <w:t>H2: Which Bachelor’s Degree is right for you?</w:t>
      </w:r>
    </w:p>
    <w:p w14:paraId="6CFA9357" w14:textId="77777777" w:rsidR="00002C71" w:rsidRDefault="00000000">
      <w:pPr>
        <w:pStyle w:val="ListBullet"/>
      </w:pPr>
      <w:r>
        <w:t>H3: How to Apply</w:t>
      </w:r>
    </w:p>
    <w:p w14:paraId="63F360C5" w14:textId="77777777" w:rsidR="00002C71" w:rsidRDefault="00000000">
      <w:pPr>
        <w:pStyle w:val="ListBullet"/>
      </w:pPr>
      <w:r>
        <w:t>H2: Which associate’s degree program at Saint Peter’s University is right for you?</w:t>
      </w:r>
    </w:p>
    <w:p w14:paraId="0AD462A0" w14:textId="77777777" w:rsidR="00002C71" w:rsidRDefault="00000000">
      <w:pPr>
        <w:pStyle w:val="ListBullet"/>
      </w:pPr>
      <w:r>
        <w:t>H3: How to Apply</w:t>
      </w:r>
    </w:p>
    <w:p w14:paraId="10D84DAC" w14:textId="77777777" w:rsidR="00002C71" w:rsidRDefault="00000000">
      <w:pPr>
        <w:pStyle w:val="ListBullet"/>
      </w:pPr>
      <w:r>
        <w:t>H2: Which certificate program at Saint Peter’s University is right for you?</w:t>
      </w:r>
    </w:p>
    <w:p w14:paraId="55288624" w14:textId="77777777" w:rsidR="00002C71" w:rsidRDefault="00000000">
      <w:pPr>
        <w:pStyle w:val="ListBullet"/>
      </w:pPr>
      <w:r>
        <w:t>H3: how to apply</w:t>
      </w:r>
    </w:p>
    <w:p w14:paraId="0EAEF7EF" w14:textId="77777777" w:rsidR="00002C71" w:rsidRDefault="00000000">
      <w:pPr>
        <w:pStyle w:val="ListBullet"/>
      </w:pPr>
      <w:r>
        <w:t>H2: Earn a Graduate Degree</w:t>
      </w:r>
    </w:p>
    <w:p w14:paraId="696A5208" w14:textId="77777777" w:rsidR="00002C71" w:rsidRDefault="00000000">
      <w:pPr>
        <w:pStyle w:val="ListBullet"/>
      </w:pPr>
      <w:r>
        <w:t>H2: have questions?</w:t>
      </w:r>
    </w:p>
    <w:p w14:paraId="2ED9DE50" w14:textId="77777777" w:rsidR="00002C71" w:rsidRDefault="00000000">
      <w:pPr>
        <w:pStyle w:val="ListBullet"/>
      </w:pPr>
      <w:r>
        <w:t>H2: Contact Us</w:t>
      </w:r>
    </w:p>
    <w:p w14:paraId="773281FE" w14:textId="77777777" w:rsidR="00002C71" w:rsidRDefault="00000000">
      <w:pPr>
        <w:pStyle w:val="ListBullet"/>
      </w:pPr>
      <w:r>
        <w:t>H2: the world needs more peacocks - become a peacock today!</w:t>
      </w:r>
    </w:p>
    <w:p w14:paraId="67B1F2CB" w14:textId="77777777" w:rsidR="00002C71" w:rsidRDefault="00000000">
      <w:pPr>
        <w:pStyle w:val="ListBullet"/>
      </w:pPr>
      <w:r>
        <w:t>H3: © 2024 Saint Peter's University | The Jesuit University of New Jersey</w:t>
      </w:r>
    </w:p>
    <w:p w14:paraId="30BC49F6" w14:textId="77777777" w:rsidR="00002C71" w:rsidRDefault="00000000">
      <w:pPr>
        <w:pStyle w:val="Heading2"/>
      </w:pPr>
      <w:r>
        <w:t>Main Content</w:t>
      </w:r>
    </w:p>
    <w:p w14:paraId="426E31A4" w14:textId="77777777" w:rsidR="00002C71" w:rsidRDefault="00000000">
      <w:r>
        <w:t xml:space="preserve">The School of Professional Studies Going back to school: It’s a big decision. Saint Peter’s University makes it a rewarding one, too, with affordable, adult-friendly, flexible, 8-week courses and plenty of support to stay on track. Explore our School of Professional Studies (SPS) programs: bachelor’s degrees, associate’s degrees, certificates, continuing education and summer courses. Which Bachelor’s Degree is right for you? Ready to start or finish your bachelor’s degree? We offer bachelor’s degrees in 7 different fields taught by the same distinguished and caring faculty as our traditional undergraduate students. B.S. in Business Administration (BSBA) Accounting Business Management Digital Marketing and Social Media Healthcare Management Human Resources Management Sport, Event and Hospitality Management B.A. in Elementary Education B.A. in Elementary Education P3 Certification B.A. in Criminal Justice B.S. in Computer Science – Cyber Security B.S. in Finance Bachelor of Professional Studies (B.P.S) Humanities General Studies Social Science Organizational Leadership As you work on your bachelor’s degree, you can also choose from 10 different minors — secondary areas of study that build your knowledge base and require fewer courses than a major: Business Management Healthcare Management International Business Marketing Management Psychology Criminal Justice Social Justice Urban Studies Sociology Theology How to Apply Submit an online application . Send an official transcript from each college or university you’ve attended. We can make a preliminary admission decision based on unofficial transcripts. Transfer credits: We’ll evaluate transfer credit based on official transcripts. We offer up to 66 credits from a two-year college and 90 credits from a four-year, regionally accredited college. A minimum of one-half of the credits </w:t>
      </w:r>
      <w:r>
        <w:lastRenderedPageBreak/>
        <w:t>to be applied to any major or minor and the last 30 credits must be taken at Saint Peter’s University. Which associate’s degree program at Saint Peter’s University is right for you? Are you looking to earn a degree in approximately two years in supportive learning environment? Saint Peter’s University is proud to offer associate degrees in: Humanities (AA) Social Sciences (AA) Health Sciences (AAS – only available for Holy Name Hospital students) Business Management (AS) Explore course requirements for each of these programs and determine if they are the best fit for you! How to Apply Submit an online application . Send an official transcript from each school attended; admission may be based on unofficial transcripts. Which certificate program at Saint Peter’s University is right for you? Peacocks enrolled in our certificate programs are a diverse group, everything from career professionals looking to learn new skills to individuals looking to supplement their learning with in-demand training. Whatever your reason, join the Peacocks and complete these programs in as little as 9 months. We offer 18 different 12-credit certificate programs for in-demand skills, including: Child Care Assistant Child Development Cyber Security Digital Marketing and Social Media Entrepreneurship Fashion Business Financial Accounting Funeral Services Administration Healthcare Management Human Resource Management Leadership Management Non-Profit Management Professional Sales Project Management Risk Management Sport and Event Management Teaching Assistant Tourism and Hospitality Management how to apply Review course requirements and prerequisites. Add a course to your cart. Select start date. Earn a Graduate Degree Already have a bachelor’s degree? Looking to take the next step? Saint Peter’s University master’s and doctoral programs are designed to make this pursuit available to everyone, students and working professionals alike. Learn from experts in your field, harness cutting-edge technology and reach your career (and life) goals. Explore Graduate Programs at Saint Peter’s University.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1873412A" w14:textId="77777777" w:rsidR="00002C71" w:rsidRDefault="00000000">
      <w:pPr>
        <w:pStyle w:val="Heading2"/>
      </w:pPr>
      <w:r>
        <w:t>Contact Information</w:t>
      </w:r>
    </w:p>
    <w:p w14:paraId="1897A0E8" w14:textId="77777777" w:rsidR="00002C71" w:rsidRDefault="00000000">
      <w:pPr>
        <w:pStyle w:val="ListBullet"/>
      </w:pPr>
      <w:r>
        <w:t>Email Addresses:</w:t>
      </w:r>
    </w:p>
    <w:p w14:paraId="0C04A40C" w14:textId="77777777" w:rsidR="00002C71" w:rsidRDefault="00000000">
      <w:pPr>
        <w:pStyle w:val="ListNumber"/>
      </w:pPr>
      <w:r>
        <w:t>gradadmit@saintpeters.eduTelephone</w:t>
      </w:r>
    </w:p>
    <w:p w14:paraId="291629F1" w14:textId="77777777" w:rsidR="00002C71" w:rsidRDefault="00000000">
      <w:r>
        <w:br w:type="page"/>
      </w:r>
    </w:p>
    <w:p w14:paraId="5253C443" w14:textId="77777777" w:rsidR="00002C71" w:rsidRDefault="00000000">
      <w:pPr>
        <w:pStyle w:val="Heading1"/>
      </w:pPr>
      <w:r>
        <w:lastRenderedPageBreak/>
        <w:t>Page 20: Saint Peter's University - Graduate Programs</w:t>
      </w:r>
    </w:p>
    <w:p w14:paraId="729D23A4" w14:textId="77777777" w:rsidR="00002C71" w:rsidRDefault="00000000">
      <w:r>
        <w:t xml:space="preserve">URL: </w:t>
      </w:r>
      <w:r>
        <w:rPr>
          <w:i/>
        </w:rPr>
        <w:t>https://www.saintpeters.edu/graduate-admission/</w:t>
      </w:r>
    </w:p>
    <w:p w14:paraId="116D3A99" w14:textId="77777777" w:rsidR="00002C71" w:rsidRDefault="00000000">
      <w:pPr>
        <w:pStyle w:val="Heading2"/>
      </w:pPr>
      <w:r>
        <w:t>Meta Description</w:t>
      </w:r>
    </w:p>
    <w:p w14:paraId="266DC857" w14:textId="77777777" w:rsidR="00002C71" w:rsidRDefault="00000000">
      <w:r>
        <w:t>Saint Peter's University – Institute of STEM Experiential Learning</w:t>
      </w:r>
    </w:p>
    <w:p w14:paraId="5CAB7364" w14:textId="77777777" w:rsidR="00002C71" w:rsidRDefault="00000000">
      <w:pPr>
        <w:pStyle w:val="Heading2"/>
      </w:pPr>
      <w:r>
        <w:t>Page Structure</w:t>
      </w:r>
    </w:p>
    <w:p w14:paraId="3876AF9A" w14:textId="77777777" w:rsidR="00002C71" w:rsidRDefault="00000000">
      <w:pPr>
        <w:pStyle w:val="ListBullet"/>
      </w:pPr>
      <w:r>
        <w:t>H3: Graduate Program Applications Now Open!</w:t>
      </w:r>
    </w:p>
    <w:p w14:paraId="3C3B6C7B" w14:textId="77777777" w:rsidR="00002C71" w:rsidRDefault="00000000">
      <w:pPr>
        <w:pStyle w:val="ListBullet"/>
      </w:pPr>
      <w:r>
        <w:t>H1: Graduate Programs</w:t>
      </w:r>
    </w:p>
    <w:p w14:paraId="4EBD73BD" w14:textId="77777777" w:rsidR="00002C71" w:rsidRDefault="00000000">
      <w:pPr>
        <w:pStyle w:val="ListBullet"/>
      </w:pPr>
      <w:r>
        <w:t>H2: your next smart career move</w:t>
      </w:r>
    </w:p>
    <w:p w14:paraId="550DF752" w14:textId="77777777" w:rsidR="00002C71" w:rsidRDefault="00000000">
      <w:pPr>
        <w:pStyle w:val="ListBullet"/>
      </w:pPr>
      <w:r>
        <w:t>H3: earn your graduate degree from saint peter's university</w:t>
      </w:r>
    </w:p>
    <w:p w14:paraId="13D5E094" w14:textId="77777777" w:rsidR="00002C71" w:rsidRDefault="00000000">
      <w:pPr>
        <w:pStyle w:val="ListBullet"/>
      </w:pPr>
      <w:r>
        <w:t>H2: Graduate programs in the college of arts &amp; sciences</w:t>
      </w:r>
    </w:p>
    <w:p w14:paraId="0F1554CD" w14:textId="77777777" w:rsidR="00002C71" w:rsidRDefault="00000000">
      <w:pPr>
        <w:pStyle w:val="ListBullet"/>
      </w:pPr>
      <w:r>
        <w:t>H3: how to apply</w:t>
      </w:r>
    </w:p>
    <w:p w14:paraId="4062F771" w14:textId="77777777" w:rsidR="00002C71" w:rsidRDefault="00000000">
      <w:pPr>
        <w:pStyle w:val="ListBullet"/>
      </w:pPr>
      <w:r>
        <w:t>H2: Graduate Programs in the Caulfield School of Education</w:t>
      </w:r>
    </w:p>
    <w:p w14:paraId="2FBB8205" w14:textId="77777777" w:rsidR="00002C71" w:rsidRDefault="00000000">
      <w:pPr>
        <w:pStyle w:val="ListBullet"/>
      </w:pPr>
      <w:r>
        <w:t>H3: how to apply</w:t>
      </w:r>
    </w:p>
    <w:p w14:paraId="4777B6BC" w14:textId="77777777" w:rsidR="00002C71" w:rsidRDefault="00000000">
      <w:pPr>
        <w:pStyle w:val="ListBullet"/>
      </w:pPr>
      <w:r>
        <w:t>H2: graduate programs in the frank j. guarini school of business</w:t>
      </w:r>
    </w:p>
    <w:p w14:paraId="56AA179F" w14:textId="77777777" w:rsidR="00002C71" w:rsidRDefault="00000000">
      <w:pPr>
        <w:pStyle w:val="ListBullet"/>
      </w:pPr>
      <w:r>
        <w:t>H3: how to apply</w:t>
      </w:r>
    </w:p>
    <w:p w14:paraId="565919FC" w14:textId="77777777" w:rsidR="00002C71" w:rsidRDefault="00000000">
      <w:pPr>
        <w:pStyle w:val="ListBullet"/>
      </w:pPr>
      <w:r>
        <w:t>H2: graduate programs in the school of nursing</w:t>
      </w:r>
    </w:p>
    <w:p w14:paraId="3346AF9D" w14:textId="77777777" w:rsidR="00002C71" w:rsidRDefault="00000000">
      <w:pPr>
        <w:pStyle w:val="ListBullet"/>
      </w:pPr>
      <w:r>
        <w:t>H3: RN without a bachelor’s in nursing​</w:t>
      </w:r>
    </w:p>
    <w:p w14:paraId="39CBF66C" w14:textId="77777777" w:rsidR="00002C71" w:rsidRDefault="00000000">
      <w:pPr>
        <w:pStyle w:val="ListBullet"/>
      </w:pPr>
      <w:r>
        <w:t>H3: how to apply​</w:t>
      </w:r>
    </w:p>
    <w:p w14:paraId="60B965A6" w14:textId="77777777" w:rsidR="00002C71" w:rsidRDefault="00000000">
      <w:pPr>
        <w:pStyle w:val="ListBullet"/>
      </w:pPr>
      <w:r>
        <w:t>H2: not ready to commit to an advanced degree?</w:t>
      </w:r>
    </w:p>
    <w:p w14:paraId="437D7808" w14:textId="77777777" w:rsidR="00002C71" w:rsidRDefault="00000000">
      <w:pPr>
        <w:pStyle w:val="ListBullet"/>
      </w:pPr>
      <w:r>
        <w:t>H2: iNTERNATIONAL sTUDENTS</w:t>
      </w:r>
    </w:p>
    <w:p w14:paraId="3F72A5DF" w14:textId="77777777" w:rsidR="00002C71" w:rsidRDefault="00000000">
      <w:pPr>
        <w:pStyle w:val="ListBullet"/>
      </w:pPr>
      <w:r>
        <w:t>H2: have questions?</w:t>
      </w:r>
    </w:p>
    <w:p w14:paraId="2C52231F" w14:textId="77777777" w:rsidR="00002C71" w:rsidRDefault="00000000">
      <w:pPr>
        <w:pStyle w:val="ListBullet"/>
      </w:pPr>
      <w:r>
        <w:t>H2: Contact Us</w:t>
      </w:r>
    </w:p>
    <w:p w14:paraId="661A1E32" w14:textId="77777777" w:rsidR="00002C71" w:rsidRDefault="00000000">
      <w:pPr>
        <w:pStyle w:val="ListBullet"/>
      </w:pPr>
      <w:r>
        <w:t>H2: the world needs more peacocks - become a peacock today!</w:t>
      </w:r>
    </w:p>
    <w:p w14:paraId="13055E60" w14:textId="77777777" w:rsidR="00002C71" w:rsidRDefault="00000000">
      <w:pPr>
        <w:pStyle w:val="ListBullet"/>
      </w:pPr>
      <w:r>
        <w:t>H3: © 2024 Saint Peter's University | The Jesuit University of New Jersey</w:t>
      </w:r>
    </w:p>
    <w:p w14:paraId="5002462A" w14:textId="77777777" w:rsidR="00002C71" w:rsidRDefault="00000000">
      <w:pPr>
        <w:pStyle w:val="Heading2"/>
      </w:pPr>
      <w:r>
        <w:t>Main Content</w:t>
      </w:r>
    </w:p>
    <w:p w14:paraId="024AA96E"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05529138" w14:textId="77777777" w:rsidR="00002C71" w:rsidRDefault="00000000">
      <w:pPr>
        <w:pStyle w:val="Heading2"/>
      </w:pPr>
      <w:r>
        <w:t>Contact Information</w:t>
      </w:r>
    </w:p>
    <w:p w14:paraId="4B99C3EC" w14:textId="77777777" w:rsidR="00002C71" w:rsidRDefault="00000000">
      <w:pPr>
        <w:pStyle w:val="ListBullet"/>
      </w:pPr>
      <w:r>
        <w:t>Email Addresses:</w:t>
      </w:r>
    </w:p>
    <w:p w14:paraId="64FE1681" w14:textId="77777777" w:rsidR="00002C71" w:rsidRDefault="00000000">
      <w:pPr>
        <w:pStyle w:val="ListNumber"/>
      </w:pPr>
      <w:r>
        <w:t>gradadmit@saintpeters.eduTelephone</w:t>
      </w:r>
    </w:p>
    <w:p w14:paraId="02B2455C" w14:textId="77777777" w:rsidR="00002C71" w:rsidRDefault="00000000">
      <w:r>
        <w:br w:type="page"/>
      </w:r>
    </w:p>
    <w:p w14:paraId="0C1B7C85" w14:textId="77777777" w:rsidR="00002C71" w:rsidRDefault="00000000">
      <w:pPr>
        <w:pStyle w:val="Heading1"/>
      </w:pPr>
      <w:r>
        <w:lastRenderedPageBreak/>
        <w:t>Page 21: Saint Peter's University - Saint Peter's Faculty</w:t>
      </w:r>
    </w:p>
    <w:p w14:paraId="1584A03C" w14:textId="77777777" w:rsidR="00002C71" w:rsidRDefault="00000000">
      <w:r>
        <w:t xml:space="preserve">URL: </w:t>
      </w:r>
      <w:r>
        <w:rPr>
          <w:i/>
        </w:rPr>
        <w:t>https://www.saintpeters.edu/faculty-and-staff/</w:t>
      </w:r>
    </w:p>
    <w:p w14:paraId="1C03E4D2" w14:textId="77777777" w:rsidR="00002C71" w:rsidRDefault="00000000">
      <w:pPr>
        <w:pStyle w:val="Heading2"/>
      </w:pPr>
      <w:r>
        <w:t>Meta Description</w:t>
      </w:r>
    </w:p>
    <w:p w14:paraId="5C6E1E5F" w14:textId="77777777" w:rsidR="00002C71" w:rsidRDefault="00000000">
      <w:r>
        <w:t>A searchable listing and index of faculty members at Saint Peter's University.</w:t>
      </w:r>
    </w:p>
    <w:p w14:paraId="07900F0D" w14:textId="77777777" w:rsidR="00002C71" w:rsidRDefault="00000000">
      <w:pPr>
        <w:pStyle w:val="Heading2"/>
      </w:pPr>
      <w:r>
        <w:t>Page Structure</w:t>
      </w:r>
    </w:p>
    <w:p w14:paraId="3C9E0A23" w14:textId="77777777" w:rsidR="00002C71" w:rsidRDefault="00000000">
      <w:pPr>
        <w:pStyle w:val="ListBullet"/>
      </w:pPr>
      <w:r>
        <w:t>H3: Graduate Program Applications Now Open!</w:t>
      </w:r>
    </w:p>
    <w:p w14:paraId="15F7C532" w14:textId="77777777" w:rsidR="00002C71" w:rsidRDefault="00000000">
      <w:pPr>
        <w:pStyle w:val="ListBullet"/>
      </w:pPr>
      <w:r>
        <w:t>H2: Our Faculty</w:t>
      </w:r>
    </w:p>
    <w:p w14:paraId="5D54D8E4" w14:textId="77777777" w:rsidR="00002C71" w:rsidRDefault="00000000">
      <w:pPr>
        <w:pStyle w:val="ListBullet"/>
      </w:pPr>
      <w:r>
        <w:t>H2: The Intersection of Passion and Expertise</w:t>
      </w:r>
    </w:p>
    <w:p w14:paraId="1B1198D8" w14:textId="77777777" w:rsidR="00002C71" w:rsidRDefault="00000000">
      <w:pPr>
        <w:pStyle w:val="ListBullet"/>
      </w:pPr>
      <w:r>
        <w:t>H3: James   Adler,</w:t>
      </w:r>
    </w:p>
    <w:p w14:paraId="0D214D2B" w14:textId="77777777" w:rsidR="00002C71" w:rsidRDefault="00000000">
      <w:pPr>
        <w:pStyle w:val="ListBullet"/>
      </w:pPr>
      <w:r>
        <w:t xml:space="preserve">H3: Beth   Adubato, </w:t>
      </w:r>
      <w:r>
        <w:br/>
        <w:t xml:space="preserve">                                    Ph.D.</w:t>
      </w:r>
    </w:p>
    <w:p w14:paraId="519A3506" w14:textId="77777777" w:rsidR="00002C71" w:rsidRDefault="00000000">
      <w:pPr>
        <w:pStyle w:val="ListBullet"/>
      </w:pPr>
      <w:r>
        <w:t xml:space="preserve">H3: Karl C   Alorbi, </w:t>
      </w:r>
      <w:r>
        <w:br/>
        <w:t xml:space="preserve">                                    Ph.D.</w:t>
      </w:r>
    </w:p>
    <w:p w14:paraId="23F10F2F" w14:textId="77777777" w:rsidR="00002C71" w:rsidRDefault="00000000">
      <w:pPr>
        <w:pStyle w:val="ListBullet"/>
      </w:pPr>
      <w:r>
        <w:t xml:space="preserve">H3: Maria  Americo, </w:t>
      </w:r>
      <w:r>
        <w:br/>
        <w:t xml:space="preserve">                                    Ph.D.</w:t>
      </w:r>
    </w:p>
    <w:p w14:paraId="71E0360B" w14:textId="77777777" w:rsidR="00002C71" w:rsidRDefault="00000000">
      <w:pPr>
        <w:pStyle w:val="ListBullet"/>
      </w:pPr>
      <w:r>
        <w:t xml:space="preserve">H3: Jennifer  Ayala, </w:t>
      </w:r>
      <w:r>
        <w:br/>
        <w:t xml:space="preserve">                                    Ph.D.</w:t>
      </w:r>
    </w:p>
    <w:p w14:paraId="41863823" w14:textId="77777777" w:rsidR="00002C71" w:rsidRDefault="00000000">
      <w:pPr>
        <w:pStyle w:val="ListBullet"/>
      </w:pPr>
      <w:r>
        <w:t xml:space="preserve">H3: Yosra   Badiei, </w:t>
      </w:r>
      <w:r>
        <w:br/>
        <w:t xml:space="preserve">                                    Ph.D.</w:t>
      </w:r>
    </w:p>
    <w:p w14:paraId="55245F2B" w14:textId="77777777" w:rsidR="00002C71" w:rsidRDefault="00000000">
      <w:pPr>
        <w:pStyle w:val="ListBullet"/>
      </w:pPr>
      <w:r>
        <w:t xml:space="preserve">H3: Edward J Baggs, </w:t>
      </w:r>
      <w:r>
        <w:br/>
        <w:t xml:space="preserve">                                    B.Sc, M.B.A.</w:t>
      </w:r>
    </w:p>
    <w:p w14:paraId="6F63E742" w14:textId="77777777" w:rsidR="00002C71" w:rsidRDefault="00000000">
      <w:pPr>
        <w:pStyle w:val="ListBullet"/>
      </w:pPr>
      <w:r>
        <w:t xml:space="preserve">H3: Gulhan  Bizel, </w:t>
      </w:r>
      <w:r>
        <w:br/>
        <w:t xml:space="preserve">                                    M.B.A., Ph.D.</w:t>
      </w:r>
    </w:p>
    <w:p w14:paraId="66ABCBBB" w14:textId="77777777" w:rsidR="00002C71" w:rsidRDefault="00000000">
      <w:pPr>
        <w:pStyle w:val="ListBullet"/>
      </w:pPr>
      <w:r>
        <w:t xml:space="preserve">H3: Maureen   Blue, </w:t>
      </w:r>
      <w:r>
        <w:br/>
        <w:t xml:space="preserve">                                    Ed.D.</w:t>
      </w:r>
    </w:p>
    <w:p w14:paraId="67B3AF68" w14:textId="77777777" w:rsidR="00002C71" w:rsidRDefault="00000000">
      <w:pPr>
        <w:pStyle w:val="ListBullet"/>
      </w:pPr>
      <w:r>
        <w:t xml:space="preserve">H3: Jon   Boshart, </w:t>
      </w:r>
      <w:r>
        <w:br/>
        <w:t xml:space="preserve">                                    Ph.D.</w:t>
      </w:r>
    </w:p>
    <w:p w14:paraId="735D06E3" w14:textId="77777777" w:rsidR="00002C71" w:rsidRDefault="00000000">
      <w:pPr>
        <w:pStyle w:val="ListBullet"/>
      </w:pPr>
      <w:r>
        <w:t xml:space="preserve">H3: Anna J  Brown, </w:t>
      </w:r>
      <w:r>
        <w:br/>
        <w:t xml:space="preserve">                                    Ph.D.</w:t>
      </w:r>
    </w:p>
    <w:p w14:paraId="52DE3810" w14:textId="77777777" w:rsidR="00002C71" w:rsidRDefault="00000000">
      <w:pPr>
        <w:pStyle w:val="ListBullet"/>
      </w:pPr>
      <w:r>
        <w:t xml:space="preserve">H3: Stephanie  Bryan, </w:t>
      </w:r>
      <w:r>
        <w:br/>
        <w:t xml:space="preserve">                                    Ph.D.</w:t>
      </w:r>
    </w:p>
    <w:p w14:paraId="3219928F" w14:textId="77777777" w:rsidR="00002C71" w:rsidRDefault="00000000">
      <w:pPr>
        <w:pStyle w:val="ListBullet"/>
      </w:pPr>
      <w:r>
        <w:t xml:space="preserve">H3: Andrea   Bubka, </w:t>
      </w:r>
      <w:r>
        <w:br/>
        <w:t xml:space="preserve">                                    Ph.D.</w:t>
      </w:r>
    </w:p>
    <w:p w14:paraId="1A183C23" w14:textId="77777777" w:rsidR="00002C71" w:rsidRDefault="00000000">
      <w:pPr>
        <w:pStyle w:val="ListBullet"/>
      </w:pPr>
      <w:r>
        <w:t xml:space="preserve">H3: Lori Ann   Buza, </w:t>
      </w:r>
      <w:r>
        <w:br/>
        <w:t xml:space="preserve">                                    J.D.</w:t>
      </w:r>
    </w:p>
    <w:p w14:paraId="2EC7C96E" w14:textId="77777777" w:rsidR="00002C71" w:rsidRDefault="00000000">
      <w:pPr>
        <w:pStyle w:val="ListBullet"/>
      </w:pPr>
      <w:r>
        <w:t xml:space="preserve">H3: Jill   Callahan, </w:t>
      </w:r>
      <w:r>
        <w:br/>
        <w:t xml:space="preserve">                                    Ph.D.</w:t>
      </w:r>
    </w:p>
    <w:p w14:paraId="41875C13" w14:textId="77777777" w:rsidR="00002C71" w:rsidRDefault="00000000">
      <w:pPr>
        <w:pStyle w:val="ListBullet"/>
      </w:pPr>
      <w:r>
        <w:t xml:space="preserve">H3: Kevin   Callahan J.S.C., </w:t>
      </w:r>
      <w:r>
        <w:br/>
        <w:t xml:space="preserve">                                    J.D. ’69</w:t>
      </w:r>
    </w:p>
    <w:p w14:paraId="00E419F3" w14:textId="77777777" w:rsidR="00002C71" w:rsidRDefault="00000000">
      <w:pPr>
        <w:pStyle w:val="ListBullet"/>
      </w:pPr>
      <w:r>
        <w:lastRenderedPageBreak/>
        <w:t xml:space="preserve">H3: Suzanne  Carr, </w:t>
      </w:r>
      <w:r>
        <w:br/>
        <w:t xml:space="preserve">                                    Ph.D., R.N.</w:t>
      </w:r>
    </w:p>
    <w:p w14:paraId="49C438F9" w14:textId="77777777" w:rsidR="00002C71" w:rsidRDefault="00000000">
      <w:pPr>
        <w:pStyle w:val="ListBullet"/>
      </w:pPr>
      <w:r>
        <w:t xml:space="preserve">H3: Jung-ah  Choi, </w:t>
      </w:r>
      <w:r>
        <w:br/>
        <w:t xml:space="preserve">                                    Ph.D.</w:t>
      </w:r>
    </w:p>
    <w:p w14:paraId="07CA7D0E" w14:textId="77777777" w:rsidR="00002C71" w:rsidRDefault="00000000">
      <w:pPr>
        <w:pStyle w:val="ListBullet"/>
      </w:pPr>
      <w:r>
        <w:t xml:space="preserve">H3: Stephen  Cicirelli, </w:t>
      </w:r>
      <w:r>
        <w:br/>
        <w:t xml:space="preserve">                                    M.F.A.</w:t>
      </w:r>
    </w:p>
    <w:p w14:paraId="7E2C43CB" w14:textId="77777777" w:rsidR="00002C71" w:rsidRDefault="00000000">
      <w:pPr>
        <w:pStyle w:val="ListBullet"/>
      </w:pPr>
      <w:r>
        <w:t xml:space="preserve">H3: Anna   Cicirelli, </w:t>
      </w:r>
      <w:r>
        <w:br/>
        <w:t xml:space="preserve">                                    Ed.D. ’79</w:t>
      </w:r>
    </w:p>
    <w:p w14:paraId="0331CE6B" w14:textId="77777777" w:rsidR="00002C71" w:rsidRDefault="00000000">
      <w:pPr>
        <w:pStyle w:val="ListBullet"/>
      </w:pPr>
      <w:r>
        <w:t xml:space="preserve">H3: James J. Clayton, </w:t>
      </w:r>
      <w:r>
        <w:br/>
        <w:t xml:space="preserve">                                    Ed.D.</w:t>
      </w:r>
    </w:p>
    <w:p w14:paraId="28C8822A" w14:textId="77777777" w:rsidR="00002C71" w:rsidRDefault="00000000">
      <w:pPr>
        <w:pStyle w:val="ListBullet"/>
      </w:pPr>
      <w:r>
        <w:t xml:space="preserve">H3: Rebecca  Conley, </w:t>
      </w:r>
      <w:r>
        <w:br/>
        <w:t xml:space="preserve">                                    Ph.D.</w:t>
      </w:r>
    </w:p>
    <w:p w14:paraId="2F364DF1" w14:textId="77777777" w:rsidR="00002C71" w:rsidRDefault="00000000">
      <w:pPr>
        <w:pStyle w:val="ListBullet"/>
      </w:pPr>
      <w:r>
        <w:t xml:space="preserve">H3: Peter  Paul Cvek, </w:t>
      </w:r>
      <w:r>
        <w:br/>
        <w:t xml:space="preserve">                                    Ph.D.</w:t>
      </w:r>
    </w:p>
    <w:p w14:paraId="5158E85F" w14:textId="77777777" w:rsidR="00002C71" w:rsidRDefault="00000000">
      <w:pPr>
        <w:pStyle w:val="ListBullet"/>
      </w:pPr>
      <w:r>
        <w:t xml:space="preserve">H3: Joanne Chani Daniels, </w:t>
      </w:r>
      <w:r>
        <w:br/>
        <w:t xml:space="preserve">                                    B.S., M.S., M.Phil., Ph.D.</w:t>
      </w:r>
    </w:p>
    <w:p w14:paraId="5AD76BD6" w14:textId="77777777" w:rsidR="00002C71" w:rsidRDefault="00000000">
      <w:pPr>
        <w:pStyle w:val="ListBullet"/>
      </w:pPr>
      <w:r>
        <w:t xml:space="preserve">H3: Michael   DeGruccio, </w:t>
      </w:r>
      <w:r>
        <w:br/>
        <w:t xml:space="preserve">                                    Ph.D.</w:t>
      </w:r>
    </w:p>
    <w:p w14:paraId="1550DD17" w14:textId="77777777" w:rsidR="00002C71" w:rsidRDefault="00000000">
      <w:pPr>
        <w:pStyle w:val="ListBullet"/>
      </w:pPr>
      <w:r>
        <w:t xml:space="preserve">H3: Ernabel   Demillo, </w:t>
      </w:r>
      <w:r>
        <w:br/>
        <w:t xml:space="preserve">                                    M.S.</w:t>
      </w:r>
    </w:p>
    <w:p w14:paraId="5A3E87DB" w14:textId="77777777" w:rsidR="00002C71" w:rsidRDefault="00000000">
      <w:pPr>
        <w:pStyle w:val="ListBullet"/>
      </w:pPr>
      <w:r>
        <w:t xml:space="preserve">H3: Mark  DeStephano, </w:t>
      </w:r>
      <w:r>
        <w:br/>
        <w:t xml:space="preserve">                                    Ph.D.</w:t>
      </w:r>
    </w:p>
    <w:p w14:paraId="2BEEC7DC" w14:textId="77777777" w:rsidR="00002C71" w:rsidRDefault="00000000">
      <w:pPr>
        <w:pStyle w:val="ListBullet"/>
      </w:pPr>
      <w:r>
        <w:t xml:space="preserve">H3: Edwin  Dickens, </w:t>
      </w:r>
      <w:r>
        <w:br/>
        <w:t xml:space="preserve">                                    Ph.D.</w:t>
      </w:r>
    </w:p>
    <w:p w14:paraId="0275FA99" w14:textId="77777777" w:rsidR="00002C71" w:rsidRDefault="00000000">
      <w:pPr>
        <w:pStyle w:val="ListBullet"/>
      </w:pPr>
      <w:r>
        <w:t xml:space="preserve">H3: Barna  Donovan, </w:t>
      </w:r>
      <w:r>
        <w:br/>
        <w:t xml:space="preserve">                                    Ph.D.</w:t>
      </w:r>
    </w:p>
    <w:p w14:paraId="031B717D" w14:textId="77777777" w:rsidR="00002C71" w:rsidRDefault="00000000">
      <w:pPr>
        <w:pStyle w:val="ListBullet"/>
      </w:pPr>
      <w:r>
        <w:t xml:space="preserve">H3: Chris  Durante, </w:t>
      </w:r>
      <w:r>
        <w:br/>
        <w:t xml:space="preserve">                                    Ph.D.</w:t>
      </w:r>
    </w:p>
    <w:p w14:paraId="4EDD7AD7" w14:textId="77777777" w:rsidR="00002C71" w:rsidRDefault="00000000">
      <w:pPr>
        <w:pStyle w:val="ListBullet"/>
      </w:pPr>
      <w:r>
        <w:t xml:space="preserve">H3: Jessica   Epstein, </w:t>
      </w:r>
      <w:r>
        <w:br/>
        <w:t xml:space="preserve">                                    Ph.D.</w:t>
      </w:r>
    </w:p>
    <w:p w14:paraId="21BE5DF3" w14:textId="77777777" w:rsidR="00002C71" w:rsidRDefault="00000000">
      <w:pPr>
        <w:pStyle w:val="ListBullet"/>
      </w:pPr>
      <w:r>
        <w:t xml:space="preserve">H3: Joshua   Feinberg, </w:t>
      </w:r>
      <w:r>
        <w:br/>
        <w:t xml:space="preserve">                                    Ph.D.</w:t>
      </w:r>
    </w:p>
    <w:p w14:paraId="1F26E8EE" w14:textId="77777777" w:rsidR="00002C71" w:rsidRDefault="00000000">
      <w:pPr>
        <w:pStyle w:val="ListBullet"/>
      </w:pPr>
      <w:r>
        <w:t>H3: Michael</w:t>
      </w:r>
      <w:r>
        <w:tab/>
        <w:t xml:space="preserve">  Finetti, </w:t>
      </w:r>
      <w:r>
        <w:br/>
        <w:t xml:space="preserve">                                    Ed.D.</w:t>
      </w:r>
    </w:p>
    <w:p w14:paraId="32C2A809" w14:textId="77777777" w:rsidR="00002C71" w:rsidRDefault="00000000">
      <w:pPr>
        <w:pStyle w:val="ListBullet"/>
      </w:pPr>
      <w:r>
        <w:t xml:space="preserve">H3: Mary Anne  Gallagher-Landi, </w:t>
      </w:r>
      <w:r>
        <w:br/>
        <w:t xml:space="preserve">                                    M.A.</w:t>
      </w:r>
    </w:p>
    <w:p w14:paraId="70B5363C" w14:textId="77777777" w:rsidR="00002C71" w:rsidRDefault="00000000">
      <w:pPr>
        <w:pStyle w:val="ListBullet"/>
      </w:pPr>
      <w:r>
        <w:t xml:space="preserve">H3: Chanaz   Gargouri, </w:t>
      </w:r>
      <w:r>
        <w:br/>
        <w:t xml:space="preserve">                                    Ph.D.</w:t>
      </w:r>
    </w:p>
    <w:p w14:paraId="72EE9B3F" w14:textId="77777777" w:rsidR="00002C71" w:rsidRDefault="00000000">
      <w:pPr>
        <w:pStyle w:val="ListBullet"/>
      </w:pPr>
      <w:r>
        <w:t xml:space="preserve">H3: Jay  Garrels, </w:t>
      </w:r>
      <w:r>
        <w:br/>
        <w:t xml:space="preserve">                                    Ph.D.</w:t>
      </w:r>
    </w:p>
    <w:p w14:paraId="46C6BF0A" w14:textId="77777777" w:rsidR="00002C71" w:rsidRDefault="00000000">
      <w:pPr>
        <w:pStyle w:val="ListBullet"/>
      </w:pPr>
      <w:r>
        <w:t xml:space="preserve">H3: Brandy   Garrett-Kluthe, </w:t>
      </w:r>
      <w:r>
        <w:br/>
        <w:t xml:space="preserve">                                    Ph.D.</w:t>
      </w:r>
    </w:p>
    <w:p w14:paraId="519BC5E9" w14:textId="77777777" w:rsidR="00002C71" w:rsidRDefault="00000000">
      <w:pPr>
        <w:pStyle w:val="ListBullet"/>
      </w:pPr>
      <w:r>
        <w:lastRenderedPageBreak/>
        <w:t xml:space="preserve">H3: Lisa  Garsman, </w:t>
      </w:r>
      <w:r>
        <w:br/>
        <w:t xml:space="preserve">                                    Ph.D.</w:t>
      </w:r>
    </w:p>
    <w:p w14:paraId="60046F55" w14:textId="77777777" w:rsidR="00002C71" w:rsidRDefault="00000000">
      <w:pPr>
        <w:pStyle w:val="ListBullet"/>
      </w:pPr>
      <w:r>
        <w:t xml:space="preserve">H3: David  Gerlach, </w:t>
      </w:r>
      <w:r>
        <w:br/>
        <w:t xml:space="preserve">                                    Ph.D.</w:t>
      </w:r>
    </w:p>
    <w:p w14:paraId="252FFB1A" w14:textId="77777777" w:rsidR="00002C71" w:rsidRDefault="00000000">
      <w:pPr>
        <w:pStyle w:val="ListBullet"/>
      </w:pPr>
      <w:r>
        <w:t xml:space="preserve">H3: Trish   Gianakis, </w:t>
      </w:r>
      <w:r>
        <w:br/>
        <w:t xml:space="preserve">                                    M.F.A., B.F.A.</w:t>
      </w:r>
    </w:p>
    <w:p w14:paraId="3CC0EB83" w14:textId="77777777" w:rsidR="00002C71" w:rsidRDefault="00000000">
      <w:pPr>
        <w:pStyle w:val="ListBullet"/>
      </w:pPr>
      <w:r>
        <w:t xml:space="preserve">H3: Dean   Goettsch, </w:t>
      </w:r>
      <w:r>
        <w:br/>
        <w:t xml:space="preserve">                                    M.A.</w:t>
      </w:r>
    </w:p>
    <w:p w14:paraId="5017DCFA" w14:textId="77777777" w:rsidR="00002C71" w:rsidRDefault="00000000">
      <w:pPr>
        <w:pStyle w:val="ListBullet"/>
      </w:pPr>
      <w:r>
        <w:t xml:space="preserve">H3: Glenda  Guerrero, </w:t>
      </w:r>
      <w:r>
        <w:br/>
        <w:t xml:space="preserve">                                    Ed.D.</w:t>
      </w:r>
    </w:p>
    <w:p w14:paraId="3E853B3C" w14:textId="77777777" w:rsidR="00002C71" w:rsidRDefault="00000000">
      <w:pPr>
        <w:pStyle w:val="ListBullet"/>
      </w:pPr>
      <w:r>
        <w:t>H3: Diatou  Gueye,</w:t>
      </w:r>
    </w:p>
    <w:p w14:paraId="183E5387" w14:textId="77777777" w:rsidR="00002C71" w:rsidRDefault="00000000">
      <w:pPr>
        <w:pStyle w:val="ListBullet"/>
      </w:pPr>
      <w:r>
        <w:t xml:space="preserve">H3: Hugo  Guterres, </w:t>
      </w:r>
      <w:r>
        <w:br/>
        <w:t xml:space="preserve">                                    Ph.D.</w:t>
      </w:r>
    </w:p>
    <w:p w14:paraId="2A1716A5" w14:textId="77777777" w:rsidR="00002C71" w:rsidRDefault="00000000">
      <w:pPr>
        <w:pStyle w:val="ListBullet"/>
      </w:pPr>
      <w:r>
        <w:t xml:space="preserve">H3: Widyane  Hamdach, </w:t>
      </w:r>
      <w:r>
        <w:br/>
        <w:t xml:space="preserve">                                    Ph.D.</w:t>
      </w:r>
    </w:p>
    <w:p w14:paraId="52CC7F0C" w14:textId="77777777" w:rsidR="00002C71" w:rsidRDefault="00000000">
      <w:pPr>
        <w:pStyle w:val="ListBullet"/>
      </w:pPr>
      <w:r>
        <w:t xml:space="preserve">H3: Maryellen  Hamilton, </w:t>
      </w:r>
      <w:r>
        <w:br/>
        <w:t xml:space="preserve">                                    Ph.D.</w:t>
      </w:r>
    </w:p>
    <w:p w14:paraId="0A32D7AA" w14:textId="77777777" w:rsidR="00002C71" w:rsidRDefault="00000000">
      <w:pPr>
        <w:pStyle w:val="ListBullet"/>
      </w:pPr>
      <w:r>
        <w:t xml:space="preserve">H3: John E.  Hammett III, </w:t>
      </w:r>
      <w:r>
        <w:br/>
        <w:t xml:space="preserve">                                    Ed.D.</w:t>
      </w:r>
    </w:p>
    <w:p w14:paraId="5B88423D" w14:textId="77777777" w:rsidR="00002C71" w:rsidRDefault="00000000">
      <w:pPr>
        <w:pStyle w:val="ListBullet"/>
      </w:pPr>
      <w:r>
        <w:t xml:space="preserve">H3: Brittany  Hanson, </w:t>
      </w:r>
      <w:r>
        <w:br/>
        <w:t xml:space="preserve">                                    Ph.D.</w:t>
      </w:r>
    </w:p>
    <w:p w14:paraId="156201D1" w14:textId="77777777" w:rsidR="00002C71" w:rsidRDefault="00000000">
      <w:pPr>
        <w:pStyle w:val="ListBullet"/>
      </w:pPr>
      <w:r>
        <w:t xml:space="preserve">H3: Valera  Hascup, </w:t>
      </w:r>
      <w:r>
        <w:br/>
        <w:t xml:space="preserve">                                    Ph.D.</w:t>
      </w:r>
    </w:p>
    <w:p w14:paraId="6BEC78BA" w14:textId="77777777" w:rsidR="00002C71" w:rsidRDefault="00000000">
      <w:pPr>
        <w:pStyle w:val="ListBullet"/>
      </w:pPr>
      <w:r>
        <w:t xml:space="preserve">H3: Devin  Heyward, </w:t>
      </w:r>
      <w:r>
        <w:br/>
        <w:t xml:space="preserve">                                    Ph.D.</w:t>
      </w:r>
    </w:p>
    <w:p w14:paraId="69E0748C" w14:textId="77777777" w:rsidR="00002C71" w:rsidRDefault="00000000">
      <w:pPr>
        <w:pStyle w:val="ListBullet"/>
      </w:pPr>
      <w:r>
        <w:t xml:space="preserve">H3: Brian  Hopkins, </w:t>
      </w:r>
      <w:r>
        <w:br/>
        <w:t xml:space="preserve">                                    Ph.D.</w:t>
      </w:r>
    </w:p>
    <w:p w14:paraId="62E41E29" w14:textId="77777777" w:rsidR="00002C71" w:rsidRDefault="00000000">
      <w:pPr>
        <w:pStyle w:val="ListBullet"/>
      </w:pPr>
      <w:r>
        <w:t xml:space="preserve">H3: Natalie  Hudson-Smith, </w:t>
      </w:r>
      <w:r>
        <w:br/>
        <w:t xml:space="preserve">                                    Ph.D.</w:t>
      </w:r>
    </w:p>
    <w:p w14:paraId="6465FC09" w14:textId="77777777" w:rsidR="00002C71" w:rsidRDefault="00000000">
      <w:pPr>
        <w:pStyle w:val="ListBullet"/>
      </w:pPr>
      <w:r>
        <w:t xml:space="preserve">H3: Samar  Issa, </w:t>
      </w:r>
      <w:r>
        <w:br/>
        <w:t xml:space="preserve">                                    Ph.D.</w:t>
      </w:r>
    </w:p>
    <w:p w14:paraId="3782C9C0" w14:textId="77777777" w:rsidR="00002C71" w:rsidRDefault="00000000">
      <w:pPr>
        <w:pStyle w:val="ListBullet"/>
      </w:pPr>
      <w:r>
        <w:t xml:space="preserve">H3: Sharath Kumar Jagannathan, </w:t>
      </w:r>
      <w:r>
        <w:br/>
        <w:t xml:space="preserve">                                    B.E., M.S.S.E., Ph.D.</w:t>
      </w:r>
    </w:p>
    <w:p w14:paraId="2F82947B" w14:textId="77777777" w:rsidR="00002C71" w:rsidRDefault="00000000">
      <w:pPr>
        <w:pStyle w:val="ListBullet"/>
      </w:pPr>
      <w:r>
        <w:t xml:space="preserve">H3: John  Johnson, Jr., </w:t>
      </w:r>
      <w:r>
        <w:br/>
        <w:t xml:space="preserve">                                    Ph.D.</w:t>
      </w:r>
    </w:p>
    <w:p w14:paraId="3F870255" w14:textId="77777777" w:rsidR="00002C71" w:rsidRDefault="00000000">
      <w:pPr>
        <w:pStyle w:val="ListBullet"/>
      </w:pPr>
      <w:r>
        <w:t xml:space="preserve">H3: Sophia  Jones, </w:t>
      </w:r>
      <w:r>
        <w:br/>
        <w:t xml:space="preserve">                                    Ph.D., M.B.A.</w:t>
      </w:r>
    </w:p>
    <w:p w14:paraId="397153F1" w14:textId="77777777" w:rsidR="00002C71" w:rsidRDefault="00000000">
      <w:pPr>
        <w:pStyle w:val="ListBullet"/>
      </w:pPr>
      <w:r>
        <w:t xml:space="preserve">H3: Suman  Kalia, </w:t>
      </w:r>
      <w:r>
        <w:br/>
        <w:t xml:space="preserve">                                    M.B.A., M.S.</w:t>
      </w:r>
    </w:p>
    <w:p w14:paraId="4BAE0EF4" w14:textId="77777777" w:rsidR="00002C71" w:rsidRDefault="00000000">
      <w:pPr>
        <w:pStyle w:val="ListBullet"/>
      </w:pPr>
      <w:r>
        <w:t xml:space="preserve">H3: Reshma  Kar, </w:t>
      </w:r>
      <w:r>
        <w:br/>
        <w:t xml:space="preserve">                                    Ph.D.</w:t>
      </w:r>
    </w:p>
    <w:p w14:paraId="6F808EA3" w14:textId="77777777" w:rsidR="00002C71" w:rsidRDefault="00000000">
      <w:pPr>
        <w:pStyle w:val="ListBullet"/>
      </w:pPr>
      <w:r>
        <w:lastRenderedPageBreak/>
        <w:t xml:space="preserve">H3: Nickolas  Kintos, </w:t>
      </w:r>
      <w:r>
        <w:br/>
        <w:t xml:space="preserve">                                    Ph.D.</w:t>
      </w:r>
    </w:p>
    <w:p w14:paraId="31ED07EA" w14:textId="77777777" w:rsidR="00002C71" w:rsidRDefault="00000000">
      <w:pPr>
        <w:pStyle w:val="ListBullet"/>
      </w:pPr>
      <w:r>
        <w:t xml:space="preserve">H3: Georgia   Kral, </w:t>
      </w:r>
      <w:r>
        <w:br/>
        <w:t xml:space="preserve">                                    M.S.</w:t>
      </w:r>
    </w:p>
    <w:p w14:paraId="6D5569DB" w14:textId="77777777" w:rsidR="00002C71" w:rsidRDefault="00000000">
      <w:pPr>
        <w:pStyle w:val="ListBullet"/>
      </w:pPr>
      <w:r>
        <w:t xml:space="preserve">H3: Daniel  Kuchinka , </w:t>
      </w:r>
      <w:r>
        <w:br/>
        <w:t xml:space="preserve">                                    Ph.D.</w:t>
      </w:r>
    </w:p>
    <w:p w14:paraId="00CAEC33" w14:textId="77777777" w:rsidR="00002C71" w:rsidRDefault="00000000">
      <w:pPr>
        <w:pStyle w:val="ListBullet"/>
      </w:pPr>
      <w:r>
        <w:t xml:space="preserve">H3: Alberto   LaCava, </w:t>
      </w:r>
      <w:r>
        <w:br/>
        <w:t xml:space="preserve">                                    Ph.D.</w:t>
      </w:r>
    </w:p>
    <w:p w14:paraId="03D41AE7" w14:textId="77777777" w:rsidR="00002C71" w:rsidRDefault="00000000">
      <w:pPr>
        <w:pStyle w:val="ListBullet"/>
      </w:pPr>
      <w:r>
        <w:t>H3: Karthee  Lakshmanan,</w:t>
      </w:r>
    </w:p>
    <w:p w14:paraId="7B18B023" w14:textId="77777777" w:rsidR="00002C71" w:rsidRDefault="00000000">
      <w:pPr>
        <w:pStyle w:val="ListBullet"/>
      </w:pPr>
      <w:r>
        <w:t xml:space="preserve">H3: Jorge   Larrea, </w:t>
      </w:r>
      <w:r>
        <w:br/>
        <w:t xml:space="preserve">                                    M.A.</w:t>
      </w:r>
    </w:p>
    <w:p w14:paraId="7D2A1818" w14:textId="77777777" w:rsidR="00002C71" w:rsidRDefault="00000000">
      <w:pPr>
        <w:pStyle w:val="ListBullet"/>
      </w:pPr>
      <w:r>
        <w:t xml:space="preserve">H3: Kari  Larsen, </w:t>
      </w:r>
      <w:r>
        <w:br/>
        <w:t xml:space="preserve">                                    J.D., LI.M.</w:t>
      </w:r>
    </w:p>
    <w:p w14:paraId="52EB4887" w14:textId="77777777" w:rsidR="00002C71" w:rsidRDefault="00000000">
      <w:pPr>
        <w:pStyle w:val="ListBullet"/>
      </w:pPr>
      <w:r>
        <w:t xml:space="preserve">H3: Dong Ryeol Lee, </w:t>
      </w:r>
      <w:r>
        <w:br/>
        <w:t xml:space="preserve">                                    Ph.D.</w:t>
      </w:r>
    </w:p>
    <w:p w14:paraId="274A4DF8" w14:textId="77777777" w:rsidR="00002C71" w:rsidRDefault="00000000">
      <w:pPr>
        <w:pStyle w:val="ListBullet"/>
      </w:pPr>
      <w:r>
        <w:t xml:space="preserve">H3: Leonor  Lega, </w:t>
      </w:r>
      <w:r>
        <w:br/>
        <w:t xml:space="preserve">                                    Ph.D.</w:t>
      </w:r>
    </w:p>
    <w:p w14:paraId="689DDE49" w14:textId="77777777" w:rsidR="00002C71" w:rsidRDefault="00000000">
      <w:pPr>
        <w:pStyle w:val="ListBullet"/>
      </w:pPr>
      <w:r>
        <w:t xml:space="preserve">H3: Ziyu  Liu, </w:t>
      </w:r>
      <w:r>
        <w:br/>
        <w:t xml:space="preserve">                                    Ph.D.</w:t>
      </w:r>
    </w:p>
    <w:p w14:paraId="0B658365" w14:textId="77777777" w:rsidR="00002C71" w:rsidRDefault="00000000">
      <w:pPr>
        <w:pStyle w:val="ListBullet"/>
      </w:pPr>
      <w:r>
        <w:t xml:space="preserve">H3: William  Luhr, </w:t>
      </w:r>
      <w:r>
        <w:br/>
        <w:t xml:space="preserve">                                    Ph.D.</w:t>
      </w:r>
    </w:p>
    <w:p w14:paraId="506E6A3F" w14:textId="77777777" w:rsidR="00002C71" w:rsidRDefault="00000000">
      <w:pPr>
        <w:pStyle w:val="ListBullet"/>
      </w:pPr>
      <w:r>
        <w:t xml:space="preserve">H3: Nicole   Luongo, </w:t>
      </w:r>
      <w:r>
        <w:br/>
        <w:t xml:space="preserve">                                    Ed.D.</w:t>
      </w:r>
    </w:p>
    <w:p w14:paraId="36EEC156" w14:textId="77777777" w:rsidR="00002C71" w:rsidRDefault="00000000">
      <w:pPr>
        <w:pStyle w:val="ListBullet"/>
      </w:pPr>
      <w:r>
        <w:t xml:space="preserve">H3: Beatrice   Mady, </w:t>
      </w:r>
      <w:r>
        <w:br/>
        <w:t xml:space="preserve">                                    M.F.A.</w:t>
      </w:r>
    </w:p>
    <w:p w14:paraId="007BE0E7" w14:textId="77777777" w:rsidR="00002C71" w:rsidRDefault="00000000">
      <w:pPr>
        <w:pStyle w:val="ListBullet"/>
      </w:pPr>
      <w:r>
        <w:t xml:space="preserve">H3: Reverend Edmund   Majewski, </w:t>
      </w:r>
      <w:r>
        <w:br/>
        <w:t xml:space="preserve">                                    S.J.</w:t>
      </w:r>
    </w:p>
    <w:p w14:paraId="2B6FBD89" w14:textId="77777777" w:rsidR="00002C71" w:rsidRDefault="00000000">
      <w:pPr>
        <w:pStyle w:val="ListBullet"/>
      </w:pPr>
      <w:r>
        <w:t xml:space="preserve">H3: Jose  Martinez, </w:t>
      </w:r>
      <w:r>
        <w:br/>
        <w:t xml:space="preserve">                                    B.S., M.S.</w:t>
      </w:r>
    </w:p>
    <w:p w14:paraId="78C6EC69" w14:textId="77777777" w:rsidR="00002C71" w:rsidRDefault="00000000">
      <w:pPr>
        <w:pStyle w:val="ListBullet"/>
      </w:pPr>
      <w:r>
        <w:t xml:space="preserve">H3: Reda  Mastouri, </w:t>
      </w:r>
      <w:r>
        <w:br/>
        <w:t xml:space="preserve">                                    Ph.D.</w:t>
      </w:r>
    </w:p>
    <w:p w14:paraId="026873F8" w14:textId="77777777" w:rsidR="00002C71" w:rsidRDefault="00000000">
      <w:pPr>
        <w:pStyle w:val="ListBullet"/>
      </w:pPr>
      <w:r>
        <w:t xml:space="preserve">H3: Mary   McDonough, </w:t>
      </w:r>
      <w:r>
        <w:br/>
        <w:t xml:space="preserve">                                    Ph.D.</w:t>
      </w:r>
    </w:p>
    <w:p w14:paraId="7C3597AE" w14:textId="77777777" w:rsidR="00002C71" w:rsidRDefault="00000000">
      <w:pPr>
        <w:pStyle w:val="ListBullet"/>
      </w:pPr>
      <w:r>
        <w:t xml:space="preserve">H3: Joseph  McLaughlin, </w:t>
      </w:r>
      <w:r>
        <w:br/>
        <w:t xml:space="preserve">                                    Ed.D. ’77</w:t>
      </w:r>
    </w:p>
    <w:p w14:paraId="2F08DCF5" w14:textId="77777777" w:rsidR="00002C71" w:rsidRDefault="00000000">
      <w:pPr>
        <w:pStyle w:val="ListBullet"/>
      </w:pPr>
      <w:r>
        <w:t xml:space="preserve">H3: Marcia  Mitchell, </w:t>
      </w:r>
      <w:r>
        <w:br/>
        <w:t xml:space="preserve">                                    Ph.D. ’87,  ’90</w:t>
      </w:r>
    </w:p>
    <w:p w14:paraId="02117F65" w14:textId="77777777" w:rsidR="00002C71" w:rsidRDefault="00000000">
      <w:pPr>
        <w:pStyle w:val="ListBullet"/>
      </w:pPr>
      <w:r>
        <w:t xml:space="preserve">H3: Kathleen   Monahan , </w:t>
      </w:r>
      <w:r>
        <w:br/>
        <w:t xml:space="preserve">                                    Ph.D. ’82</w:t>
      </w:r>
    </w:p>
    <w:p w14:paraId="7450F7BE" w14:textId="77777777" w:rsidR="00002C71" w:rsidRDefault="00000000">
      <w:pPr>
        <w:pStyle w:val="ListBullet"/>
      </w:pPr>
      <w:r>
        <w:t xml:space="preserve">H3: Christina   Mortellaro, </w:t>
      </w:r>
      <w:r>
        <w:br/>
        <w:t xml:space="preserve">                                    Ph.D.</w:t>
      </w:r>
    </w:p>
    <w:p w14:paraId="613D1AC0" w14:textId="77777777" w:rsidR="00002C71" w:rsidRDefault="00000000">
      <w:pPr>
        <w:pStyle w:val="ListBullet"/>
      </w:pPr>
      <w:r>
        <w:lastRenderedPageBreak/>
        <w:t xml:space="preserve">H3: Edward  Moskal, </w:t>
      </w:r>
      <w:r>
        <w:br/>
        <w:t xml:space="preserve">                                    M.S. ’79</w:t>
      </w:r>
    </w:p>
    <w:p w14:paraId="003829B8" w14:textId="77777777" w:rsidR="00002C71" w:rsidRDefault="00000000">
      <w:pPr>
        <w:pStyle w:val="ListBullet"/>
      </w:pPr>
      <w:r>
        <w:t xml:space="preserve">H3: Dawn   Nelson, </w:t>
      </w:r>
      <w:r>
        <w:br/>
        <w:t xml:space="preserve">                                    Ph.D.</w:t>
      </w:r>
    </w:p>
    <w:p w14:paraId="05A535E3" w14:textId="77777777" w:rsidR="00002C71" w:rsidRDefault="00000000">
      <w:pPr>
        <w:pStyle w:val="ListBullet"/>
      </w:pPr>
      <w:r>
        <w:t>H3: Kimberley   Norsworthy,</w:t>
      </w:r>
    </w:p>
    <w:p w14:paraId="2E11083B" w14:textId="77777777" w:rsidR="00002C71" w:rsidRDefault="00000000">
      <w:pPr>
        <w:pStyle w:val="ListBullet"/>
      </w:pPr>
      <w:r>
        <w:t xml:space="preserve">H3: Sara  O'Brien, </w:t>
      </w:r>
      <w:r>
        <w:br/>
        <w:t xml:space="preserve">                                    Ed.D.</w:t>
      </w:r>
    </w:p>
    <w:p w14:paraId="5E757B36" w14:textId="77777777" w:rsidR="00002C71" w:rsidRDefault="00000000">
      <w:pPr>
        <w:pStyle w:val="ListBullet"/>
      </w:pPr>
      <w:r>
        <w:t xml:space="preserve">H3: Lauren  O'Hare, </w:t>
      </w:r>
      <w:r>
        <w:br/>
        <w:t xml:space="preserve">                                    Ed.D.</w:t>
      </w:r>
    </w:p>
    <w:p w14:paraId="5C04ADFB" w14:textId="77777777" w:rsidR="00002C71" w:rsidRDefault="00000000">
      <w:pPr>
        <w:pStyle w:val="ListBullet"/>
      </w:pPr>
      <w:r>
        <w:t xml:space="preserve">H3: John  Pantelleria, </w:t>
      </w:r>
      <w:r>
        <w:br/>
        <w:t xml:space="preserve">                                    B.S., M.S.</w:t>
      </w:r>
    </w:p>
    <w:p w14:paraId="3A9352CC" w14:textId="77777777" w:rsidR="00002C71" w:rsidRDefault="00000000">
      <w:pPr>
        <w:pStyle w:val="ListBullet"/>
      </w:pPr>
      <w:r>
        <w:t xml:space="preserve">H3: Hyoungah   Park, </w:t>
      </w:r>
      <w:r>
        <w:br/>
        <w:t xml:space="preserve">                                    Ph.D.</w:t>
      </w:r>
    </w:p>
    <w:p w14:paraId="40DC2311" w14:textId="77777777" w:rsidR="00002C71" w:rsidRDefault="00000000">
      <w:pPr>
        <w:pStyle w:val="ListBullet"/>
      </w:pPr>
      <w:r>
        <w:t xml:space="preserve">H3: Andrew   Pogogeff, </w:t>
      </w:r>
      <w:r>
        <w:br/>
        <w:t xml:space="preserve">                                    M.B.A.</w:t>
      </w:r>
    </w:p>
    <w:p w14:paraId="583A1D8A" w14:textId="77777777" w:rsidR="00002C71" w:rsidRDefault="00000000">
      <w:pPr>
        <w:pStyle w:val="ListBullet"/>
      </w:pPr>
      <w:r>
        <w:t xml:space="preserve">H3: Gerard   Protomastro, </w:t>
      </w:r>
      <w:r>
        <w:br/>
        <w:t xml:space="preserve">                                    Ph.D.</w:t>
      </w:r>
    </w:p>
    <w:p w14:paraId="488C1338" w14:textId="77777777" w:rsidR="00002C71" w:rsidRDefault="00000000">
      <w:pPr>
        <w:pStyle w:val="ListBullet"/>
      </w:pPr>
      <w:r>
        <w:t xml:space="preserve">H3: Devin  Rafferty, </w:t>
      </w:r>
      <w:r>
        <w:br/>
        <w:t xml:space="preserve">                                    Ph.D.</w:t>
      </w:r>
    </w:p>
    <w:p w14:paraId="40CA2E40" w14:textId="77777777" w:rsidR="00002C71" w:rsidRDefault="00000000">
      <w:pPr>
        <w:pStyle w:val="ListBullet"/>
      </w:pPr>
      <w:r>
        <w:t xml:space="preserve">H3: Albert A.  Realuyo, </w:t>
      </w:r>
      <w:r>
        <w:br/>
        <w:t xml:space="preserve">                                    M.S.</w:t>
      </w:r>
    </w:p>
    <w:p w14:paraId="275D1E19" w14:textId="77777777" w:rsidR="00002C71" w:rsidRDefault="00000000">
      <w:pPr>
        <w:pStyle w:val="ListBullet"/>
      </w:pPr>
      <w:r>
        <w:t xml:space="preserve">H3: Patricia   Redden, </w:t>
      </w:r>
      <w:r>
        <w:br/>
        <w:t xml:space="preserve">                                    Ph.D.</w:t>
      </w:r>
    </w:p>
    <w:p w14:paraId="3A587E8C" w14:textId="77777777" w:rsidR="00002C71" w:rsidRDefault="00000000">
      <w:pPr>
        <w:pStyle w:val="ListBullet"/>
      </w:pPr>
      <w:r>
        <w:t xml:space="preserve">H3: Kimberly M Reeve, </w:t>
      </w:r>
      <w:r>
        <w:br/>
        <w:t xml:space="preserve">                                    Ph.D.</w:t>
      </w:r>
    </w:p>
    <w:p w14:paraId="6FFB960D" w14:textId="77777777" w:rsidR="00002C71" w:rsidRDefault="00000000">
      <w:pPr>
        <w:pStyle w:val="ListBullet"/>
      </w:pPr>
      <w:r>
        <w:t xml:space="preserve">H3: Susie   Reiner, </w:t>
      </w:r>
      <w:r>
        <w:br/>
        <w:t xml:space="preserve">                                    M.S.</w:t>
      </w:r>
    </w:p>
    <w:p w14:paraId="21B85EB8" w14:textId="77777777" w:rsidR="00002C71" w:rsidRDefault="00000000">
      <w:pPr>
        <w:pStyle w:val="ListBullet"/>
      </w:pPr>
      <w:r>
        <w:t xml:space="preserve">H3: William   Remley, </w:t>
      </w:r>
      <w:r>
        <w:br/>
        <w:t xml:space="preserve">                                    Ph.D.</w:t>
      </w:r>
    </w:p>
    <w:p w14:paraId="39168532" w14:textId="77777777" w:rsidR="00002C71" w:rsidRDefault="00000000">
      <w:pPr>
        <w:pStyle w:val="ListBullet"/>
      </w:pPr>
      <w:r>
        <w:t xml:space="preserve">H3: Tonya  Rivers, </w:t>
      </w:r>
      <w:r>
        <w:br/>
        <w:t xml:space="preserve">                                    D.B.A</w:t>
      </w:r>
    </w:p>
    <w:p w14:paraId="3000AC87" w14:textId="77777777" w:rsidR="00002C71" w:rsidRDefault="00000000">
      <w:pPr>
        <w:pStyle w:val="ListBullet"/>
      </w:pPr>
      <w:r>
        <w:t xml:space="preserve">H3: Claire  Rovito, </w:t>
      </w:r>
      <w:r>
        <w:br/>
        <w:t xml:space="preserve">                                    D.N.P., A.P.N., A.N.P.</w:t>
      </w:r>
    </w:p>
    <w:p w14:paraId="24E776F5" w14:textId="77777777" w:rsidR="00002C71" w:rsidRDefault="00000000">
      <w:pPr>
        <w:pStyle w:val="ListBullet"/>
      </w:pPr>
      <w:r>
        <w:t xml:space="preserve">H3: Wilfred   Royer, </w:t>
      </w:r>
      <w:r>
        <w:br/>
        <w:t xml:space="preserve">                                    Ph.D. ’85</w:t>
      </w:r>
    </w:p>
    <w:p w14:paraId="5ECB6C85" w14:textId="77777777" w:rsidR="00002C71" w:rsidRDefault="00000000">
      <w:pPr>
        <w:pStyle w:val="ListBullet"/>
      </w:pPr>
      <w:r>
        <w:t xml:space="preserve">H3: Brian L.   Royster, </w:t>
      </w:r>
      <w:r>
        <w:br/>
        <w:t xml:space="preserve">                                    Ed.D.</w:t>
      </w:r>
    </w:p>
    <w:p w14:paraId="3D0F0A26" w14:textId="77777777" w:rsidR="00002C71" w:rsidRDefault="00000000">
      <w:pPr>
        <w:pStyle w:val="ListBullet"/>
      </w:pPr>
      <w:r>
        <w:t xml:space="preserve">H3: Alexandra F Ruiz, </w:t>
      </w:r>
      <w:r>
        <w:br/>
        <w:t xml:space="preserve">                                    M.A. ’18</w:t>
      </w:r>
    </w:p>
    <w:p w14:paraId="050539DC" w14:textId="77777777" w:rsidR="00002C71" w:rsidRDefault="00000000">
      <w:pPr>
        <w:pStyle w:val="ListBullet"/>
      </w:pPr>
      <w:r>
        <w:t xml:space="preserve">H3: Magaly  Sanchez, </w:t>
      </w:r>
      <w:r>
        <w:br/>
        <w:t xml:space="preserve">                                    B.B.A., B.S., M.Sc.</w:t>
      </w:r>
    </w:p>
    <w:p w14:paraId="34896F89" w14:textId="77777777" w:rsidR="00002C71" w:rsidRDefault="00000000">
      <w:pPr>
        <w:pStyle w:val="ListBullet"/>
      </w:pPr>
      <w:r>
        <w:lastRenderedPageBreak/>
        <w:t xml:space="preserve">H3: Patricia J.  Santoro, </w:t>
      </w:r>
      <w:r>
        <w:br/>
        <w:t xml:space="preserve">                                    Ph.D.</w:t>
      </w:r>
    </w:p>
    <w:p w14:paraId="1788A09B" w14:textId="77777777" w:rsidR="00002C71" w:rsidRDefault="00000000">
      <w:pPr>
        <w:pStyle w:val="ListBullet"/>
      </w:pPr>
      <w:r>
        <w:t xml:space="preserve">H3: Eric  Schaffer, </w:t>
      </w:r>
      <w:r>
        <w:br/>
        <w:t xml:space="preserve">                                    Ed.D.</w:t>
      </w:r>
    </w:p>
    <w:p w14:paraId="6F8618DF" w14:textId="77777777" w:rsidR="00002C71" w:rsidRDefault="00000000">
      <w:pPr>
        <w:pStyle w:val="ListBullet"/>
      </w:pPr>
      <w:r>
        <w:t xml:space="preserve">H3: Alexander   Sepulveda, </w:t>
      </w:r>
      <w:r>
        <w:br/>
        <w:t xml:space="preserve">                                    J.D.</w:t>
      </w:r>
    </w:p>
    <w:p w14:paraId="0675168E" w14:textId="77777777" w:rsidR="00002C71" w:rsidRDefault="00000000">
      <w:pPr>
        <w:pStyle w:val="ListBullet"/>
      </w:pPr>
      <w:r>
        <w:t xml:space="preserve">H3: Daniel   Sexton , </w:t>
      </w:r>
      <w:r>
        <w:br/>
        <w:t xml:space="preserve">                                    J.D.</w:t>
      </w:r>
    </w:p>
    <w:p w14:paraId="54EEFCA8" w14:textId="77777777" w:rsidR="00002C71" w:rsidRDefault="00000000">
      <w:pPr>
        <w:pStyle w:val="ListBullet"/>
      </w:pPr>
      <w:r>
        <w:t xml:space="preserve">H3: Fatima  Shaik, </w:t>
      </w:r>
      <w:r>
        <w:br/>
        <w:t xml:space="preserve">                                    M.A.</w:t>
      </w:r>
    </w:p>
    <w:p w14:paraId="6F5FA646" w14:textId="77777777" w:rsidR="00002C71" w:rsidRDefault="00000000">
      <w:pPr>
        <w:pStyle w:val="ListBullet"/>
      </w:pPr>
      <w:r>
        <w:t xml:space="preserve">H3: Jordan   Smith, </w:t>
      </w:r>
      <w:r>
        <w:br/>
        <w:t xml:space="preserve">                                    D.M.A.</w:t>
      </w:r>
    </w:p>
    <w:p w14:paraId="437AC530" w14:textId="77777777" w:rsidR="00002C71" w:rsidRDefault="00000000">
      <w:pPr>
        <w:pStyle w:val="ListBullet"/>
      </w:pPr>
      <w:r>
        <w:t xml:space="preserve">H3: Philip  Sookram, </w:t>
      </w:r>
      <w:r>
        <w:br/>
        <w:t xml:space="preserve">                                    CPA, MAcc</w:t>
      </w:r>
    </w:p>
    <w:p w14:paraId="57EBA2B8" w14:textId="77777777" w:rsidR="00002C71" w:rsidRDefault="00000000">
      <w:pPr>
        <w:pStyle w:val="ListBullet"/>
      </w:pPr>
      <w:r>
        <w:t xml:space="preserve">H3: Scott F.  Stoddart, </w:t>
      </w:r>
      <w:r>
        <w:br/>
        <w:t xml:space="preserve">                                    Ph.D.</w:t>
      </w:r>
    </w:p>
    <w:p w14:paraId="05CE5659" w14:textId="77777777" w:rsidR="00002C71" w:rsidRDefault="00000000">
      <w:pPr>
        <w:pStyle w:val="ListBullet"/>
      </w:pPr>
      <w:r>
        <w:t xml:space="preserve">H3: David  Surrey, </w:t>
      </w:r>
      <w:r>
        <w:br/>
        <w:t xml:space="preserve">                                    Ph.D.</w:t>
      </w:r>
    </w:p>
    <w:p w14:paraId="57D33E37" w14:textId="77777777" w:rsidR="00002C71" w:rsidRDefault="00000000">
      <w:pPr>
        <w:pStyle w:val="ListBullet"/>
      </w:pPr>
      <w:r>
        <w:t xml:space="preserve">H3: Carmelo (Carmine) Tabone, </w:t>
      </w:r>
      <w:r>
        <w:br/>
        <w:t xml:space="preserve">                                    M.A.</w:t>
      </w:r>
    </w:p>
    <w:p w14:paraId="5E06B26C" w14:textId="77777777" w:rsidR="00002C71" w:rsidRDefault="00000000">
      <w:pPr>
        <w:pStyle w:val="ListBullet"/>
      </w:pPr>
      <w:r>
        <w:t xml:space="preserve">H3: Carlos F.  Tapia, </w:t>
      </w:r>
      <w:r>
        <w:br/>
        <w:t xml:space="preserve">                                    Ph.D. ’97</w:t>
      </w:r>
    </w:p>
    <w:p w14:paraId="41F7CF66" w14:textId="77777777" w:rsidR="00002C71" w:rsidRDefault="00000000">
      <w:pPr>
        <w:pStyle w:val="ListBullet"/>
      </w:pPr>
      <w:r>
        <w:t xml:space="preserve">H3: Meryl   Taradash, </w:t>
      </w:r>
      <w:r>
        <w:br/>
        <w:t xml:space="preserve">                                    M.F.A.</w:t>
      </w:r>
    </w:p>
    <w:p w14:paraId="5ADC40B0" w14:textId="77777777" w:rsidR="00002C71" w:rsidRDefault="00000000">
      <w:pPr>
        <w:pStyle w:val="ListBullet"/>
      </w:pPr>
      <w:r>
        <w:t xml:space="preserve">H3: Anthony J Tortorella, </w:t>
      </w:r>
      <w:r>
        <w:br/>
        <w:t xml:space="preserve">                                    B.S., M.B.A.</w:t>
      </w:r>
    </w:p>
    <w:p w14:paraId="4EAA8876" w14:textId="77777777" w:rsidR="00002C71" w:rsidRDefault="00000000">
      <w:pPr>
        <w:pStyle w:val="ListBullet"/>
      </w:pPr>
      <w:r>
        <w:t xml:space="preserve">H3: Laura  H.  Twersky, </w:t>
      </w:r>
      <w:r>
        <w:br/>
        <w:t xml:space="preserve">                                    Ph.D.</w:t>
      </w:r>
    </w:p>
    <w:p w14:paraId="7F41FF9D" w14:textId="77777777" w:rsidR="00002C71" w:rsidRDefault="00000000">
      <w:pPr>
        <w:pStyle w:val="ListBullet"/>
      </w:pPr>
      <w:r>
        <w:t xml:space="preserve">H3: Edgar  Valdez, </w:t>
      </w:r>
      <w:r>
        <w:br/>
        <w:t xml:space="preserve">                                    Ph.D.</w:t>
      </w:r>
    </w:p>
    <w:p w14:paraId="21F827B1" w14:textId="77777777" w:rsidR="00002C71" w:rsidRDefault="00000000">
      <w:pPr>
        <w:pStyle w:val="ListBullet"/>
      </w:pPr>
      <w:r>
        <w:t xml:space="preserve">H3: Vijay  Voddi, </w:t>
      </w:r>
      <w:r>
        <w:br/>
        <w:t xml:space="preserve">                                    M.S.</w:t>
      </w:r>
    </w:p>
    <w:p w14:paraId="48177C4E" w14:textId="77777777" w:rsidR="00002C71" w:rsidRDefault="00000000">
      <w:pPr>
        <w:pStyle w:val="ListBullet"/>
      </w:pPr>
      <w:r>
        <w:t xml:space="preserve">H3: Constance G.  Wagner, </w:t>
      </w:r>
      <w:r>
        <w:br/>
        <w:t xml:space="preserve">                                    M.A.</w:t>
      </w:r>
    </w:p>
    <w:p w14:paraId="48088F5B" w14:textId="77777777" w:rsidR="00002C71" w:rsidRDefault="00000000">
      <w:pPr>
        <w:pStyle w:val="ListBullet"/>
      </w:pPr>
      <w:r>
        <w:t xml:space="preserve">H3: Cynthia   Walker, </w:t>
      </w:r>
      <w:r>
        <w:br/>
        <w:t xml:space="preserve">                                    Ph.D.</w:t>
      </w:r>
    </w:p>
    <w:p w14:paraId="0B7079CB" w14:textId="77777777" w:rsidR="00002C71" w:rsidRDefault="00000000">
      <w:pPr>
        <w:pStyle w:val="ListBullet"/>
      </w:pPr>
      <w:r>
        <w:t xml:space="preserve">H3: Michael   Walonen, </w:t>
      </w:r>
      <w:r>
        <w:br/>
        <w:t xml:space="preserve">                                    Ph.D.</w:t>
      </w:r>
    </w:p>
    <w:p w14:paraId="74FD0B27" w14:textId="77777777" w:rsidR="00002C71" w:rsidRDefault="00000000">
      <w:pPr>
        <w:pStyle w:val="ListBullet"/>
      </w:pPr>
      <w:r>
        <w:t xml:space="preserve">H3: Rachel  Wifall, </w:t>
      </w:r>
      <w:r>
        <w:br/>
        <w:t xml:space="preserve">                                    Ph.D.</w:t>
      </w:r>
    </w:p>
    <w:p w14:paraId="2AA1D007" w14:textId="77777777" w:rsidR="00002C71" w:rsidRDefault="00000000">
      <w:pPr>
        <w:pStyle w:val="ListBullet"/>
      </w:pPr>
      <w:r>
        <w:t xml:space="preserve">H3: Joshua  Williams, </w:t>
      </w:r>
      <w:r>
        <w:br/>
        <w:t xml:space="preserve">                                    DHSc</w:t>
      </w:r>
    </w:p>
    <w:p w14:paraId="1CB675EF" w14:textId="77777777" w:rsidR="00002C71" w:rsidRDefault="00000000">
      <w:pPr>
        <w:pStyle w:val="ListBullet"/>
      </w:pPr>
      <w:r>
        <w:lastRenderedPageBreak/>
        <w:t xml:space="preserve">H3: Jeanette   Wilmanski, </w:t>
      </w:r>
      <w:r>
        <w:br/>
        <w:t xml:space="preserve">                                    Ph.D.</w:t>
      </w:r>
    </w:p>
    <w:p w14:paraId="1ED7200D" w14:textId="77777777" w:rsidR="00002C71" w:rsidRDefault="00000000">
      <w:pPr>
        <w:pStyle w:val="ListBullet"/>
      </w:pPr>
      <w:r>
        <w:t xml:space="preserve">H3: Daniel   Wisneski, </w:t>
      </w:r>
      <w:r>
        <w:br/>
        <w:t xml:space="preserve">                                    Ph.D.</w:t>
      </w:r>
    </w:p>
    <w:p w14:paraId="3DF55E7A" w14:textId="77777777" w:rsidR="00002C71" w:rsidRDefault="00000000">
      <w:pPr>
        <w:pStyle w:val="ListBullet"/>
      </w:pPr>
      <w:r>
        <w:t xml:space="preserve">H3: Steven  Wong, </w:t>
      </w:r>
      <w:r>
        <w:br/>
        <w:t xml:space="preserve">                                    B.A., M.S.</w:t>
      </w:r>
    </w:p>
    <w:p w14:paraId="09363A4D" w14:textId="77777777" w:rsidR="00002C71" w:rsidRDefault="00000000">
      <w:pPr>
        <w:pStyle w:val="ListBullet"/>
      </w:pPr>
      <w:r>
        <w:t xml:space="preserve">H3: Katherine   Wydner, </w:t>
      </w:r>
      <w:r>
        <w:br/>
        <w:t xml:space="preserve">                                    Ph.D.</w:t>
      </w:r>
    </w:p>
    <w:p w14:paraId="0067567F" w14:textId="77777777" w:rsidR="00002C71" w:rsidRDefault="00000000">
      <w:pPr>
        <w:pStyle w:val="ListBullet"/>
      </w:pPr>
      <w:r>
        <w:t>H3: Ting</w:t>
      </w:r>
      <w:r>
        <w:tab/>
        <w:t xml:space="preserve">  Yih, </w:t>
      </w:r>
      <w:r>
        <w:br/>
        <w:t xml:space="preserve">                                    M.A.</w:t>
      </w:r>
    </w:p>
    <w:p w14:paraId="176DF44C" w14:textId="77777777" w:rsidR="00002C71" w:rsidRDefault="00000000">
      <w:pPr>
        <w:pStyle w:val="ListBullet"/>
      </w:pPr>
      <w:r>
        <w:t xml:space="preserve">H3: Joshua   Zable, </w:t>
      </w:r>
      <w:r>
        <w:br/>
        <w:t xml:space="preserve">                                    M.A.</w:t>
      </w:r>
    </w:p>
    <w:p w14:paraId="7041B6E3" w14:textId="77777777" w:rsidR="00002C71" w:rsidRDefault="00000000">
      <w:pPr>
        <w:pStyle w:val="ListBullet"/>
      </w:pPr>
      <w:r>
        <w:t xml:space="preserve">H3: Shahid  Zaheer, </w:t>
      </w:r>
      <w:r>
        <w:br/>
        <w:t xml:space="preserve">                                    M.B.A.</w:t>
      </w:r>
    </w:p>
    <w:p w14:paraId="24122247" w14:textId="77777777" w:rsidR="00002C71" w:rsidRDefault="00000000">
      <w:pPr>
        <w:pStyle w:val="ListBullet"/>
      </w:pPr>
      <w:r>
        <w:t xml:space="preserve">H3: Joann   Zarejko, </w:t>
      </w:r>
      <w:r>
        <w:br/>
        <w:t xml:space="preserve">                                    M.A.</w:t>
      </w:r>
    </w:p>
    <w:p w14:paraId="66B9B490" w14:textId="77777777" w:rsidR="00002C71" w:rsidRDefault="00000000">
      <w:pPr>
        <w:pStyle w:val="ListBullet"/>
      </w:pPr>
      <w:r>
        <w:t xml:space="preserve">H3: Debing   Zeng, </w:t>
      </w:r>
      <w:r>
        <w:br/>
        <w:t xml:space="preserve">                                    Ph.D.</w:t>
      </w:r>
    </w:p>
    <w:p w14:paraId="7D50F00B" w14:textId="77777777" w:rsidR="00002C71" w:rsidRDefault="00000000">
      <w:pPr>
        <w:pStyle w:val="ListBullet"/>
      </w:pPr>
      <w:r>
        <w:t xml:space="preserve">H3: Weidong   Zhu, </w:t>
      </w:r>
      <w:r>
        <w:br/>
        <w:t xml:space="preserve">                                    Ph.D.</w:t>
      </w:r>
    </w:p>
    <w:p w14:paraId="2515E03E" w14:textId="77777777" w:rsidR="00002C71" w:rsidRDefault="00000000">
      <w:pPr>
        <w:pStyle w:val="ListBullet"/>
      </w:pPr>
      <w:r>
        <w:t>H3: © 2024 Saint Peter's University | The Jesuit University of New Jersey</w:t>
      </w:r>
    </w:p>
    <w:p w14:paraId="534862F2" w14:textId="77777777" w:rsidR="00002C71" w:rsidRDefault="00000000">
      <w:pPr>
        <w:pStyle w:val="Heading2"/>
      </w:pPr>
      <w:r>
        <w:t>Main Content</w:t>
      </w:r>
    </w:p>
    <w:p w14:paraId="1B08AF24" w14:textId="77777777" w:rsidR="00002C71" w:rsidRDefault="00000000">
      <w:r>
        <w:t>Our Faculty The Intersection of Passion and Expertise Our professors are Peacocks, too. They’re people of uncommon dedication: their doors are always open, whether It’s to talk about the next assignment or life in general; they have lunch and dinner with their students and point them to majors and career paths they didn’t know existed; they’ll literally walk students to opportunities and resources on campus. Our faculty’s high expectations for their students, and the pride they take in helping them,</w:t>
      </w:r>
    </w:p>
    <w:p w14:paraId="3733A7A9" w14:textId="77777777" w:rsidR="00002C71" w:rsidRDefault="00000000">
      <w:r>
        <w:t>becomes the foundation for a lifelong sense of accomplishment and impact. Business Culture Science Technology Math Filters More… Program Level Graduate Undergrad 'Search Faculty' James   Adler, Adjunct Faculty of Fine Arts Beth   Adubato,</w:t>
      </w:r>
    </w:p>
    <w:p w14:paraId="53B3BEFB" w14:textId="77777777" w:rsidR="00002C71" w:rsidRDefault="00000000">
      <w:r>
        <w:t>Ph.D. Associate Professor of Criminal Justice Karl C   Alorbi,</w:t>
      </w:r>
    </w:p>
    <w:p w14:paraId="31B2930D" w14:textId="77777777" w:rsidR="00002C71" w:rsidRDefault="00000000">
      <w:r>
        <w:t>Ph.D. Assistant Professor of Business Administration Maria  Americo,</w:t>
      </w:r>
    </w:p>
    <w:p w14:paraId="2AC03AD5" w14:textId="77777777" w:rsidR="00002C71" w:rsidRDefault="00000000">
      <w:r>
        <w:t>Ph.D. Assistant Professor of History Jennifer  Ayala,</w:t>
      </w:r>
    </w:p>
    <w:p w14:paraId="2B9DC071" w14:textId="77777777" w:rsidR="00002C71" w:rsidRDefault="00000000">
      <w:r>
        <w:t>Ph.D. Professor Director, The Center for Undocumented Students Director, Latin American and Latino Studies Yosra   Badiei,</w:t>
      </w:r>
    </w:p>
    <w:p w14:paraId="5DEC7854" w14:textId="77777777" w:rsidR="00002C71" w:rsidRDefault="00000000">
      <w:r>
        <w:t>Ph.D. Associate Professor of Chemistry Edward J Baggs,</w:t>
      </w:r>
    </w:p>
    <w:p w14:paraId="53D12115" w14:textId="77777777" w:rsidR="00002C71" w:rsidRDefault="00000000">
      <w:r>
        <w:lastRenderedPageBreak/>
        <w:t>B.Sc, M.B.A. Adjunct Faculty Gulhan  Bizel,</w:t>
      </w:r>
    </w:p>
    <w:p w14:paraId="18EEF20E" w14:textId="77777777" w:rsidR="00002C71" w:rsidRDefault="00000000">
      <w:r>
        <w:t>M.B.A., Ph.D. Director, Data Science Institute Maureen   Blue,</w:t>
      </w:r>
    </w:p>
    <w:p w14:paraId="21C8CB3E" w14:textId="77777777" w:rsidR="00002C71" w:rsidRDefault="00000000">
      <w:r>
        <w:t>Ed.D. Director of Ed.D. Programs-K-12 Jon   Boshart,</w:t>
      </w:r>
    </w:p>
    <w:p w14:paraId="2F29E04B" w14:textId="77777777" w:rsidR="00002C71" w:rsidRDefault="00000000">
      <w:r>
        <w:t>Ph.D. Professor &amp; Chair, Department of Fine Arts Anna J  Brown,</w:t>
      </w:r>
    </w:p>
    <w:p w14:paraId="748E5DC2" w14:textId="77777777" w:rsidR="00002C71" w:rsidRDefault="00000000">
      <w:r>
        <w:t>Ph.D. Associate Professor &amp; Chair of Political Science Stephanie  Bryan,</w:t>
      </w:r>
    </w:p>
    <w:p w14:paraId="14AFC461" w14:textId="77777777" w:rsidR="00002C71" w:rsidRDefault="00000000">
      <w:r>
        <w:t>Ph.D. Adjunct Professor Health Sciences and Health &amp; Physical Education Andrea   Bubka,</w:t>
      </w:r>
    </w:p>
    <w:p w14:paraId="360D7C1B" w14:textId="77777777" w:rsidR="00002C71" w:rsidRDefault="00000000">
      <w:r>
        <w:t>Ph.D. Professor of Psychology Lori Ann   Buza,</w:t>
      </w:r>
    </w:p>
    <w:p w14:paraId="3E5EDA7F" w14:textId="77777777" w:rsidR="00002C71" w:rsidRDefault="00000000">
      <w:r>
        <w:t>J.D. Chair and Professor of Accounting &amp; Business Law Jill   Callahan,</w:t>
      </w:r>
    </w:p>
    <w:p w14:paraId="57F106F0" w14:textId="77777777" w:rsidR="00002C71" w:rsidRDefault="00000000">
      <w:r>
        <w:t>Ph.D. Chair and Associate Professor of Biology Kevin   Callahan J.S.C.,</w:t>
      </w:r>
    </w:p>
    <w:p w14:paraId="54A405FE" w14:textId="77777777" w:rsidR="00002C71" w:rsidRDefault="00000000">
      <w:r>
        <w:t>J.D. ’69 Lecturer of Criminal Justice Suzanne  Carr,</w:t>
      </w:r>
    </w:p>
    <w:p w14:paraId="3386D530" w14:textId="77777777" w:rsidR="00002C71" w:rsidRDefault="00000000">
      <w:r>
        <w:t>Ph.D., R.N. Associate Professor of Nursing Jung-ah  Choi,</w:t>
      </w:r>
    </w:p>
    <w:p w14:paraId="56AD6C33" w14:textId="77777777" w:rsidR="00002C71" w:rsidRDefault="00000000">
      <w:r>
        <w:t>Ph.D. Assistant Professor of Education Stephen  Cicirelli,</w:t>
      </w:r>
    </w:p>
    <w:p w14:paraId="561CD198" w14:textId="77777777" w:rsidR="00002C71" w:rsidRDefault="00000000">
      <w:r>
        <w:t>M.F.A. Lecturer of English Anna   Cicirelli,</w:t>
      </w:r>
    </w:p>
    <w:p w14:paraId="2AA191BB" w14:textId="77777777" w:rsidR="00002C71" w:rsidRDefault="00000000">
      <w:r>
        <w:t>Ed.D. ’79 Associate Dean and Executive Director of Graduate Education Programs James J. Clayton,</w:t>
      </w:r>
    </w:p>
    <w:p w14:paraId="136080CA" w14:textId="77777777" w:rsidR="00002C71" w:rsidRDefault="00000000">
      <w:r>
        <w:t>Ed.D. Assistant Professor Rebecca  Conley,</w:t>
      </w:r>
    </w:p>
    <w:p w14:paraId="78396E4A" w14:textId="77777777" w:rsidR="00002C71" w:rsidRDefault="00000000">
      <w:r>
        <w:t>Ph.D. Assistant Professor of Mathematics Peter  Paul Cvek,</w:t>
      </w:r>
    </w:p>
    <w:p w14:paraId="4E4913D4" w14:textId="77777777" w:rsidR="00002C71" w:rsidRDefault="00000000">
      <w:r>
        <w:t>Ph.D. Professor of Philosophy Joanne Chani Daniels,</w:t>
      </w:r>
    </w:p>
    <w:p w14:paraId="648A8B19" w14:textId="77777777" w:rsidR="00002C71" w:rsidRDefault="00000000">
      <w:r>
        <w:t>B.S., M.S., M.Phil., Ph.D. Associate Professor Business School Liaison for Data Science Program at Sara Schenirer Michael   DeGruccio,</w:t>
      </w:r>
    </w:p>
    <w:p w14:paraId="32072B2E" w14:textId="77777777" w:rsidR="00002C71" w:rsidRDefault="00000000">
      <w:r>
        <w:t>Ph.D. Associate Professor of History Ernabel   Demillo,</w:t>
      </w:r>
    </w:p>
    <w:p w14:paraId="5810492B" w14:textId="77777777" w:rsidR="00002C71" w:rsidRDefault="00000000">
      <w:r>
        <w:t>M.S. Chair &amp; Lecturer of Communications Mark  DeStephano,</w:t>
      </w:r>
    </w:p>
    <w:p w14:paraId="03D3DF13" w14:textId="77777777" w:rsidR="00002C71" w:rsidRDefault="00000000">
      <w:r>
        <w:t>Ph.D. Chair &amp; Professor of Modern and Classical Languages Director of Asian Studies Edwin  Dickens,</w:t>
      </w:r>
    </w:p>
    <w:p w14:paraId="72219751" w14:textId="77777777" w:rsidR="00002C71" w:rsidRDefault="00000000">
      <w:r>
        <w:t>Ph.D. Professor &amp; Chair of Economics and Finance Barna  Donovan,</w:t>
      </w:r>
    </w:p>
    <w:p w14:paraId="0DB70034" w14:textId="77777777" w:rsidR="00002C71" w:rsidRDefault="00000000">
      <w:r>
        <w:t>Ph.D. Professor &amp; Director of M.A. in Communication &amp; Public Relations Chris  Durante,</w:t>
      </w:r>
    </w:p>
    <w:p w14:paraId="408F9572" w14:textId="77777777" w:rsidR="00002C71" w:rsidRDefault="00000000">
      <w:r>
        <w:t>Ph.D. Associate Professor of Theology Jessica   Epstein,</w:t>
      </w:r>
    </w:p>
    <w:p w14:paraId="5F6505FC" w14:textId="77777777" w:rsidR="00002C71" w:rsidRDefault="00000000">
      <w:r>
        <w:lastRenderedPageBreak/>
        <w:t>Ph.D. Department Chair &amp; Professor of Chemistry Joshua   Feinberg,</w:t>
      </w:r>
    </w:p>
    <w:p w14:paraId="41A39101" w14:textId="77777777" w:rsidR="00002C71" w:rsidRDefault="00000000">
      <w:r>
        <w:t>Ph.D. Associate Professor of Psychology Michael</w:t>
      </w:r>
      <w:r>
        <w:tab/>
        <w:t xml:space="preserve">  Finetti,</w:t>
      </w:r>
    </w:p>
    <w:p w14:paraId="3AFEA1E4" w14:textId="77777777" w:rsidR="00002C71" w:rsidRDefault="00000000">
      <w:r>
        <w:t>Ed.D. Associate Professor of Education Director of Special Education Programs Mary Anne  Gallagher-Landi,</w:t>
      </w:r>
    </w:p>
    <w:p w14:paraId="55956917" w14:textId="77777777" w:rsidR="00002C71" w:rsidRDefault="00000000">
      <w:r>
        <w:t>M.A. Instructor of Mathematics Chanaz   Gargouri,</w:t>
      </w:r>
    </w:p>
    <w:p w14:paraId="5FED7936" w14:textId="77777777" w:rsidR="00002C71" w:rsidRDefault="00000000">
      <w:r>
        <w:t>Ph.D. Assistant Professor of Business Administration Jay  Garrels,</w:t>
      </w:r>
    </w:p>
    <w:p w14:paraId="344FEF00" w14:textId="77777777" w:rsidR="00002C71" w:rsidRDefault="00000000">
      <w:r>
        <w:t>Ph.D. Chair of Health &amp; Physical Education Brandy   Garrett-Kluthe,</w:t>
      </w:r>
    </w:p>
    <w:p w14:paraId="7990996E" w14:textId="77777777" w:rsidR="00002C71" w:rsidRDefault="00000000">
      <w:r>
        <w:t>Ph.D. Assistant Professor of Biology Lisa  Garsman,</w:t>
      </w:r>
    </w:p>
    <w:p w14:paraId="3B5B0746" w14:textId="77777777" w:rsidR="00002C71" w:rsidRDefault="00000000">
      <w:r>
        <w:t>Ph.D. Assistant Professor, Director BSN Program/Nursing David  Gerlach,</w:t>
      </w:r>
    </w:p>
    <w:p w14:paraId="2E32DB14" w14:textId="77777777" w:rsidR="00002C71" w:rsidRDefault="00000000">
      <w:r>
        <w:t>Ph.D. Chair &amp; Associate Professor of History Trish   Gianakis,</w:t>
      </w:r>
    </w:p>
    <w:p w14:paraId="700B4F27" w14:textId="77777777" w:rsidR="00002C71" w:rsidRDefault="00000000">
      <w:r>
        <w:t>M.F.A., B.F.A. Assistant Professor of Fine Arts Dean   Goettsch,</w:t>
      </w:r>
    </w:p>
    <w:p w14:paraId="7CE8708B" w14:textId="77777777" w:rsidR="00002C71" w:rsidRDefault="00000000">
      <w:r>
        <w:t>M.A. Adjunct Faculty of Business Administration Glenda  Guerrero,</w:t>
      </w:r>
    </w:p>
    <w:p w14:paraId="7C327B8E" w14:textId="77777777" w:rsidR="00002C71" w:rsidRDefault="00000000">
      <w:r>
        <w:t>Ed.D. Assistant Professor, Data Science Institute Diatou  Gueye, Adjunct Instructor Hugo  Guterres,</w:t>
      </w:r>
    </w:p>
    <w:p w14:paraId="37BAE88D" w14:textId="77777777" w:rsidR="00002C71" w:rsidRDefault="00000000">
      <w:r>
        <w:t>Ph.D. Assistant Professor of Chemistry Widyane  Hamdach,</w:t>
      </w:r>
    </w:p>
    <w:p w14:paraId="18784DB4" w14:textId="77777777" w:rsidR="00002C71" w:rsidRDefault="00000000">
      <w:r>
        <w:t>Ph.D. Assistant Professor of Political Science and UN Programs Coordinator Maryellen  Hamilton,</w:t>
      </w:r>
    </w:p>
    <w:p w14:paraId="5A49BC1E" w14:textId="77777777" w:rsidR="00002C71" w:rsidRDefault="00000000">
      <w:r>
        <w:t>Ph.D. Professor &amp; Chair of Psychology John E.  Hammett III,</w:t>
      </w:r>
    </w:p>
    <w:p w14:paraId="59C2C0E9" w14:textId="77777777" w:rsidR="00002C71" w:rsidRDefault="00000000">
      <w:r>
        <w:t>Ed.D. Interim Dean/Associate Dean for Graduate Studies Director, M.B.A. Program Brittany  Hanson,</w:t>
      </w:r>
    </w:p>
    <w:p w14:paraId="1F6F87B5" w14:textId="77777777" w:rsidR="00002C71" w:rsidRDefault="00000000">
      <w:r>
        <w:t>Ph.D. Assistant Professor of Psychology Valera  Hascup,</w:t>
      </w:r>
    </w:p>
    <w:p w14:paraId="14B5F529" w14:textId="77777777" w:rsidR="00002C71" w:rsidRDefault="00000000">
      <w:r>
        <w:t>Ph.D. Associate Professor of Nursing Devin  Heyward,</w:t>
      </w:r>
    </w:p>
    <w:p w14:paraId="238AE789" w14:textId="77777777" w:rsidR="00002C71" w:rsidRDefault="00000000">
      <w:r>
        <w:t>Ph.D. Assistant Professor of Sociology and Urban Studies Director of Gender and Sexuality Studies Brian  Hopkins,</w:t>
      </w:r>
    </w:p>
    <w:p w14:paraId="22E12ABE" w14:textId="77777777" w:rsidR="00002C71" w:rsidRDefault="00000000">
      <w:r>
        <w:t>Ph.D. Professor of Mathematics Natalie  Hudson-Smith,</w:t>
      </w:r>
    </w:p>
    <w:p w14:paraId="333188CD" w14:textId="77777777" w:rsidR="00002C71" w:rsidRDefault="00000000">
      <w:r>
        <w:t>Ph.D. Assistant Professor of Chemistry Samar  Issa,</w:t>
      </w:r>
    </w:p>
    <w:p w14:paraId="0E59E8C8" w14:textId="77777777" w:rsidR="00002C71" w:rsidRDefault="00000000">
      <w:r>
        <w:t>Ph.D. Assistant Professor of Economics and Finance Sharath Kumar Jagannathan,</w:t>
      </w:r>
    </w:p>
    <w:p w14:paraId="2A43FF00" w14:textId="77777777" w:rsidR="00002C71" w:rsidRDefault="00000000">
      <w:r>
        <w:lastRenderedPageBreak/>
        <w:t>B.E., M.S.S.E., Ph.D. Assistant Professor, Data Science Institute Operation Lead, Microsoft Academic Initiative Team John  Johnson, Jr.,</w:t>
      </w:r>
    </w:p>
    <w:p w14:paraId="0D9A5B46" w14:textId="77777777" w:rsidR="00002C71" w:rsidRDefault="00000000">
      <w:r>
        <w:t>Ph.D. Assistant Professor of History Sophia  Jones,</w:t>
      </w:r>
    </w:p>
    <w:p w14:paraId="75AC4FB6" w14:textId="77777777" w:rsidR="00002C71" w:rsidRDefault="00000000">
      <w:r>
        <w:t>Ph.D., M.B.A. Adjunct Professor Health Sciences Graduate Program Suman  Kalia,</w:t>
      </w:r>
    </w:p>
    <w:p w14:paraId="6E7AFDAA" w14:textId="77777777" w:rsidR="00002C71" w:rsidRDefault="00000000">
      <w:r>
        <w:t>M.B.A., M.S. Doctor of Professional Studies, (DPS) Reshma  Kar,</w:t>
      </w:r>
    </w:p>
    <w:p w14:paraId="7F624908" w14:textId="77777777" w:rsidR="00002C71" w:rsidRDefault="00000000">
      <w:r>
        <w:t>Ph.D. Assistant Professor, Data Science Institute Nickolas  Kintos,</w:t>
      </w:r>
    </w:p>
    <w:p w14:paraId="7898B5DC" w14:textId="77777777" w:rsidR="00002C71" w:rsidRDefault="00000000">
      <w:r>
        <w:t>Ph.D. Associate Professor of Mathematics Georgia   Kral,</w:t>
      </w:r>
    </w:p>
    <w:p w14:paraId="15859FCD" w14:textId="77777777" w:rsidR="00002C71" w:rsidRDefault="00000000">
      <w:r>
        <w:t>M.S. Instructor of Communication &amp; Media Culture Daniel  Kuchinka ,</w:t>
      </w:r>
    </w:p>
    <w:p w14:paraId="42503E16" w14:textId="77777777" w:rsidR="00002C71" w:rsidRDefault="00000000">
      <w:r>
        <w:t>Ph.D. Adjunct Professor of Psychology Alberto   LaCava,</w:t>
      </w:r>
    </w:p>
    <w:p w14:paraId="1B6A97D4" w14:textId="77777777" w:rsidR="00002C71" w:rsidRDefault="00000000">
      <w:r>
        <w:t>Ph.D. Professor &amp; Chair of Computer &amp; Information Sciences. Director of Masters in Cyber Security Program Karthee  Lakshmanan, Assistant Professor of Accounting Jorge   Larrea,</w:t>
      </w:r>
    </w:p>
    <w:p w14:paraId="634F5E94" w14:textId="77777777" w:rsidR="00002C71" w:rsidRDefault="00000000">
      <w:r>
        <w:t>M.A. Adjunct Faculty of Fine Arts Kari  Larsen,</w:t>
      </w:r>
    </w:p>
    <w:p w14:paraId="76EC474D" w14:textId="77777777" w:rsidR="00002C71" w:rsidRDefault="00000000">
      <w:r>
        <w:t>J.D., LI.M. Associate Professor &amp; Chair of Criminal Justice Department Dong Ryeol Lee,</w:t>
      </w:r>
    </w:p>
    <w:p w14:paraId="6178589F" w14:textId="77777777" w:rsidR="00002C71" w:rsidRDefault="00000000">
      <w:r>
        <w:t>Ph.D. Assistant Professor, Data Science Institute Leonor  Lega,</w:t>
      </w:r>
    </w:p>
    <w:p w14:paraId="60ECAB25" w14:textId="77777777" w:rsidR="00002C71" w:rsidRDefault="00000000">
      <w:r>
        <w:t>Ph.D. Professor of Psychology Ziyu  Liu,</w:t>
      </w:r>
    </w:p>
    <w:p w14:paraId="726E8D0B" w14:textId="77777777" w:rsidR="00002C71" w:rsidRDefault="00000000">
      <w:r>
        <w:t>Ph.D. Distinguished Affiliate Faculty of CAS William  Luhr,</w:t>
      </w:r>
    </w:p>
    <w:p w14:paraId="1625E0B3" w14:textId="77777777" w:rsidR="00002C71" w:rsidRDefault="00000000">
      <w:r>
        <w:t>Ph.D. Professor of English Nicole   Luongo,</w:t>
      </w:r>
    </w:p>
    <w:p w14:paraId="4629F6B0" w14:textId="77777777" w:rsidR="00002C71" w:rsidRDefault="00000000">
      <w:r>
        <w:t>Ed.D. Professor of Education Beatrice   Mady,</w:t>
      </w:r>
    </w:p>
    <w:p w14:paraId="52E9989A" w14:textId="77777777" w:rsidR="00002C71" w:rsidRDefault="00000000">
      <w:r>
        <w:t>M.F.A. Professor of Graphic Arts Director of Fine Arts Gallery Reverend Edmund   Majewski,</w:t>
      </w:r>
    </w:p>
    <w:p w14:paraId="66901D8A" w14:textId="77777777" w:rsidR="00002C71" w:rsidRDefault="00000000">
      <w:r>
        <w:t>S.J. Assistant Professor of Theology Jose  Martinez,</w:t>
      </w:r>
    </w:p>
    <w:p w14:paraId="41CA2FEB" w14:textId="77777777" w:rsidR="00002C71" w:rsidRDefault="00000000">
      <w:r>
        <w:t>B.S., M.S. Adjunct Professor Reda  Mastouri,</w:t>
      </w:r>
    </w:p>
    <w:p w14:paraId="049D1CB9" w14:textId="77777777" w:rsidR="00002C71" w:rsidRDefault="00000000">
      <w:r>
        <w:t>Ph.D. Adjunct Faculty of Computer &amp; Information Sciences | Data Sciences Mary   McDonough,</w:t>
      </w:r>
    </w:p>
    <w:p w14:paraId="1A638A39" w14:textId="77777777" w:rsidR="00002C71" w:rsidRDefault="00000000">
      <w:r>
        <w:t>Ph.D. Adjunct Professor of Business Administration Joseph  McLaughlin,</w:t>
      </w:r>
    </w:p>
    <w:p w14:paraId="77BA7C34" w14:textId="77777777" w:rsidR="00002C71" w:rsidRDefault="00000000">
      <w:r>
        <w:t>Ed.D. ’77 Professor and Chair of Sociology and Urban Studies Marcia  Mitchell,</w:t>
      </w:r>
    </w:p>
    <w:p w14:paraId="483BCC61" w14:textId="77777777" w:rsidR="00002C71" w:rsidRDefault="00000000">
      <w:r>
        <w:t>Ph.D. ’87,  ’90 Associate Professor of Computer &amp; Information Sciences Kathleen   Monahan ,</w:t>
      </w:r>
    </w:p>
    <w:p w14:paraId="391C77E3" w14:textId="77777777" w:rsidR="00002C71" w:rsidRDefault="00000000">
      <w:r>
        <w:t>Ph.D. ’82 Professor Emerita of English Christina   Mortellaro,</w:t>
      </w:r>
    </w:p>
    <w:p w14:paraId="1430005B" w14:textId="77777777" w:rsidR="00002C71" w:rsidRDefault="00000000">
      <w:r>
        <w:lastRenderedPageBreak/>
        <w:t>Ph.D. Assistant Professor and Chair of Biology Director, Health Sciences Director, Core Curriculum &amp; Student Learning Outcomes Assessment Edward  Moskal,</w:t>
      </w:r>
    </w:p>
    <w:p w14:paraId="108A6214" w14:textId="77777777" w:rsidR="00002C71" w:rsidRDefault="00000000">
      <w:r>
        <w:t>M.S. ’79 Associate Professor of Computer &amp; Information Sciences Dawn   Nelson,</w:t>
      </w:r>
    </w:p>
    <w:p w14:paraId="27E14387" w14:textId="77777777" w:rsidR="00002C71" w:rsidRDefault="00000000">
      <w:r>
        <w:t>Ph.D. Chair and Associate Professor of Mathematics Kimberley   Norsworthy, Adjunct Faculty of Communication &amp; Media Culture Sara  O'Brien,</w:t>
      </w:r>
    </w:p>
    <w:p w14:paraId="07E8569B" w14:textId="77777777" w:rsidR="00002C71" w:rsidRDefault="00000000">
      <w:r>
        <w:t>Ed.D. Professor of Education Lauren  O'Hare,</w:t>
      </w:r>
    </w:p>
    <w:p w14:paraId="774F3380" w14:textId="77777777" w:rsidR="00002C71" w:rsidRDefault="00000000">
      <w:r>
        <w:t>Ed.D. Dean, School of Nursing John  Pantelleria,</w:t>
      </w:r>
    </w:p>
    <w:p w14:paraId="3477A25F" w14:textId="77777777" w:rsidR="00002C71" w:rsidRDefault="00000000">
      <w:r>
        <w:t>B.S., M.S. Adjunct Professor Hyoungah   Park,</w:t>
      </w:r>
    </w:p>
    <w:p w14:paraId="6C9CED80" w14:textId="77777777" w:rsidR="00002C71" w:rsidRDefault="00000000">
      <w:r>
        <w:t>Ph.D. Assistant Professor of Criminal Justice Andrew   Pogogeff,</w:t>
      </w:r>
    </w:p>
    <w:p w14:paraId="5B504348" w14:textId="77777777" w:rsidR="00002C71" w:rsidRDefault="00000000">
      <w:r>
        <w:t>M.B.A. Associate Professor of Accountancy &amp; Business Law Gerard   Protomastro,</w:t>
      </w:r>
    </w:p>
    <w:p w14:paraId="3131FDB2" w14:textId="77777777" w:rsidR="00002C71" w:rsidRDefault="00000000">
      <w:r>
        <w:t>Ph.D. Professor of Mathematics Devin  Rafferty,</w:t>
      </w:r>
    </w:p>
    <w:p w14:paraId="65DE55A7" w14:textId="77777777" w:rsidR="00002C71" w:rsidRDefault="00000000">
      <w:r>
        <w:t>Ph.D. Associate Professor of Economics &amp; Finance Director of M.S. in Finance Albert A.  Realuyo,</w:t>
      </w:r>
    </w:p>
    <w:p w14:paraId="1D88C628" w14:textId="77777777" w:rsidR="00002C71" w:rsidRDefault="00000000">
      <w:r>
        <w:t>M.S. Assistant Professor of Computer Science &amp; Cyber Security Patricia   Redden,</w:t>
      </w:r>
    </w:p>
    <w:p w14:paraId="2326A1E2" w14:textId="77777777" w:rsidR="00002C71" w:rsidRDefault="00000000">
      <w:r>
        <w:t>Ph.D. Professor of Chemistry Kimberly M Reeve,</w:t>
      </w:r>
    </w:p>
    <w:p w14:paraId="1C1D1B2B" w14:textId="77777777" w:rsidR="00002C71" w:rsidRDefault="00000000">
      <w:r>
        <w:t>Ph.D. KPMG Dean, Frank J. Guarini School of Business Associate Professor of Business Susie   Reiner,</w:t>
      </w:r>
    </w:p>
    <w:p w14:paraId="23A7FFB6" w14:textId="77777777" w:rsidR="00002C71" w:rsidRDefault="00000000">
      <w:r>
        <w:t>M.S. Instructor of Health &amp; Physical Education William   Remley,</w:t>
      </w:r>
    </w:p>
    <w:p w14:paraId="7F09C0B4" w14:textId="77777777" w:rsidR="00002C71" w:rsidRDefault="00000000">
      <w:r>
        <w:t>Ph.D. Adjunct Faculty of Philosophy Tonya  Rivers,</w:t>
      </w:r>
    </w:p>
    <w:p w14:paraId="3432C68E" w14:textId="77777777" w:rsidR="00002C71" w:rsidRDefault="00000000">
      <w:r>
        <w:t>D.B.A Adjunct Professor, Faculty of Business Claire  Rovito,</w:t>
      </w:r>
    </w:p>
    <w:p w14:paraId="1AF81785" w14:textId="77777777" w:rsidR="00002C71" w:rsidRDefault="00000000">
      <w:r>
        <w:t>D.N.P., A.P.N., A.N.P. Assistant Professor Wilfred   Royer,</w:t>
      </w:r>
    </w:p>
    <w:p w14:paraId="3AAB0C4E" w14:textId="77777777" w:rsidR="00002C71" w:rsidRDefault="00000000">
      <w:r>
        <w:t>Ph.D. ’85 Adjunct Faculty of Philosophy Brian L.   Royster,</w:t>
      </w:r>
    </w:p>
    <w:p w14:paraId="4F03CEA6" w14:textId="77777777" w:rsidR="00002C71" w:rsidRDefault="00000000">
      <w:r>
        <w:t>Ed.D. Assistant Professor of Criminal Justice Alexandra F Ruiz,</w:t>
      </w:r>
    </w:p>
    <w:p w14:paraId="601B86A0" w14:textId="77777777" w:rsidR="00002C71" w:rsidRDefault="00000000">
      <w:r>
        <w:t>M.A. ’18 Adjunct Professor History Department The Data Science Institute Outreach Coordinator Coordinator &amp; Academic Advisor of the Professional Hybrid Program Magaly  Sanchez,</w:t>
      </w:r>
    </w:p>
    <w:p w14:paraId="1B089D8A" w14:textId="77777777" w:rsidR="00002C71" w:rsidRDefault="00000000">
      <w:r>
        <w:t>B.B.A., B.S., M.Sc. Adjunct Professor Patricia J.  Santoro,</w:t>
      </w:r>
    </w:p>
    <w:p w14:paraId="349082D0" w14:textId="77777777" w:rsidR="00002C71" w:rsidRDefault="00000000">
      <w:r>
        <w:t>Ph.D. Associate Professor of Spanish Eric  Schaffer,</w:t>
      </w:r>
    </w:p>
    <w:p w14:paraId="26F72A93" w14:textId="77777777" w:rsidR="00002C71" w:rsidRDefault="00000000">
      <w:r>
        <w:lastRenderedPageBreak/>
        <w:t>Ed.D. Assistant Professor Alexander   Sepulveda,</w:t>
      </w:r>
    </w:p>
    <w:p w14:paraId="7329080A" w14:textId="77777777" w:rsidR="00002C71" w:rsidRDefault="00000000">
      <w:r>
        <w:t>J.D. Adjunct Faculty of Sports Management Daniel   Sexton ,</w:t>
      </w:r>
    </w:p>
    <w:p w14:paraId="08266225" w14:textId="77777777" w:rsidR="00002C71" w:rsidRDefault="00000000">
      <w:r>
        <w:t>J.D. Adjunct Faculty of Elementary Latin I and II Fatima  Shaik,</w:t>
      </w:r>
    </w:p>
    <w:p w14:paraId="438FD851" w14:textId="77777777" w:rsidR="00002C71" w:rsidRDefault="00000000">
      <w:r>
        <w:t>M.A. Adjunct Faculty of Communication (Retired, formerly Assistant Professor) Jordan   Smith,</w:t>
      </w:r>
    </w:p>
    <w:p w14:paraId="006A8215" w14:textId="77777777" w:rsidR="00002C71" w:rsidRDefault="00000000">
      <w:r>
        <w:t>D.M.A. Adjunct Faculty of Arts Philip  Sookram,</w:t>
      </w:r>
    </w:p>
    <w:p w14:paraId="110D0D43" w14:textId="77777777" w:rsidR="00002C71" w:rsidRDefault="00000000">
      <w:r>
        <w:t>CPA, MAcc Assistant Professor of Accountancy &amp; Business Law Scott F.  Stoddart,</w:t>
      </w:r>
    </w:p>
    <w:p w14:paraId="3CC28E92" w14:textId="77777777" w:rsidR="00002C71" w:rsidRDefault="00000000">
      <w:r>
        <w:t>Ph.D. Associate Professor &amp; Chair of English David  Surrey,</w:t>
      </w:r>
    </w:p>
    <w:p w14:paraId="0EE4441B" w14:textId="77777777" w:rsidR="00002C71" w:rsidRDefault="00000000">
      <w:r>
        <w:t>Ph.D. Professor of Sociology, Urban Studies &amp; Anthropology. Director of Faculty Development Carmelo (Carmine) Tabone,</w:t>
      </w:r>
    </w:p>
    <w:p w14:paraId="66157F7F" w14:textId="77777777" w:rsidR="00002C71" w:rsidRDefault="00000000">
      <w:r>
        <w:t>M.A. Adjunct Lecturer of Master of Public Administration Carlos F.  Tapia,</w:t>
      </w:r>
    </w:p>
    <w:p w14:paraId="61C9141C" w14:textId="77777777" w:rsidR="00002C71" w:rsidRDefault="00000000">
      <w:r>
        <w:t>Ph.D. ’97 Associate Professor of Spanish and Latin American Studies Meryl   Taradash,</w:t>
      </w:r>
    </w:p>
    <w:p w14:paraId="7A15625D" w14:textId="77777777" w:rsidR="00002C71" w:rsidRDefault="00000000">
      <w:r>
        <w:t>M.F.A. Adjunct Faculty of Fine Arts Anthony J Tortorella,</w:t>
      </w:r>
    </w:p>
    <w:p w14:paraId="216B9514" w14:textId="77777777" w:rsidR="00002C71" w:rsidRDefault="00000000">
      <w:r>
        <w:t>B.S., M.B.A. Adjunct Professor Laura  H.  Twersky,</w:t>
      </w:r>
    </w:p>
    <w:p w14:paraId="3742ED84" w14:textId="77777777" w:rsidR="00002C71" w:rsidRDefault="00000000">
      <w:r>
        <w:t>Ph.D. Professor of Biology Edgar  Valdez,</w:t>
      </w:r>
    </w:p>
    <w:p w14:paraId="1D9EC536" w14:textId="77777777" w:rsidR="00002C71" w:rsidRDefault="00000000">
      <w:r>
        <w:t>Ph.D. Associate Professor of Philosophy Vijay  Voddi,</w:t>
      </w:r>
    </w:p>
    <w:p w14:paraId="6F005D70" w14:textId="77777777" w:rsidR="00002C71" w:rsidRDefault="00000000">
      <w:r>
        <w:t>M.S. Director of Data Science Programs Constance G.  Wagner,</w:t>
      </w:r>
    </w:p>
    <w:p w14:paraId="7C0D940F" w14:textId="77777777" w:rsidR="00002C71" w:rsidRDefault="00000000">
      <w:r>
        <w:t>M.A. Writing Program Director Lecturer of English Cynthia   Walker,</w:t>
      </w:r>
    </w:p>
    <w:p w14:paraId="2FF605C0" w14:textId="77777777" w:rsidR="00002C71" w:rsidRDefault="00000000">
      <w:r>
        <w:t>Ph.D. Professor of Communication &amp; Media Culture Michael   Walonen,</w:t>
      </w:r>
    </w:p>
    <w:p w14:paraId="0C476BCC" w14:textId="77777777" w:rsidR="00002C71" w:rsidRDefault="00000000">
      <w:r>
        <w:t>Ph.D. Associate Professor of English Rachel  Wifall,</w:t>
      </w:r>
    </w:p>
    <w:p w14:paraId="2AFF2ACE" w14:textId="77777777" w:rsidR="00002C71" w:rsidRDefault="00000000">
      <w:r>
        <w:t>Ph.D. Professor of English Joshua  Williams,</w:t>
      </w:r>
    </w:p>
    <w:p w14:paraId="1A19F56F" w14:textId="77777777" w:rsidR="00002C71" w:rsidRDefault="00000000">
      <w:r>
        <w:t>DHSc Assistant Professor of Exercise Science and Health &amp; Physical Education Jeanette   Wilmanski,</w:t>
      </w:r>
    </w:p>
    <w:p w14:paraId="70E95992" w14:textId="77777777" w:rsidR="00002C71" w:rsidRDefault="00000000">
      <w:r>
        <w:t>Ph.D. Associate Professor of Biology Daniel   Wisneski,</w:t>
      </w:r>
    </w:p>
    <w:p w14:paraId="431E235C" w14:textId="77777777" w:rsidR="00002C71" w:rsidRDefault="00000000">
      <w:r>
        <w:t>Ph.D. Associate Professor of Psychology Steven  Wong,</w:t>
      </w:r>
    </w:p>
    <w:p w14:paraId="763F5ADB" w14:textId="77777777" w:rsidR="00002C71" w:rsidRDefault="00000000">
      <w:r>
        <w:t>B.A., M.S. Adjunct Professor Katherine   Wydner,</w:t>
      </w:r>
    </w:p>
    <w:p w14:paraId="778D8CF9" w14:textId="77777777" w:rsidR="00002C71" w:rsidRDefault="00000000">
      <w:r>
        <w:t>Ph.D. Associate Professor of Biology Ting</w:t>
      </w:r>
      <w:r>
        <w:tab/>
        <w:t xml:space="preserve">  Yih,</w:t>
      </w:r>
    </w:p>
    <w:p w14:paraId="0C6631C2" w14:textId="77777777" w:rsidR="00002C71" w:rsidRDefault="00000000">
      <w:r>
        <w:lastRenderedPageBreak/>
        <w:t>M.A. Adjunct Faculty of Philosophy Joshua   Zable,</w:t>
      </w:r>
    </w:p>
    <w:p w14:paraId="478F9859" w14:textId="77777777" w:rsidR="00002C71" w:rsidRDefault="00000000">
      <w:r>
        <w:t>M.A. Adjunct Professor of Psychology Shahid  Zaheer,</w:t>
      </w:r>
    </w:p>
    <w:p w14:paraId="6AD46300" w14:textId="77777777" w:rsidR="00002C71" w:rsidRDefault="00000000">
      <w:r>
        <w:t>M.B.A. Assistant Professor, Data Science Institute Joann   Zarejko,</w:t>
      </w:r>
    </w:p>
    <w:p w14:paraId="70E6DA94" w14:textId="77777777" w:rsidR="00002C71" w:rsidRDefault="00000000">
      <w:r>
        <w:t>M.A. Adjunct Faculty of Mathematics Debing   Zeng,</w:t>
      </w:r>
    </w:p>
    <w:p w14:paraId="635C490A" w14:textId="77777777" w:rsidR="00002C71" w:rsidRDefault="00000000">
      <w:r>
        <w:t>Ph.D. Professor of Physics Weidong   Zhu,</w:t>
      </w:r>
    </w:p>
    <w:p w14:paraId="666AE66A" w14:textId="77777777" w:rsidR="00002C71" w:rsidRDefault="00000000">
      <w:r>
        <w:t>Ph.D. Dean, College of Arts and Sciences Professor of Physics, Department of Applied Science and Technology Back to top Close Filter Faculty by: interest area Business Culture Science Technology Math Education Government Creative Studies Medicine History Schools College of Arts and Sciences School of Business Caulfield School of Education School of Nursing School of Professional and Continuing Studies Programs Accountancy &amp; Business Law (Graduate) Accountancy &amp; Business Law (Undergraduate) Africana Studies Applied Science and Technology Art History Asian and Asian-American Studies Bilogical Chemistry Biology Biotechnology Business (Graduate) Business (Undergraduate) Business Administration (Evening/Online) Business Analytics (Graduate) Chemistry Communication and Media Culture Computer and Information Science Consumer Science Criminal Justice Cyber Security Data Science Economics and Finance Education (Graduate) Education (Undergraduate) English Esports Finance (Graduate) Fine Arts Health and Physical Education Health Sciences History Journalism Latin American and Latino Studies Marketing Science Mathematics Modern and Classical Languages Nursing Philosophy Physics Political Science Psychology Sociology Sociology and Urban Studies Sport Management Theology Urban Studies Close Filters</w:t>
      </w:r>
    </w:p>
    <w:p w14:paraId="2E164BEC" w14:textId="77777777" w:rsidR="00002C71" w:rsidRDefault="00000000">
      <w:r>
        <w:br w:type="page"/>
      </w:r>
    </w:p>
    <w:p w14:paraId="286B674A" w14:textId="77777777" w:rsidR="00002C71" w:rsidRDefault="00000000">
      <w:pPr>
        <w:pStyle w:val="Heading1"/>
      </w:pPr>
      <w:r>
        <w:lastRenderedPageBreak/>
        <w:t>Page 22: Saint Peter's University - Veterans &amp; Military Students</w:t>
      </w:r>
    </w:p>
    <w:p w14:paraId="3B665175" w14:textId="77777777" w:rsidR="00002C71" w:rsidRDefault="00000000">
      <w:r>
        <w:t xml:space="preserve">URL: </w:t>
      </w:r>
      <w:r>
        <w:rPr>
          <w:i/>
        </w:rPr>
        <w:t>https://www.saintpeters.edu/admission/veterans/</w:t>
      </w:r>
    </w:p>
    <w:p w14:paraId="5F4FCB98" w14:textId="77777777" w:rsidR="00002C71" w:rsidRDefault="00000000">
      <w:pPr>
        <w:pStyle w:val="Heading2"/>
      </w:pPr>
      <w:r>
        <w:t>Meta Description</w:t>
      </w:r>
    </w:p>
    <w:p w14:paraId="13427B1C" w14:textId="77777777" w:rsidR="00002C71" w:rsidRDefault="00000000">
      <w:r>
        <w:t>Just another Saint Peters University Sites site</w:t>
      </w:r>
    </w:p>
    <w:p w14:paraId="7879A26E" w14:textId="77777777" w:rsidR="00002C71" w:rsidRDefault="00000000">
      <w:pPr>
        <w:pStyle w:val="Heading2"/>
      </w:pPr>
      <w:r>
        <w:t>Page Structure</w:t>
      </w:r>
    </w:p>
    <w:p w14:paraId="6D595E2E" w14:textId="77777777" w:rsidR="00002C71" w:rsidRDefault="00000000">
      <w:pPr>
        <w:pStyle w:val="ListBullet"/>
      </w:pPr>
      <w:r>
        <w:t>H3: Graduate Program Applications Now Open!</w:t>
      </w:r>
    </w:p>
    <w:p w14:paraId="187EED3F" w14:textId="77777777" w:rsidR="00002C71" w:rsidRDefault="00000000">
      <w:pPr>
        <w:pStyle w:val="ListBullet"/>
      </w:pPr>
      <w:r>
        <w:t>H2: Veterans &amp; Military Service Members</w:t>
      </w:r>
    </w:p>
    <w:p w14:paraId="586037F7" w14:textId="77777777" w:rsidR="00002C71" w:rsidRDefault="00000000">
      <w:pPr>
        <w:pStyle w:val="ListBullet"/>
      </w:pPr>
      <w:r>
        <w:t>H2: Veterans &amp; Military Service Members</w:t>
      </w:r>
    </w:p>
    <w:p w14:paraId="7E4FF3C4" w14:textId="77777777" w:rsidR="00002C71" w:rsidRDefault="00000000">
      <w:pPr>
        <w:pStyle w:val="ListBullet"/>
      </w:pPr>
      <w:r>
        <w:t>H3: © 2024 Saint Peter's University | The Jesuit University of New Jersey</w:t>
      </w:r>
    </w:p>
    <w:p w14:paraId="5C479BC4" w14:textId="77777777" w:rsidR="00002C71" w:rsidRDefault="00000000">
      <w:pPr>
        <w:pStyle w:val="Heading2"/>
      </w:pPr>
      <w:r>
        <w:t>Main Content</w:t>
      </w:r>
    </w:p>
    <w:p w14:paraId="422F87E4" w14:textId="77777777" w:rsidR="00002C71" w:rsidRDefault="00000000">
      <w:r>
        <w:t xml:space="preserve">Veterans &amp; Military Service Members Home admission Veterans &amp; Military Students Category Home Veteran Benefits Student Success Means Student Support What Classes Can I Take? How to Apply for Admission and Benefits FAQs for Military Students External Resources and Services Visit Us Contact Us Learn More Connect with Veteran &amp; Military Students Veterans &amp; Military Service Members Welcome Veterans, Military Service Members, and Military Families! Saint Peter’s University provides assistance to Veterans, Services Members, and their dependents in order to ensure a seamless transition into the civilian academic arena. We provide assistance with admissions, academic advisement, and registration, student support and advocacy, internal and external referral services (for healthcare, employment, readjustment, etc.), and Veteran educational counseling and processing (GI Bill®, etc.). We are committed to supporting the retention and success of our student population by creating a welcoming environment that provides military-friendly services. Transition Our student service professionals and faculty members are committed to helping you make a seamless transition to Saint Peter’s University. Together we will  navigate you through academic advising, financial aid and financial affordability plans, health services, housing options, and connecting you with other Veterans and Military students. Affordability We are known for the most affordable private tuition in New Jersey. Our student finance team is ready to collaborate with you. We use scholarships, payment plans, and help you access resources to pay for your  your education. Student Success At Saint Peter’s, your success is our mission. Our student support services such as academic advising, career counseling, and student life and development programs blend with your classroom support to create a dynamic team for you. Saint Peter’s University is here to help our students transform their lives. Academics Saint Peter’s hires faculty with real-world experience. You’ll have specially trained instructors that are adept in helping you develop your skills and enhancing your academic success. At the Saint Peter’s University we welcome and embrace veterans and those currently serving in our nation’s armed forces. We recognize that your maturity, discipline and military life experiences make you among our most engaged and focused students. As a veteran, I understand that adjustment to civilian life can something be challenging. At Saint Peter’s your service will be honored and </w:t>
      </w:r>
      <w:r>
        <w:lastRenderedPageBreak/>
        <w:t>saluted. Raymond T. Butkus, MBA Executive Lecturer and Founding Director, Center for Leadership Studies Guarini School of Business US Army Veteran</w:t>
      </w:r>
    </w:p>
    <w:p w14:paraId="347D1FED" w14:textId="77777777" w:rsidR="00002C71" w:rsidRDefault="00000000">
      <w:r>
        <w:br w:type="page"/>
      </w:r>
    </w:p>
    <w:p w14:paraId="3F3EA8BB" w14:textId="77777777" w:rsidR="00002C71" w:rsidRDefault="00000000">
      <w:pPr>
        <w:pStyle w:val="Heading1"/>
      </w:pPr>
      <w:r>
        <w:lastRenderedPageBreak/>
        <w:t>Page 23: Saint Peter's University - Apply to Saint Peter’s – Transfer Students</w:t>
      </w:r>
    </w:p>
    <w:p w14:paraId="61DBDB68" w14:textId="77777777" w:rsidR="00002C71" w:rsidRDefault="00000000">
      <w:r>
        <w:t xml:space="preserve">URL: </w:t>
      </w:r>
      <w:r>
        <w:rPr>
          <w:i/>
        </w:rPr>
        <w:t>https://www.saintpeters.edu/undergraduate-admission/applying-to-saint-peters/transfer-students/</w:t>
      </w:r>
    </w:p>
    <w:p w14:paraId="4A7D1DF1" w14:textId="77777777" w:rsidR="00002C71" w:rsidRDefault="00000000">
      <w:pPr>
        <w:pStyle w:val="Heading2"/>
      </w:pPr>
      <w:r>
        <w:t>Meta Description</w:t>
      </w:r>
    </w:p>
    <w:p w14:paraId="3CF27560" w14:textId="77777777" w:rsidR="00002C71" w:rsidRDefault="00000000">
      <w:r>
        <w:t>Saint Peter's University – Institute of STEM Experiential Learning</w:t>
      </w:r>
    </w:p>
    <w:p w14:paraId="3C8DC103" w14:textId="77777777" w:rsidR="00002C71" w:rsidRDefault="00000000">
      <w:pPr>
        <w:pStyle w:val="Heading2"/>
      </w:pPr>
      <w:r>
        <w:t>Page Structure</w:t>
      </w:r>
    </w:p>
    <w:p w14:paraId="25326177" w14:textId="77777777" w:rsidR="00002C71" w:rsidRDefault="00000000">
      <w:pPr>
        <w:pStyle w:val="ListBullet"/>
      </w:pPr>
      <w:r>
        <w:t>H3: Graduate Program Applications Now Open!</w:t>
      </w:r>
    </w:p>
    <w:p w14:paraId="18D1CFC0" w14:textId="77777777" w:rsidR="00002C71" w:rsidRDefault="00000000">
      <w:pPr>
        <w:pStyle w:val="ListBullet"/>
      </w:pPr>
      <w:r>
        <w:t>H1: Transfer Students</w:t>
      </w:r>
    </w:p>
    <w:p w14:paraId="441BB119" w14:textId="77777777" w:rsidR="00002C71" w:rsidRDefault="00000000">
      <w:pPr>
        <w:pStyle w:val="ListBullet"/>
      </w:pPr>
      <w:r>
        <w:t>H3: READY TO APPLY?</w:t>
      </w:r>
    </w:p>
    <w:p w14:paraId="7565D655" w14:textId="77777777" w:rsidR="00002C71" w:rsidRDefault="00000000">
      <w:pPr>
        <w:pStyle w:val="ListBullet"/>
      </w:pPr>
      <w:r>
        <w:t>H3: Virtual Information Session for Transfer Students</w:t>
      </w:r>
    </w:p>
    <w:p w14:paraId="5EDC7B4E" w14:textId="77777777" w:rsidR="00002C71" w:rsidRDefault="00000000">
      <w:pPr>
        <w:pStyle w:val="ListBullet"/>
      </w:pPr>
      <w:r>
        <w:t>H2: Undergraduate Transfer Days</w:t>
      </w:r>
    </w:p>
    <w:p w14:paraId="4B734610" w14:textId="77777777" w:rsidR="00002C71" w:rsidRDefault="00000000">
      <w:pPr>
        <w:pStyle w:val="ListBullet"/>
      </w:pPr>
      <w:r>
        <w:t>H2: Contact Us</w:t>
      </w:r>
    </w:p>
    <w:p w14:paraId="2053AEC7" w14:textId="77777777" w:rsidR="00002C71" w:rsidRDefault="00000000">
      <w:pPr>
        <w:pStyle w:val="ListBullet"/>
      </w:pPr>
      <w:r>
        <w:t>H3: © 2024 Saint Peter's University | The Jesuit University of New Jersey</w:t>
      </w:r>
    </w:p>
    <w:p w14:paraId="4564CF66" w14:textId="77777777" w:rsidR="00002C71" w:rsidRDefault="00000000">
      <w:pPr>
        <w:pStyle w:val="Heading2"/>
      </w:pPr>
      <w:r>
        <w:t>Main Content</w:t>
      </w:r>
    </w:p>
    <w:p w14:paraId="4775645B" w14:textId="77777777" w:rsidR="00002C71" w:rsidRDefault="00000000">
      <w:r>
        <w:t xml:space="preserve">Transfer Students Welcome Transfer Students Saint Peter’s University welcomes transfer students to campus from two- and four-year institutions throughout New Jersey and beyond. Whether you are nearing completion of an associate’s degree or ready to make a change from another university, our Transfer Counselors are here to answer your questions and make your transition as smooth as possible. We’ve implemented a new streamlined Transfer Application Process Policy with even more credits applied to body of knowledge. What does that mean? It means more flexibility and more time spent towards graduation! You’ll also benefit from many of the opportunities and events we provide: Scholarships : Yes, they’re for transfer students too, and range from $15,000 – $25,000 based on academic GPA. Over 98% of Saint Peter’s students receive some type of financial aid. Dual Admission : We have agreements with 18 New Jersey community colleges to ease your transition. Competitive Majors : You can choose from over 50 academic areas. Instant Decision at Community Colleges: Counselors travel throughout the state to give you personalized attention. Find out when we’ll be at your college! READY TO APPLY? You have a choice of which application to submit. Good news, we do not have an application fee! If you had an application on file for a prior term and would like to have moved forward to a future term please contact us at transfer@saintpeters.edu or 201-761-7110 to speak with a transfer admission advisor. Common Application Online Application Second Bachelor's Application All International students should use the Common Application or Saint Peter’s International Student Application.  Please refer to the admission requirements for International Students for details. NOTE:  Should you have a change of address, phone number or email address, PLEASE contact the Office of Admission so we can keep our records up-to-date! Virtual Information Session for Transfer Students Looking to learn more about the transfer process at Saint Peter’s? Students are welcome to use our services at any stage of the transfer process. We are happy to assist students interested in learning how their credits will </w:t>
      </w:r>
      <w:r>
        <w:lastRenderedPageBreak/>
        <w:t>transfer to Saint Peter’s and what’s required for the application. Sign Up Today! Undergraduate Transfer Days Saint Peter’s is here to make applying an easy and seamless process. Transfer Days are the chance for you to discover more about Saint Peter’s University and unlock your full potential. We know that once you speak with our knowledgeable admissions counselors, view the campus, and see all the personal attention you get at Saint Peter’s, you’ll want to stay. During Transfer Events, you will: Meet one-on-one with an admission counselor. See how many of your previous college credits transfer with our new flexible time towards graduation transfer policy! Receive an evaluation on work experience and how it might apply towards credits. Get an Instant Decision! Pay your deposit on the spot once admitted. Register for classes for the term with the assistance of a faculty advisor after a complete credit evaluation. Discover how affordable your education can be! You’ll sit down with a financial aid counselor and better understand your financial aid options. RSVP Today Contact Us Office of Admission Please call or email to make an appointment or to request information about our programs. Email transfer@saintpeters.edu Telephone 201-761-7100 Meet Your Counselors Visit us on campus Lee House 2627 John F. Kennedy Blvd. Jersey City, NJ 07306 More Information Tuition and Financial Aid International Students Transfer Programs Frequently Asked Questions Recognized among the top 10 for best value institutions as 6th in the Regional Universities North category View All Awards Get your Saint Peter's Gear! visit the store</w:t>
      </w:r>
    </w:p>
    <w:p w14:paraId="7D97CAE6" w14:textId="77777777" w:rsidR="00002C71" w:rsidRDefault="00000000">
      <w:pPr>
        <w:pStyle w:val="Heading2"/>
      </w:pPr>
      <w:r>
        <w:t>Contact Information</w:t>
      </w:r>
    </w:p>
    <w:p w14:paraId="434FE393" w14:textId="77777777" w:rsidR="00002C71" w:rsidRDefault="00000000">
      <w:pPr>
        <w:pStyle w:val="ListBullet"/>
      </w:pPr>
      <w:r>
        <w:t>Email Addresses:</w:t>
      </w:r>
    </w:p>
    <w:p w14:paraId="6ADA485B" w14:textId="77777777" w:rsidR="00002C71" w:rsidRDefault="00000000">
      <w:pPr>
        <w:pStyle w:val="ListNumber"/>
      </w:pPr>
      <w:r>
        <w:t>transfer@saintpeters.eduTelephone</w:t>
      </w:r>
    </w:p>
    <w:p w14:paraId="5316AF9D" w14:textId="77777777" w:rsidR="00002C71" w:rsidRDefault="00000000">
      <w:pPr>
        <w:pStyle w:val="ListNumber"/>
      </w:pPr>
      <w:r>
        <w:t>transfer@saintpeters.edu</w:t>
      </w:r>
    </w:p>
    <w:p w14:paraId="285BEAE2" w14:textId="77777777" w:rsidR="00002C71" w:rsidRDefault="00000000">
      <w:pPr>
        <w:pStyle w:val="ListBullet"/>
      </w:pPr>
      <w:r>
        <w:t>Phone Numbers:</w:t>
      </w:r>
    </w:p>
    <w:p w14:paraId="694EB990" w14:textId="77777777" w:rsidR="00002C71" w:rsidRDefault="00000000">
      <w:pPr>
        <w:pStyle w:val="ListNumber"/>
      </w:pPr>
      <w:r>
        <w:t>201-761-7110</w:t>
      </w:r>
    </w:p>
    <w:p w14:paraId="0C31C4DF" w14:textId="77777777" w:rsidR="00002C71" w:rsidRDefault="00000000">
      <w:pPr>
        <w:pStyle w:val="ListNumber"/>
      </w:pPr>
      <w:r>
        <w:t>201-761-7100</w:t>
      </w:r>
    </w:p>
    <w:p w14:paraId="6C5A66A4" w14:textId="77777777" w:rsidR="00002C71" w:rsidRDefault="00000000">
      <w:r>
        <w:br w:type="page"/>
      </w:r>
    </w:p>
    <w:p w14:paraId="6320944B" w14:textId="77777777" w:rsidR="00002C71" w:rsidRDefault="00000000">
      <w:pPr>
        <w:pStyle w:val="Heading1"/>
      </w:pPr>
      <w:r>
        <w:lastRenderedPageBreak/>
        <w:t>Page 24: Saint Peter's University - International Admission</w:t>
      </w:r>
    </w:p>
    <w:p w14:paraId="73E5DEAE" w14:textId="77777777" w:rsidR="00002C71" w:rsidRDefault="00000000">
      <w:r>
        <w:t xml:space="preserve">URL: </w:t>
      </w:r>
      <w:r>
        <w:rPr>
          <w:i/>
        </w:rPr>
        <w:t>https://www.saintpeters.edu/international/</w:t>
      </w:r>
    </w:p>
    <w:p w14:paraId="549CA675" w14:textId="77777777" w:rsidR="00002C71" w:rsidRDefault="00000000">
      <w:pPr>
        <w:pStyle w:val="Heading2"/>
      </w:pPr>
      <w:r>
        <w:t>Meta Description</w:t>
      </w:r>
    </w:p>
    <w:p w14:paraId="18AAAA0D" w14:textId="77777777" w:rsidR="00002C71" w:rsidRDefault="00000000">
      <w:r>
        <w:t>Saint Peter's University – Institute of STEM Experiential Learning</w:t>
      </w:r>
    </w:p>
    <w:p w14:paraId="664A7C80" w14:textId="77777777" w:rsidR="00002C71" w:rsidRDefault="00000000">
      <w:pPr>
        <w:pStyle w:val="Heading2"/>
      </w:pPr>
      <w:r>
        <w:t>Page Structure</w:t>
      </w:r>
    </w:p>
    <w:p w14:paraId="52973B27" w14:textId="77777777" w:rsidR="00002C71" w:rsidRDefault="00000000">
      <w:pPr>
        <w:pStyle w:val="ListBullet"/>
      </w:pPr>
      <w:r>
        <w:t>H3: Graduate Program Applications Now Open!</w:t>
      </w:r>
    </w:p>
    <w:p w14:paraId="0EC51C4A" w14:textId="77777777" w:rsidR="00002C71" w:rsidRDefault="00000000">
      <w:pPr>
        <w:pStyle w:val="ListBullet"/>
      </w:pPr>
      <w:r>
        <w:t>H1: International Admission</w:t>
      </w:r>
    </w:p>
    <w:p w14:paraId="3ADB038C" w14:textId="77777777" w:rsidR="00002C71" w:rsidRDefault="00000000">
      <w:pPr>
        <w:pStyle w:val="ListBullet"/>
      </w:pPr>
      <w:r>
        <w:t>H2: Key Facts</w:t>
      </w:r>
    </w:p>
    <w:p w14:paraId="7F23E254" w14:textId="77777777" w:rsidR="00002C71" w:rsidRDefault="00000000">
      <w:pPr>
        <w:pStyle w:val="ListBullet"/>
      </w:pPr>
      <w:r>
        <w:t>H2: SCHOLARSHIPS &amp; Financial Aid</w:t>
      </w:r>
    </w:p>
    <w:p w14:paraId="1EAEB3DE" w14:textId="77777777" w:rsidR="00002C71" w:rsidRDefault="00000000">
      <w:pPr>
        <w:pStyle w:val="ListBullet"/>
      </w:pPr>
      <w:r>
        <w:t>H2: Contact Us</w:t>
      </w:r>
    </w:p>
    <w:p w14:paraId="2F370F29" w14:textId="77777777" w:rsidR="00002C71" w:rsidRDefault="00000000">
      <w:pPr>
        <w:pStyle w:val="ListBullet"/>
      </w:pPr>
      <w:r>
        <w:t>H2: In Good Company</w:t>
      </w:r>
    </w:p>
    <w:p w14:paraId="6E4D649E" w14:textId="77777777" w:rsidR="00002C71" w:rsidRDefault="00000000">
      <w:pPr>
        <w:pStyle w:val="ListBullet"/>
      </w:pPr>
      <w:r>
        <w:t>H3: © 2024 Saint Peter's University | The Jesuit University of New Jersey</w:t>
      </w:r>
    </w:p>
    <w:p w14:paraId="2A1A019A" w14:textId="77777777" w:rsidR="00002C71" w:rsidRDefault="00000000">
      <w:pPr>
        <w:pStyle w:val="Heading2"/>
      </w:pPr>
      <w:r>
        <w:t>Main Content</w:t>
      </w:r>
    </w:p>
    <w:p w14:paraId="42BC42B1" w14:textId="77777777" w:rsidR="00002C71" w:rsidRDefault="00000000">
      <w:r>
        <w:t xml:space="preserve">International Admission Meet Saint Peter’s University Located in Jersey City, New Jersey, Saint Peter’s University is one of 27 Jesuit colleges and universities in the United States and the only Jesuit University in New Jersey. Guided by the traditions that have been in place for more than 150 years, we are proud to offer our students learning opportunities, career possibilities, and life-changing experiences. How to Apply: Undergraduate International Student Services How to Apply: Graduate Frequently Asked Questions Key Facts Rated top 100 value-added alumni earnings, Brookings Institute, Metropolitan Policy Program Research and cooperative education opportunities for all programs of study. 3,300 total student enrollment. The Undergraduate student to faculty ratio is 12:1. The average graduate class size is 14 students. Competitive scholarships available for undergraduate international students. Limited academic merit awards for graduate students. 65-million-dollar Mac Mahon Student Center open to all resident and commuter students, faculty, staff and alumni. Bachelor’s degrees, Master’s degrees and Doctoral degrees. Combined 5-year BS/MBA program available. Rated Crains New York Top 10 MBA program in New York City Faculty are highly qualified and respected in their fields. Over 90% of the faculty hold a doctoral or terminal degree. Financial trading room opened 2014 for real-time training and experience with industry software Environmentally friendly and sustainable campus. Students reach New York City in minutes by train, bus, or ferry. Caring community of students, faculty and staff. Involvement available with more than 70 clubs and organizations. Jersey City and Beyond Discover the world's best classroom Learn More SCHOLARSHIPS &amp; Financial Aid International undergraduate students will be considered for merit-based scholarships based on academic performance and standardized test scores. Official SAT or ACT test scores may be required for students wishing to be considered for our highest merit based scholarships. Scholarships are not available to graduate students. International students may find these resources helpful EDUPASS provides information on how to locate financial aid International Scholarships can help you to identify financial resources. Tuition &amp; Fees Contact Us Please contact us if you would like to schedule a </w:t>
      </w:r>
      <w:r>
        <w:lastRenderedPageBreak/>
        <w:t>meeting. Email: intadmission@saintpeters.edu Meet Your Counselors In Good Company We are proud to partner with EducationUSA. Saint Peter’s University is also a member of the Council for International Schools, American International Recruitment Council, Overseas Association for College Admission Counseling, and ELS . Saint Peter’s University has received specialized accreditation for its business programs through the International Accreditation Council for Business Education (IACBE) located at 11374 Strang Line Road in Lenexa, Kansas, USA. The business programs in the following degrees are accredited by the IACBE: Master of Business Administration with concentrations in Finance, Health Care Administration, Human Resources Management, International Business, Management, Management Information Systems, Marketing, and Risk Management. Master of Science in Accountancy Bachelor of Science with majors in Accountancy, Business Management, Marketing Management, and International Business. IACBE Membership Status IACBE Outcomes Assessment Annual Report 2018 Public Disclosure of Student Achievement 2018-19</w:t>
      </w:r>
    </w:p>
    <w:p w14:paraId="4B5760A8" w14:textId="77777777" w:rsidR="00002C71" w:rsidRDefault="00000000">
      <w:pPr>
        <w:pStyle w:val="Heading2"/>
      </w:pPr>
      <w:r>
        <w:t>Contact Information</w:t>
      </w:r>
    </w:p>
    <w:p w14:paraId="7223FD7F" w14:textId="77777777" w:rsidR="00002C71" w:rsidRDefault="00000000">
      <w:pPr>
        <w:pStyle w:val="ListBullet"/>
      </w:pPr>
      <w:r>
        <w:t>Email Addresses:</w:t>
      </w:r>
    </w:p>
    <w:p w14:paraId="69C0E3A0" w14:textId="77777777" w:rsidR="00002C71" w:rsidRDefault="00000000">
      <w:pPr>
        <w:pStyle w:val="ListNumber"/>
      </w:pPr>
      <w:r>
        <w:t>intadmission@saintpeters.edu</w:t>
      </w:r>
    </w:p>
    <w:p w14:paraId="27E95FF2" w14:textId="77777777" w:rsidR="00002C71" w:rsidRDefault="00000000">
      <w:r>
        <w:br w:type="page"/>
      </w:r>
    </w:p>
    <w:p w14:paraId="3F129331" w14:textId="77777777" w:rsidR="00002C71" w:rsidRDefault="00000000">
      <w:pPr>
        <w:pStyle w:val="Heading1"/>
      </w:pPr>
      <w:r>
        <w:lastRenderedPageBreak/>
        <w:t>Page 25: Saint Peter's University - Applying to Saint Peter’s</w:t>
      </w:r>
    </w:p>
    <w:p w14:paraId="46A59531" w14:textId="77777777" w:rsidR="00002C71" w:rsidRDefault="00000000">
      <w:r>
        <w:t xml:space="preserve">URL: </w:t>
      </w:r>
      <w:r>
        <w:rPr>
          <w:i/>
        </w:rPr>
        <w:t>https://www.saintpeters.edu/undergraduate-admission/applying-to-saint-peters/</w:t>
      </w:r>
    </w:p>
    <w:p w14:paraId="59596333" w14:textId="77777777" w:rsidR="00002C71" w:rsidRDefault="00000000">
      <w:pPr>
        <w:pStyle w:val="Heading2"/>
      </w:pPr>
      <w:r>
        <w:t>Meta Description</w:t>
      </w:r>
    </w:p>
    <w:p w14:paraId="553F72AB" w14:textId="77777777" w:rsidR="00002C71" w:rsidRDefault="00000000">
      <w:r>
        <w:t>Saint Peter's University – Institute of STEM Experiential Learning</w:t>
      </w:r>
    </w:p>
    <w:p w14:paraId="7E1EED79" w14:textId="77777777" w:rsidR="00002C71" w:rsidRDefault="00000000">
      <w:pPr>
        <w:pStyle w:val="Heading2"/>
      </w:pPr>
      <w:r>
        <w:t>Page Structure</w:t>
      </w:r>
    </w:p>
    <w:p w14:paraId="0389359E" w14:textId="77777777" w:rsidR="00002C71" w:rsidRDefault="00000000">
      <w:pPr>
        <w:pStyle w:val="ListBullet"/>
      </w:pPr>
      <w:r>
        <w:t>H3: Graduate Program Applications Now Open!</w:t>
      </w:r>
    </w:p>
    <w:p w14:paraId="41DAAF36" w14:textId="77777777" w:rsidR="00002C71" w:rsidRDefault="00000000">
      <w:pPr>
        <w:pStyle w:val="ListBullet"/>
      </w:pPr>
      <w:r>
        <w:t>H1: Applying to Saint Peter’s</w:t>
      </w:r>
    </w:p>
    <w:p w14:paraId="7D808906" w14:textId="77777777" w:rsidR="00002C71" w:rsidRDefault="00000000">
      <w:pPr>
        <w:pStyle w:val="ListBullet"/>
      </w:pPr>
      <w:r>
        <w:t>H3: © 2024 Saint Peter's University | The Jesuit University of New Jersey</w:t>
      </w:r>
    </w:p>
    <w:p w14:paraId="4715A649" w14:textId="77777777" w:rsidR="00002C71" w:rsidRDefault="00000000">
      <w:pPr>
        <w:pStyle w:val="Heading2"/>
      </w:pPr>
      <w:r>
        <w:t>Main Content</w:t>
      </w:r>
    </w:p>
    <w:p w14:paraId="24992925" w14:textId="77777777" w:rsidR="00002C71" w:rsidRDefault="00000000">
      <w:r>
        <w:t>Applying to Saint Peter’s Great things happen when you're a part of a community that believes in you.  As part of #PeacockNation,  you'll work alongside professors who are recognized not only for their knowledge but also for their commitment to students.</w:t>
      </w:r>
    </w:p>
    <w:p w14:paraId="22CC3620" w14:textId="77777777" w:rsidR="00002C71" w:rsidRDefault="00000000">
      <w:r>
        <w:t>You'll discover that curiosity and determination hold no limits here.  Our unique culture both challenges and supports you to push boundaries and achieve great success. Undergraduate Applying as a first year student? Check out how to apply and become a member of the Saint Peter’s community. Undergraduate Admissions | How to Apply | Finish Your Application undergraduate Transfer Already a college student and looking to complete your bachelor’s degree? Find out how to make a smooth transition from your current college to Saint Peter’s. Undergraduate Transfer Admissions | How to Apply | Finish Your Application Undergraduate International Want to immerse yourself in a new culture? Find an academic challenge and apply as an international student. International Admissions | How to Apply Graduate What Will You Master Next? More and more, advanced degrees hold the key to opportunity and advancement. Apply today! Domestic Applicants | Apply International Applicants | Apply Finish Your Application | Apply Interested in our M.S. in Data Science or Business Analytics Professional Hybrid Programs with employment/CPT? Please complete the professional hybrid application . Nursing Want to pursue a nursing career? The B.S.N. Nursing Program at Saint Peter’s will prepare you for professional nursing practice. Undergraduate Nursing Programs: Generic or Basic BSN Program | Apply via the Undergraduate First Year or Transfer options above Accelerated BSN | Apply (must already hold a bachelor’s degree) RN to BSN  | Apply Graduate Nursing Programs: Apply Domestic Apply International (non-F1 students only) Adult Bachelor’s and Certificates Whether you’re starting your degree for the first time, returning after a hiatus, or resuming your education after attending another university, Saint Peter’s is here for you. Associate Degrees | Apply Adult Bachelor Degrees | Apply Second Bachelor's Degree Ready to pursue your second bachelor’s degree? Pursue another field of study and start your second phase of undergraduate learning today! Second Bachelor Degrees | Apply</w:t>
      </w:r>
    </w:p>
    <w:p w14:paraId="0F45409F" w14:textId="77777777" w:rsidR="00002C71" w:rsidRDefault="00000000">
      <w:r>
        <w:br w:type="page"/>
      </w:r>
    </w:p>
    <w:p w14:paraId="6ECCC2D0" w14:textId="77777777" w:rsidR="00002C71" w:rsidRDefault="00000000">
      <w:pPr>
        <w:pStyle w:val="Heading1"/>
      </w:pPr>
      <w:r>
        <w:lastRenderedPageBreak/>
        <w:t>Page 26: Saint Peter's University - Tuition and Aid</w:t>
      </w:r>
    </w:p>
    <w:p w14:paraId="405AA876" w14:textId="77777777" w:rsidR="00002C71" w:rsidRDefault="00000000">
      <w:r>
        <w:t xml:space="preserve">URL: </w:t>
      </w:r>
      <w:r>
        <w:rPr>
          <w:i/>
        </w:rPr>
        <w:t>https://www.saintpeters.edu/enrollment-services/student-financial-aid/</w:t>
      </w:r>
    </w:p>
    <w:p w14:paraId="70FD9D4B" w14:textId="77777777" w:rsidR="00002C71" w:rsidRDefault="00000000">
      <w:pPr>
        <w:pStyle w:val="Heading2"/>
      </w:pPr>
      <w:r>
        <w:t>Meta Description</w:t>
      </w:r>
    </w:p>
    <w:p w14:paraId="4C882BB3" w14:textId="77777777" w:rsidR="00002C71" w:rsidRDefault="00000000">
      <w:r>
        <w:t>Saint Peter's University – Institute of STEM Experiential Learning</w:t>
      </w:r>
    </w:p>
    <w:p w14:paraId="1F0149C5" w14:textId="77777777" w:rsidR="00002C71" w:rsidRDefault="00000000">
      <w:pPr>
        <w:pStyle w:val="Heading2"/>
      </w:pPr>
      <w:r>
        <w:t>Page Structure</w:t>
      </w:r>
    </w:p>
    <w:p w14:paraId="0F77D8F2" w14:textId="77777777" w:rsidR="00002C71" w:rsidRDefault="00000000">
      <w:pPr>
        <w:pStyle w:val="ListBullet"/>
      </w:pPr>
      <w:r>
        <w:t>H3: Graduate Program Applications Now Open!</w:t>
      </w:r>
    </w:p>
    <w:p w14:paraId="03CA6F3E" w14:textId="77777777" w:rsidR="00002C71" w:rsidRDefault="00000000">
      <w:pPr>
        <w:pStyle w:val="ListBullet"/>
      </w:pPr>
      <w:r>
        <w:t>H1: Tuition and Aid</w:t>
      </w:r>
    </w:p>
    <w:p w14:paraId="081A6143" w14:textId="77777777" w:rsidR="00002C71" w:rsidRDefault="00000000">
      <w:pPr>
        <w:pStyle w:val="ListBullet"/>
      </w:pPr>
      <w:r>
        <w:t>H2: 2025-2026 FAFSA updates</w:t>
      </w:r>
    </w:p>
    <w:p w14:paraId="7712029B" w14:textId="77777777" w:rsidR="00002C71" w:rsidRDefault="00000000">
      <w:pPr>
        <w:pStyle w:val="ListBullet"/>
      </w:pPr>
      <w:r>
        <w:t>H3: Newly Admitted Students</w:t>
      </w:r>
    </w:p>
    <w:p w14:paraId="08FAE827" w14:textId="77777777" w:rsidR="00002C71" w:rsidRDefault="00000000">
      <w:pPr>
        <w:pStyle w:val="ListBullet"/>
      </w:pPr>
      <w:r>
        <w:t>H3: Financial Aid for NJ Dreamers</w:t>
      </w:r>
    </w:p>
    <w:p w14:paraId="1CA8CCC1" w14:textId="77777777" w:rsidR="00002C71" w:rsidRDefault="00000000">
      <w:pPr>
        <w:pStyle w:val="ListBullet"/>
      </w:pPr>
      <w:r>
        <w:t>H3: Current Students</w:t>
      </w:r>
    </w:p>
    <w:p w14:paraId="12C3BE84" w14:textId="77777777" w:rsidR="00002C71" w:rsidRDefault="00000000">
      <w:pPr>
        <w:pStyle w:val="ListBullet"/>
      </w:pPr>
      <w:r>
        <w:t>H3: FAFSA Corrections</w:t>
      </w:r>
    </w:p>
    <w:p w14:paraId="7A707C7B" w14:textId="77777777" w:rsidR="00002C71" w:rsidRDefault="00000000">
      <w:pPr>
        <w:pStyle w:val="ListBullet"/>
      </w:pPr>
      <w:r>
        <w:t>H2: TYPES OF FINANCIAL AID</w:t>
      </w:r>
    </w:p>
    <w:p w14:paraId="4864732B" w14:textId="77777777" w:rsidR="00002C71" w:rsidRDefault="00000000">
      <w:pPr>
        <w:pStyle w:val="ListBullet"/>
      </w:pPr>
      <w:r>
        <w:t>H2: HOW MUCH WILL COLLEGE REALLY COST?</w:t>
      </w:r>
    </w:p>
    <w:p w14:paraId="50A31575" w14:textId="77777777" w:rsidR="00002C71" w:rsidRDefault="00000000">
      <w:pPr>
        <w:pStyle w:val="ListBullet"/>
      </w:pPr>
      <w:r>
        <w:t>H3: Cost of Attendance</w:t>
      </w:r>
    </w:p>
    <w:p w14:paraId="1B7B055E" w14:textId="77777777" w:rsidR="00002C71" w:rsidRDefault="00000000">
      <w:pPr>
        <w:pStyle w:val="ListBullet"/>
      </w:pPr>
      <w:r>
        <w:t>H3: Net Price Calculator</w:t>
      </w:r>
    </w:p>
    <w:p w14:paraId="5989B526" w14:textId="77777777" w:rsidR="00002C71" w:rsidRDefault="00000000">
      <w:pPr>
        <w:pStyle w:val="ListBullet"/>
      </w:pPr>
      <w:r>
        <w:t>H2: File for Financial Aid</w:t>
      </w:r>
    </w:p>
    <w:p w14:paraId="12F75005" w14:textId="77777777" w:rsidR="00002C71" w:rsidRDefault="00000000">
      <w:pPr>
        <w:pStyle w:val="ListBullet"/>
      </w:pPr>
      <w:r>
        <w:t>H2: GATEWAY TUITION PROGRAM</w:t>
      </w:r>
    </w:p>
    <w:p w14:paraId="34C581CB" w14:textId="77777777" w:rsidR="00002C71" w:rsidRDefault="00000000">
      <w:pPr>
        <w:pStyle w:val="ListBullet"/>
      </w:pPr>
      <w:r>
        <w:t>H2: helpful Links</w:t>
      </w:r>
    </w:p>
    <w:p w14:paraId="18112882" w14:textId="77777777" w:rsidR="00002C71" w:rsidRDefault="00000000">
      <w:pPr>
        <w:pStyle w:val="ListBullet"/>
      </w:pPr>
      <w:r>
        <w:t>H2: Contact Us</w:t>
      </w:r>
    </w:p>
    <w:p w14:paraId="654BBBF2" w14:textId="77777777" w:rsidR="00002C71" w:rsidRDefault="00000000">
      <w:pPr>
        <w:pStyle w:val="ListBullet"/>
      </w:pPr>
      <w:r>
        <w:t>H2: ADDITIONAL INFORMATION</w:t>
      </w:r>
    </w:p>
    <w:p w14:paraId="25762003" w14:textId="77777777" w:rsidR="00002C71" w:rsidRDefault="00000000">
      <w:pPr>
        <w:pStyle w:val="ListBullet"/>
      </w:pPr>
      <w:r>
        <w:t>H3: © 2024 Saint Peter's University | The Jesuit University of New Jersey</w:t>
      </w:r>
    </w:p>
    <w:p w14:paraId="3FB6D88C" w14:textId="77777777" w:rsidR="00002C71" w:rsidRDefault="00000000">
      <w:pPr>
        <w:pStyle w:val="Heading2"/>
      </w:pPr>
      <w:r>
        <w:t>Main Content</w:t>
      </w:r>
    </w:p>
    <w:p w14:paraId="649E5B4F" w14:textId="77777777" w:rsidR="00002C71" w:rsidRDefault="00000000">
      <w:r>
        <w:t>Tuition and Aid Financial Affordability At Saint Peter’s, we are committed to providing you with an exceptional and affordable college experience. Awarded Annually $ 0 M Average Undergraduate Package $ 0 K Full-time Undergraduate Students Receive Aid 0 % 2025-2026 FAFSA updates Newly Admitted Students The 2025-2026 Free Application for Federal Student Aid (FAFSA) is now available! Newly admitted students should submit the FREE 2025-2026 FAFSA by March 1, 2025 so they have sufficient time to review their financial aid award prior to the May 1, 2025 deposit deadline.</w:t>
      </w:r>
    </w:p>
    <w:p w14:paraId="2A21C77B" w14:textId="77777777" w:rsidR="00002C71" w:rsidRDefault="00000000">
      <w:r>
        <w:t>While we will continue reviewing students for financial aid throughout the summer, we encourage you to file the FAFSA today, so you can make an informed decision about your academic future.</w:t>
      </w:r>
    </w:p>
    <w:p w14:paraId="6CEE9518" w14:textId="77777777" w:rsidR="00002C71" w:rsidRDefault="00000000">
      <w:r>
        <w:t>Financial Aid awards can be accessed through your Peacock Portal as soon as they are posted. You will receive an email and text notification letting you know when you’re able to view the award online. A copy of your award will be mailed to your house at a later date as well.</w:t>
      </w:r>
    </w:p>
    <w:p w14:paraId="17DAAAA3" w14:textId="77777777" w:rsidR="00002C71" w:rsidRDefault="00000000">
      <w:r>
        <w:lastRenderedPageBreak/>
        <w:t>To begin the FAFSA process, students and their families will need the following: An FSA ID: Each student must create an FSA ID , and if applicable, a contributor (such as a parent for dependent students or a spouse for independent students) must also create one. Social Security Number: Required for both the student and contributor (if applicable). Alien Registration Number: Required if you are not a U.S. citizen. 2023 Federal Income Tax Returns, W-2s, and other income records: These can be brought over electronically through the IRS data retrieval tool when you’re filling out the FAFSA. Bank Statements and Investment Records: Include these if applicable. Records of Untaxed Income: Gather documents for any untaxed income received, if applicable. Financial Aid for NJ Dreamers Saint Peter’s University is committed to supporting all students in accessing financial aid. If you are not eligible to file the FAFSA due to your citizenship status, you may qualify for state financial aid by completing the New Jersey Alternative Financial Aid Application (NJAFAA) .</w:t>
      </w:r>
    </w:p>
    <w:p w14:paraId="3AD0FEDD" w14:textId="77777777" w:rsidR="00002C71" w:rsidRDefault="00000000">
      <w:r>
        <w:t>To qualify, you must meet the following criteria: Reside in New Jersey. Be ineligible for the FAFSA due to citizenship status. Have attended a New Jersey high school for at least three years. Have graduated from a New Jersey high school or earned the equivalent of a high school diploma in New Jersey. Be able to file an affidavit stating that you have applied to legalize your immigration status or will do so as soon as you are eligible. Read detailed instructions on how to complete the NJAFAA. If you have any questions or need assistance, the Saint Peter’s University Financial Aid Office is here to help! Current Students Current Saint Peter’s students who previously received state and federal financial aid (i.e. Pell and TAG ) must submit their 2025-2026 FAFSA by the April 15, 2025 state deadline. Students who do not file a FAFSA by this deadline will lose their TAG eligibility for the 2025-2026 award year. You will use the same FSA ID that you utilized last year when you completed the new 2024-2025 FAFSA.</w:t>
      </w:r>
    </w:p>
    <w:p w14:paraId="7ECE4158" w14:textId="77777777" w:rsidR="00002C71" w:rsidRDefault="00000000">
      <w:r>
        <w:t xml:space="preserve">Additionally, you can schedule an appointment with your financial aid counselor in your EAB Navigate app . FAFSA Corrections Newly admitted and current students who made a mistake on their FAFSA or received an error on their FAFSA submission summary (i.e., missing student or parent signatures, missing consent for IRS tax transcript retrieval, or accidentally filing as an independent student, etc.) can now make corrections by logging into their Studentaid.gov account and going to “My Activity.” Tuition and Fees Undergraduate Cost of Attendance Adult Programs Cost of Attendance Frequently Asked Questions Net Price Calculator Direct Loan Payment Calculator New Jersey TAG Estimator Scholarships TYPES OF FINANCIAL AID Financial aid comes in a variety of forms including institutional awards, government grants, external scholarships, loans, and work-study: Institutional Awards: Saint Peter’s University offers generous academic, incentive and need-based grants to incoming freshmen and transfer students based on previous scholastic achievement, potential for success, and demonstrated family need. Government Grants: These are awards that do not need to be repaid. Federal grant programs include PELL and SEOG. A variety of New Jersey State grant programs include the Tuition Aid Grant, Distinguished/Urban Scholar Program and EOF Grants. External Scholarships: The Financial Aid website provides link to a variety of outside scholarships funded by private foundations and agencies. We encourage students to explore these and other external sources of aid, </w:t>
      </w:r>
      <w:r>
        <w:lastRenderedPageBreak/>
        <w:t xml:space="preserve">including funding from organizations in your local community. Loans: Investing in your college education through educational loans is an excellent way to afford a college education. Students and parents are encouraged to explore the wide variety of federal, state, and private loan programs that can be used to supplement grant programs and make a private education an affordable choice. Work-study: Part-time campus employment allows students to earn money to help with college expenses. Both institutional and federal work-study are available. Payment Arrangements: In addition to the variety of financial aid programs, Saint Peter’s University Bursar’s Office provides special Payment Arrangements for families, including installment and credit card plans. HOW MUCH WILL COLLEGE REALLY COST? It is important to review the estimated cost of attendance to better understand the expenses you can expect to encounter throughout your studies. Then you’re going to want to use the very popular Net Price Calculator to factor in scholarships and aid. We are pleased to provide these tools to assist you in your college search. Cost of Attendance College expenses can be categorized into direct costs (charged directly by the institution such as tuition, fees, room and board) and indirect costs (travel, books, personal expenses, etc.). Both types of expenses are used to calculate student eligibility for financial aid. The amount of money needed to attend college is the college budget. If the college budget is greater than a student’s family contribution, the difference is that student’s financial need. Calculate Cost of Attendance Net Price Calculator Let’s calculate scholarships and aid to determine the amount you are likely to pay if you were to attend Saint Peter’s University. It will be helpful to have your parents’ financial records in hand when you complete the calculator, and to know your GPA and test scores. It generally takes about 10 minutes to answer all of the questions. Net Price Calculator File for Financial Aid To apply for financial aid, students must file the Free Application for Federal Student Aid (FAFSA) . By filing the FAFSA you will be considered for federal, state and Saint Peter’s financial aid including scholarships, loans, need-based grants, and work-study funds. Students should write in “Title IV Code 002638 Saint Peter’s University, 2641 Kennedy Blvd., Jersey City, NJ” in the appropriate section of the FAFSA. The FAFSA should be completed online at www.fafsa.ed.gov . Incoming freshmen and transfers are urged to complete it as soon as possible, but no later than March 15th in order to receive a complete financial aid package in early April. For renewal Tuition Aid Grant students, the FAFSA needs to be processed by June 1 prior to the beginning of the Fall term. Our financial aid staff is available to assist you with the application. Feel free to reach out to us at (201) 761-6060 or FinancialAid@saintpeters.edu . Get Started GATEWAY TUITION PROGRAM You may qualify for free tuition Our Gateway Tuition Program is designed to provide students with a ZERO tuition experience (tuition, comprehensive fees, and new student orientation fee). If your family’s adjusted gross income is $65,000 or less (as calculated from the FAFSA) you could qualify for the program. Learn More helpful Links Documents and Forms Employee Tuition Exchange Programs Federal and State Grant Programs Financial Aid Staff Gainful Employment Loan Information / Apply for Loans Preparing for College Student Employment Quarterly Budget and Expenditure Reporting for the Student and Institutional Portions of HEERF I, II, and III Annual Scholarships Endowed Scholarships External Scholarships Institutional Scholarships HEERF Reporting CARES Act Fund FAQs Complete </w:t>
      </w:r>
      <w:r>
        <w:lastRenderedPageBreak/>
        <w:t>the FAFSA/Pin Tuition Freeze and Grants Veterans Contact Us Financial Aid Office Please call or email to make an appointment or to request information about our programs. Email financialaid@saintpeters.edu Telephone (201) 761-6060 Financial Aid Staff Visit us on campus McDermott Hall, 1st Floor 2641 John F. Kennedy Boulevard Jersey City, NJ 07306 ADDITIONAL INFORMATION In addition to the information in the academic catalog, several other brochures in the Saint Peter’s University Financial Aid Office contain pertinent financial aid information, including federal, state, and institutional assistance. Students have the right to obtain such information. Students also have the right to appeal financial aid awards by writing to the Scholarship Appeals Committee through the Director of Student Financial Aid. Students receiving financial assistance must be in good standing and must maintain satisfactory progress in their course of study. Students who have been awarded academically based scholarships are expected to maintain superior academic standing. Students who do not achieve scholarship-level performance may forfeit their awards. Students should contact the Student Financial Aid Office for additional information regarding the University’s refund and repayment policy, award packaging policy, satisfactory academic progress, rights and responsibilities of student aid recipients, or any terms and conditions regarding financial aid awards. For incoming students at time of enrollment: All award packages must conform to current Saint Peter’s University scholarship and Financial Aid policies . Saint Peter’s University scholarships are awarded in partnership with state, federal and private grant programs, and part of any scholarship offer could be funded through other sources. Although the University’s portion of your award may be adjusted to conform to such policies, the total amount of your grant assistance from all sources will be equal to or greater than the amount listed in your original scholarship letter. Recognized among the top 10 for best value institutions as 6th in the Regional Universities North category View All Awards Get your Saint Peter's Gear! visit the store</w:t>
      </w:r>
    </w:p>
    <w:p w14:paraId="49ADBDBC" w14:textId="77777777" w:rsidR="00002C71" w:rsidRDefault="00000000">
      <w:pPr>
        <w:pStyle w:val="Heading2"/>
      </w:pPr>
      <w:r>
        <w:t>Contact Information</w:t>
      </w:r>
    </w:p>
    <w:p w14:paraId="2954BD60" w14:textId="77777777" w:rsidR="00002C71" w:rsidRDefault="00000000">
      <w:pPr>
        <w:pStyle w:val="ListBullet"/>
      </w:pPr>
      <w:r>
        <w:t>Email Addresses:</w:t>
      </w:r>
    </w:p>
    <w:p w14:paraId="32F1CAD1" w14:textId="77777777" w:rsidR="00002C71" w:rsidRDefault="00000000">
      <w:pPr>
        <w:pStyle w:val="ListNumber"/>
      </w:pPr>
      <w:r>
        <w:t>FinancialAid@saintpeters.edu</w:t>
      </w:r>
    </w:p>
    <w:p w14:paraId="00FE7D96" w14:textId="77777777" w:rsidR="00002C71" w:rsidRDefault="00000000">
      <w:pPr>
        <w:pStyle w:val="ListNumber"/>
      </w:pPr>
      <w:r>
        <w:t>financialaid@saintpeters.eduTelephone</w:t>
      </w:r>
    </w:p>
    <w:p w14:paraId="3E2485CF" w14:textId="77777777" w:rsidR="00002C71" w:rsidRDefault="00000000">
      <w:r>
        <w:br w:type="page"/>
      </w:r>
    </w:p>
    <w:p w14:paraId="1A2E3763" w14:textId="77777777" w:rsidR="00002C71" w:rsidRDefault="00000000">
      <w:pPr>
        <w:pStyle w:val="Heading1"/>
      </w:pPr>
      <w:r>
        <w:lastRenderedPageBreak/>
        <w:t>Page 27: Saint Peter's University - Campus Ministry</w:t>
      </w:r>
    </w:p>
    <w:p w14:paraId="7A0F8017" w14:textId="77777777" w:rsidR="00002C71" w:rsidRDefault="00000000">
      <w:r>
        <w:t xml:space="preserve">URL: </w:t>
      </w:r>
      <w:r>
        <w:rPr>
          <w:i/>
        </w:rPr>
        <w:t>https://www.saintpeters.edu/campus-ministry/</w:t>
      </w:r>
    </w:p>
    <w:p w14:paraId="3FB1FC39" w14:textId="77777777" w:rsidR="00002C71" w:rsidRDefault="00000000">
      <w:pPr>
        <w:pStyle w:val="Heading2"/>
      </w:pPr>
      <w:r>
        <w:t>Meta Description</w:t>
      </w:r>
    </w:p>
    <w:p w14:paraId="2A25F8F1" w14:textId="77777777" w:rsidR="00002C71" w:rsidRDefault="00000000">
      <w:r>
        <w:t>Just another Saint Peters University ( Development ) Sites site</w:t>
      </w:r>
    </w:p>
    <w:p w14:paraId="0DCBEE0D" w14:textId="77777777" w:rsidR="00002C71" w:rsidRDefault="00000000">
      <w:pPr>
        <w:pStyle w:val="Heading2"/>
      </w:pPr>
      <w:r>
        <w:t>Page Structure</w:t>
      </w:r>
    </w:p>
    <w:p w14:paraId="63781A8C" w14:textId="77777777" w:rsidR="00002C71" w:rsidRDefault="00000000">
      <w:pPr>
        <w:pStyle w:val="ListBullet"/>
      </w:pPr>
      <w:r>
        <w:t>H3: Graduate Program Applications Now Open!</w:t>
      </w:r>
    </w:p>
    <w:p w14:paraId="119F650C" w14:textId="77777777" w:rsidR="00002C71" w:rsidRDefault="00000000">
      <w:pPr>
        <w:pStyle w:val="ListBullet"/>
      </w:pPr>
      <w:r>
        <w:t>H2: Campus Ministry</w:t>
      </w:r>
    </w:p>
    <w:p w14:paraId="2AF43E53" w14:textId="77777777" w:rsidR="00002C71" w:rsidRDefault="00000000">
      <w:pPr>
        <w:pStyle w:val="ListBullet"/>
      </w:pPr>
      <w:r>
        <w:t>H2: Campus Ministry</w:t>
      </w:r>
    </w:p>
    <w:p w14:paraId="7707BC22" w14:textId="77777777" w:rsidR="00002C71" w:rsidRDefault="00000000">
      <w:pPr>
        <w:pStyle w:val="ListBullet"/>
      </w:pPr>
      <w:r>
        <w:t>H3: © 2024 Saint Peter's University | The Jesuit University of New Jersey</w:t>
      </w:r>
    </w:p>
    <w:p w14:paraId="7EC95737" w14:textId="77777777" w:rsidR="00002C71" w:rsidRDefault="00000000">
      <w:pPr>
        <w:pStyle w:val="Heading2"/>
      </w:pPr>
      <w:r>
        <w:t>Main Content</w:t>
      </w:r>
    </w:p>
    <w:p w14:paraId="0D23C45B" w14:textId="77777777" w:rsidR="00002C71" w:rsidRDefault="00000000">
      <w:r>
        <w:t>Campus Ministry Home Campus Ministry Category Home Catholic Life Sacred Spaces Retreats Arts on Bergen Music Program Community Service Service, Faith and Justice Educational Opportunities Meet Our Team Connect with Office of Campus Ministry (201) 761-7390 Mac Mahon Student Ctr., 1st Floor campusministry@saintpeters.edu Campus Ministry 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serve and love others through Campus Ministry. Find the freedom to take a deeper dive into what it means to live a life of faith. Campus Ministry provides opportunities to our students that allow them to know themselves, the world we live in and God more fully. We are here for you! Our Mission The Office of Campus Ministry is rooted in the Jesuit, Catholic tradition of educating men and women to lead lives of faith, service, and justice. Based on the Jesuit ideal of cura personalis , we collaborate with various Campus offices to offer all members of our diverse religious and cultural community a range of spiritual programs and service opportunities. The people, programs, and sacred spaces of Campus Ministry seek to inspire and accompany all members of our Campus Community on their spiritual journey, and encourage them to stand in solidarity with the vulnerable and oppressed members of our world. Connect with Us Weekly Newsletter (sent out every Tuesday to your SPU email)</w:t>
      </w:r>
    </w:p>
    <w:p w14:paraId="303095C6" w14:textId="77777777" w:rsidR="00002C71" w:rsidRDefault="00000000">
      <w:pPr>
        <w:pStyle w:val="Heading2"/>
      </w:pPr>
      <w:r>
        <w:t>Contact Information</w:t>
      </w:r>
    </w:p>
    <w:p w14:paraId="52EEA80B" w14:textId="77777777" w:rsidR="00002C71" w:rsidRDefault="00000000">
      <w:pPr>
        <w:pStyle w:val="ListBullet"/>
      </w:pPr>
      <w:r>
        <w:t>Email Addresses:</w:t>
      </w:r>
    </w:p>
    <w:p w14:paraId="28B1830B" w14:textId="77777777" w:rsidR="00002C71" w:rsidRDefault="00000000">
      <w:pPr>
        <w:pStyle w:val="ListNumber"/>
      </w:pPr>
      <w:r>
        <w:t>campusministry@saintpeters.edu</w:t>
      </w:r>
    </w:p>
    <w:p w14:paraId="3CFCF6B1" w14:textId="77777777" w:rsidR="00002C71" w:rsidRDefault="00000000">
      <w:r>
        <w:br w:type="page"/>
      </w:r>
    </w:p>
    <w:p w14:paraId="4F90B8E5" w14:textId="77777777" w:rsidR="00002C71" w:rsidRDefault="00000000">
      <w:pPr>
        <w:pStyle w:val="Heading1"/>
      </w:pPr>
      <w:r>
        <w:lastRenderedPageBreak/>
        <w:t>Page 28: Saint Peter's University - Student Activities</w:t>
      </w:r>
    </w:p>
    <w:p w14:paraId="7E1205CD" w14:textId="77777777" w:rsidR="00002C71" w:rsidRDefault="00000000">
      <w:r>
        <w:t xml:space="preserve">URL: </w:t>
      </w:r>
      <w:r>
        <w:rPr>
          <w:i/>
        </w:rPr>
        <w:t>https://www.saintpeters.edu/student-activities/</w:t>
      </w:r>
    </w:p>
    <w:p w14:paraId="147576CC" w14:textId="77777777" w:rsidR="00002C71" w:rsidRDefault="00000000">
      <w:pPr>
        <w:pStyle w:val="Heading2"/>
      </w:pPr>
      <w:r>
        <w:t>Meta Description</w:t>
      </w:r>
    </w:p>
    <w:p w14:paraId="795B242E" w14:textId="77777777" w:rsidR="00002C71" w:rsidRDefault="00000000">
      <w:r>
        <w:t>Just another Saint Peters University ( Development ) Sites site</w:t>
      </w:r>
    </w:p>
    <w:p w14:paraId="38880221" w14:textId="77777777" w:rsidR="00002C71" w:rsidRDefault="00000000">
      <w:pPr>
        <w:pStyle w:val="Heading2"/>
      </w:pPr>
      <w:r>
        <w:t>Page Structure</w:t>
      </w:r>
    </w:p>
    <w:p w14:paraId="54C68AEC" w14:textId="77777777" w:rsidR="00002C71" w:rsidRDefault="00000000">
      <w:pPr>
        <w:pStyle w:val="ListBullet"/>
      </w:pPr>
      <w:r>
        <w:t>H3: Graduate Program Applications Now Open!</w:t>
      </w:r>
    </w:p>
    <w:p w14:paraId="5FCC5EE4" w14:textId="77777777" w:rsidR="00002C71" w:rsidRDefault="00000000">
      <w:pPr>
        <w:pStyle w:val="ListBullet"/>
      </w:pPr>
      <w:r>
        <w:t>H2: Student Involvement</w:t>
      </w:r>
    </w:p>
    <w:p w14:paraId="3E6144E4" w14:textId="77777777" w:rsidR="00002C71" w:rsidRDefault="00000000">
      <w:pPr>
        <w:pStyle w:val="ListBullet"/>
      </w:pPr>
      <w:r>
        <w:t>H2: Student Involvement</w:t>
      </w:r>
    </w:p>
    <w:p w14:paraId="349CC688" w14:textId="77777777" w:rsidR="00002C71" w:rsidRDefault="00000000">
      <w:pPr>
        <w:pStyle w:val="ListBullet"/>
      </w:pPr>
      <w:r>
        <w:t>H3: © 2024 Saint Peter's University | The Jesuit University of New Jersey</w:t>
      </w:r>
    </w:p>
    <w:p w14:paraId="7D7911DD" w14:textId="77777777" w:rsidR="00002C71" w:rsidRDefault="00000000">
      <w:pPr>
        <w:pStyle w:val="Heading2"/>
      </w:pPr>
      <w:r>
        <w:t>Main Content</w:t>
      </w:r>
    </w:p>
    <w:p w14:paraId="28AF4FE9" w14:textId="77777777" w:rsidR="00002C71" w:rsidRDefault="00000000">
      <w:r>
        <w:t>Student Involvement Home Student Activities Category Home Peacock Connect Student Involvement Staff Student Organizations Connect with Leadership &amp; Engagement (201) 761-7370 Mac Mahon Student Center, 5th Floor Jersey City Student Involvement More than ever organizations are looking for well-rounded students. These days recruiters assess your people skills and leadership ability as well as your GPA. Saint Peter’s University offers more than 50 clubs and organizations that create a vibrant campus life and offer you a chance to develop leadership and interpersonal skills, earn important resume credits, and have a lot of fun in the process. And all student activities have a service component to contribute to the local community. All of these organizations are student-run. They include an incredibly diverse number of cultural organizations, performing arts such as dance, chorale and theater, pre-professional and academic clubs, honor societies, service oriented activities, publications and media, student government and many special interest groups. Graduates consistently tell us that their participation in student activities created lifelong friendships and had a profound effect on their careers and lives. So develop an existing talent. Pursue a new interest. Meet people who share your passion. But whatever your inclination, we want you to get involved! It’s as simple as that.</w:t>
      </w:r>
    </w:p>
    <w:p w14:paraId="68996499" w14:textId="77777777" w:rsidR="00002C71" w:rsidRDefault="00000000">
      <w:r>
        <w:br w:type="page"/>
      </w:r>
    </w:p>
    <w:p w14:paraId="5FB5424F" w14:textId="77777777" w:rsidR="00002C71" w:rsidRDefault="00000000">
      <w:pPr>
        <w:pStyle w:val="Heading1"/>
      </w:pPr>
      <w:r>
        <w:lastRenderedPageBreak/>
        <w:t>Page 29: Saint Peter's University - CEEL</w:t>
      </w:r>
    </w:p>
    <w:p w14:paraId="47BDACC9" w14:textId="77777777" w:rsidR="00002C71" w:rsidRDefault="00000000">
      <w:r>
        <w:t xml:space="preserve">URL: </w:t>
      </w:r>
      <w:r>
        <w:rPr>
          <w:i/>
        </w:rPr>
        <w:t>https://www.saintpeters.edu/ceel/</w:t>
      </w:r>
    </w:p>
    <w:p w14:paraId="529A7DED" w14:textId="77777777" w:rsidR="00002C71" w:rsidRDefault="00000000">
      <w:pPr>
        <w:pStyle w:val="Heading2"/>
      </w:pPr>
      <w:r>
        <w:t>Meta Description</w:t>
      </w:r>
    </w:p>
    <w:p w14:paraId="0BDDBDF3" w14:textId="77777777" w:rsidR="00002C71" w:rsidRDefault="00000000">
      <w:r>
        <w:t>Center for Career Engagement and Experiential Learning</w:t>
      </w:r>
    </w:p>
    <w:p w14:paraId="54CCC661" w14:textId="77777777" w:rsidR="00002C71" w:rsidRDefault="00000000">
      <w:pPr>
        <w:pStyle w:val="Heading2"/>
      </w:pPr>
      <w:r>
        <w:t>Page Structure</w:t>
      </w:r>
    </w:p>
    <w:p w14:paraId="4EE34C6E" w14:textId="77777777" w:rsidR="00002C71" w:rsidRDefault="00000000">
      <w:pPr>
        <w:pStyle w:val="ListBullet"/>
      </w:pPr>
      <w:r>
        <w:t>H3: Graduate Program Applications Now Open!</w:t>
      </w:r>
    </w:p>
    <w:p w14:paraId="00F805F6" w14:textId="77777777" w:rsidR="00002C71" w:rsidRDefault="00000000">
      <w:pPr>
        <w:pStyle w:val="ListBullet"/>
      </w:pPr>
      <w:r>
        <w:t>H2: Welcome to CEEl!</w:t>
      </w:r>
    </w:p>
    <w:p w14:paraId="4609545B" w14:textId="77777777" w:rsidR="00002C71" w:rsidRDefault="00000000">
      <w:pPr>
        <w:pStyle w:val="ListBullet"/>
      </w:pPr>
      <w:r>
        <w:t>H2: Center for Career Engagement and Experiential Learning</w:t>
      </w:r>
    </w:p>
    <w:p w14:paraId="6EF6046B" w14:textId="77777777" w:rsidR="00002C71" w:rsidRDefault="00000000">
      <w:pPr>
        <w:pStyle w:val="ListBullet"/>
      </w:pPr>
      <w:r>
        <w:t>H3: CEEL Staff</w:t>
      </w:r>
    </w:p>
    <w:p w14:paraId="6F146E9C" w14:textId="77777777" w:rsidR="00002C71" w:rsidRDefault="00000000">
      <w:pPr>
        <w:pStyle w:val="ListBullet"/>
      </w:pPr>
      <w:r>
        <w:t>H3: © 2024 Saint Peter's University | The Jesuit University of New Jersey</w:t>
      </w:r>
    </w:p>
    <w:p w14:paraId="7DE44CAE" w14:textId="77777777" w:rsidR="00002C71" w:rsidRDefault="00000000">
      <w:pPr>
        <w:pStyle w:val="Heading2"/>
      </w:pPr>
      <w:r>
        <w:t>Main Content</w:t>
      </w:r>
    </w:p>
    <w:p w14:paraId="3A5EB2B6" w14:textId="77777777" w:rsidR="00002C71" w:rsidRDefault="00000000">
      <w:r>
        <w:t>Welcome to CEEl! Home CEEL Category Home Alumni Services Big Interview Employer Partners Event Calendar Handshake Career Platform Internships News &amp; Events Post-Graduation Career Outcomes Staff and Resources Student Success Stories Students Connect with Center for Career Engagement and Experiential Learning (201) 761-6400 Dinneen Hall, First Floor Jersey City Campus Center for Career Engagement and Experiential Learning The Center for Career Engagement and Experiential Learning (CEEL) provides professional guidance and resources for lifelong career development. CEEL strives to prepare and empower students to make informed career choices that will lead to meaningful careers and purposeful lives. Through our diverse network of employer and community partners we connect students to internships and professional opportunities, and assist them in obtaining gainful employment in our ever-changing urban and global environment. We offer services for Current Students Alumni Employer Partners Faculty &amp; Staff CEEL Staff Taina Cutler – Executive Director (201) 761-6405 tcutler@saintpeters.edu Mary Mercado – Associate Director (201) 761-6412 marmercado15@saintpeters.edu Sondra Riley – Director for Internships &amp; Experiential Learning (201) 761-6413 sriley@saintpeters.edu Daryl Levy – Coordinator, TREX Internships (201) 761-6410 dlevy@saintpeters.edu</w:t>
      </w:r>
    </w:p>
    <w:p w14:paraId="5DFAC190" w14:textId="77777777" w:rsidR="00002C71" w:rsidRDefault="00000000">
      <w:pPr>
        <w:pStyle w:val="Heading2"/>
      </w:pPr>
      <w:r>
        <w:t>Contact Information</w:t>
      </w:r>
    </w:p>
    <w:p w14:paraId="77E09C28" w14:textId="77777777" w:rsidR="00002C71" w:rsidRDefault="00000000">
      <w:pPr>
        <w:pStyle w:val="ListBullet"/>
      </w:pPr>
      <w:r>
        <w:t>Email Addresses:</w:t>
      </w:r>
    </w:p>
    <w:p w14:paraId="7ED3AB7B" w14:textId="77777777" w:rsidR="00002C71" w:rsidRDefault="00000000">
      <w:pPr>
        <w:pStyle w:val="ListNumber"/>
      </w:pPr>
      <w:r>
        <w:t>sriley@saintpeters.edu</w:t>
      </w:r>
    </w:p>
    <w:p w14:paraId="19667EC1" w14:textId="77777777" w:rsidR="00002C71" w:rsidRDefault="00000000">
      <w:pPr>
        <w:pStyle w:val="ListNumber"/>
      </w:pPr>
      <w:r>
        <w:t>marmercado15@saintpeters.edu</w:t>
      </w:r>
    </w:p>
    <w:p w14:paraId="0C196957" w14:textId="77777777" w:rsidR="00002C71" w:rsidRDefault="00000000">
      <w:pPr>
        <w:pStyle w:val="ListNumber"/>
      </w:pPr>
      <w:r>
        <w:t>dlevy@saintpeters.edu</w:t>
      </w:r>
    </w:p>
    <w:p w14:paraId="45EADD10" w14:textId="77777777" w:rsidR="00002C71" w:rsidRDefault="00000000">
      <w:pPr>
        <w:pStyle w:val="ListNumber"/>
      </w:pPr>
      <w:r>
        <w:t>tcutler@saintpeters.edu</w:t>
      </w:r>
    </w:p>
    <w:p w14:paraId="5E2F79F7" w14:textId="77777777" w:rsidR="00002C71" w:rsidRDefault="00000000">
      <w:r>
        <w:br w:type="page"/>
      </w:r>
    </w:p>
    <w:p w14:paraId="5E66D9B0" w14:textId="77777777" w:rsidR="00002C71" w:rsidRDefault="00000000">
      <w:pPr>
        <w:pStyle w:val="Heading1"/>
      </w:pPr>
      <w:r>
        <w:lastRenderedPageBreak/>
        <w:t>Page 30: Saint Peter's University - University Life</w:t>
      </w:r>
    </w:p>
    <w:p w14:paraId="2ABA106D" w14:textId="77777777" w:rsidR="00002C71" w:rsidRDefault="00000000">
      <w:r>
        <w:t xml:space="preserve">URL: </w:t>
      </w:r>
      <w:r>
        <w:rPr>
          <w:i/>
        </w:rPr>
        <w:t>https://www.saintpeters.edu/life/</w:t>
      </w:r>
    </w:p>
    <w:p w14:paraId="3F14F71F" w14:textId="77777777" w:rsidR="00002C71" w:rsidRDefault="00000000">
      <w:pPr>
        <w:pStyle w:val="Heading2"/>
      </w:pPr>
      <w:r>
        <w:t>Meta Description</w:t>
      </w:r>
    </w:p>
    <w:p w14:paraId="22592BB7" w14:textId="77777777" w:rsidR="00002C71" w:rsidRDefault="00000000">
      <w:r>
        <w:t>Make your mark at Saint Peter’s University from Orientation to Graduation by getting involved in Student Life!</w:t>
      </w:r>
    </w:p>
    <w:p w14:paraId="51EEE1F2" w14:textId="77777777" w:rsidR="00002C71" w:rsidRDefault="00000000">
      <w:pPr>
        <w:pStyle w:val="Heading2"/>
      </w:pPr>
      <w:r>
        <w:t>Page Structure</w:t>
      </w:r>
    </w:p>
    <w:p w14:paraId="545EF248" w14:textId="77777777" w:rsidR="00002C71" w:rsidRDefault="00000000">
      <w:pPr>
        <w:pStyle w:val="ListBullet"/>
      </w:pPr>
      <w:r>
        <w:t>H3: Graduate Program Applications Now Open!</w:t>
      </w:r>
    </w:p>
    <w:p w14:paraId="5981872D" w14:textId="77777777" w:rsidR="00002C71" w:rsidRDefault="00000000">
      <w:pPr>
        <w:pStyle w:val="ListBullet"/>
      </w:pPr>
      <w:r>
        <w:t>H1: Campus Life</w:t>
      </w:r>
    </w:p>
    <w:p w14:paraId="592BAD13" w14:textId="77777777" w:rsidR="00002C71" w:rsidRDefault="00000000">
      <w:pPr>
        <w:pStyle w:val="ListBullet"/>
      </w:pPr>
      <w:r>
        <w:t>H2: Residence Life</w:t>
      </w:r>
    </w:p>
    <w:p w14:paraId="7B9BA909" w14:textId="77777777" w:rsidR="00002C71" w:rsidRDefault="00000000">
      <w:pPr>
        <w:pStyle w:val="ListBullet"/>
      </w:pPr>
      <w:r>
        <w:t>H2: Services</w:t>
      </w:r>
    </w:p>
    <w:p w14:paraId="1DB0B722" w14:textId="77777777" w:rsidR="00002C71" w:rsidRDefault="00000000">
      <w:pPr>
        <w:pStyle w:val="ListBullet"/>
      </w:pPr>
      <w:r>
        <w:t>H3: © 2024 Saint Peter's University | The Jesuit University of New Jersey</w:t>
      </w:r>
    </w:p>
    <w:p w14:paraId="1F6E4661" w14:textId="77777777" w:rsidR="00002C71" w:rsidRDefault="00000000">
      <w:pPr>
        <w:pStyle w:val="Heading2"/>
      </w:pPr>
      <w:r>
        <w:t>Main Content</w:t>
      </w:r>
    </w:p>
    <w:p w14:paraId="648EC576" w14:textId="77777777" w:rsidR="00002C71" w:rsidRDefault="00000000">
      <w:r>
        <w:t xml:space="preserve">Campus Life Our graduates tell us that a lot of their learning took place outside the classroom. Employers are seeking well-rounded graduates who are driven, passionate and are able of managing multiple priorities. Our activities are as diverse as the student body! Participate in leadership programs, service projects, attend Recreation trips, study abroad, and cheer on the Peacocks at our Division I sports program. Athletics Student Activities Health Services Mac Mahon Student Center Campus Ministry Counseling and Psychological Services Hunger-Free Campus Residence Life Living on campus greatly enhances your experience here at Saint Peter’s University by providing many opportunities to get involved. Whether it is a lecture at noon, a group meeting in the evening or a spontaneous gathering at midnight, you will be around to participate. You can step out of your front door for classes, meals, sporting events, or prayer. Campus living is a wonderful and unique experience, a catalyst for personal growth and independence. It provides innumerable opportunities to live with others different from yourself, to become a leader, to improve communication skills, to manage conflict successfully, to make sound decisions, and to broaden your perspective of the world. We invite you to reach beyond yourself and take some risks willingly. Meet your challenges and responsibilities honestly. Learn More About Living On Campus Jersey City and Beyond Discover the world's best classroom Learn More Services OneCard The official Saint Peter’s University campus identification card is called the OneCard . All members of the university (students, faculty, staff, and administrators) are expected to carry their OneCard at all times to gain access to campus buildings and for identification purposes. Learn More Peacock Connect PeacockConnect is our online engagement platform that allows students, faculty, and staff the opportunity to maximize their campus experience by providing greater access to student organizations, leadership development programs, general programming and other exciting services.  Our campus users are able to easily access information, submit required forms and applications, and maintain all of their involvement information in their user account. Learn More Health Services Health Services is a nurse-directed college health facility. We offer first aid, acute illness care, and routine health and nutrition assessments. A physician’s assistant is </w:t>
      </w:r>
      <w:r>
        <w:lastRenderedPageBreak/>
        <w:t>available one day a week to examine, diagnose and treat students in cases of acute illness. Resource and education materials are available upon request. When appropriate, referrals are made to outside agencies, a list of these medical agencies/clinics are made available to the students when necessary. Learn More Counseling and Psychological Services We believe counseling is about supporting people as they deal with the questions, fears and discomforts of daily life, while also assisting them as they uncover the strengths and attributes special and unique to them. We promote an atmosphere of encouragement so students become open to exploring their best selves, and start nurturing an attitude of self-appreciation. Counseling offers a unique opportunity to be heard, to discover, and sometimes to heal, all while making important and surprisingly pleasant discoveries about oneself and others. Learn More Campus Dining Dining on campus isn’t one size fits all. If you are looking to enjoy a meal with friends or just a snack on the go – we’ve got a plan to fit every appetite. Learn More</w:t>
      </w:r>
    </w:p>
    <w:p w14:paraId="543A31FB" w14:textId="77777777" w:rsidR="00002C71" w:rsidRDefault="00000000">
      <w:r>
        <w:br w:type="page"/>
      </w:r>
    </w:p>
    <w:p w14:paraId="579C5C86" w14:textId="77777777" w:rsidR="00002C71" w:rsidRDefault="00000000">
      <w:pPr>
        <w:pStyle w:val="Heading1"/>
      </w:pPr>
      <w:r>
        <w:lastRenderedPageBreak/>
        <w:t>Page 31: Saint Peter's University - Success After Saint Peter’s</w:t>
      </w:r>
    </w:p>
    <w:p w14:paraId="24966190" w14:textId="77777777" w:rsidR="00002C71" w:rsidRDefault="00000000">
      <w:r>
        <w:t xml:space="preserve">URL: </w:t>
      </w:r>
      <w:r>
        <w:rPr>
          <w:i/>
        </w:rPr>
        <w:t>https://www.saintpeters.edu/success-after-saint-peters/</w:t>
      </w:r>
    </w:p>
    <w:p w14:paraId="3829A5D5" w14:textId="77777777" w:rsidR="00002C71" w:rsidRDefault="00000000">
      <w:pPr>
        <w:pStyle w:val="Heading2"/>
      </w:pPr>
      <w:r>
        <w:t>Meta Description</w:t>
      </w:r>
    </w:p>
    <w:p w14:paraId="30CBB206" w14:textId="77777777" w:rsidR="00002C71" w:rsidRDefault="00000000">
      <w:r>
        <w:t>Saint Peter's University – Institute of STEM Experiential Learning</w:t>
      </w:r>
    </w:p>
    <w:p w14:paraId="11795B43" w14:textId="77777777" w:rsidR="00002C71" w:rsidRDefault="00000000">
      <w:pPr>
        <w:pStyle w:val="Heading2"/>
      </w:pPr>
      <w:r>
        <w:t>Page Structure</w:t>
      </w:r>
    </w:p>
    <w:p w14:paraId="77AECCF6" w14:textId="77777777" w:rsidR="00002C71" w:rsidRDefault="00000000">
      <w:pPr>
        <w:pStyle w:val="ListBullet"/>
      </w:pPr>
      <w:r>
        <w:t>H3: Graduate Program Applications Now Open!</w:t>
      </w:r>
    </w:p>
    <w:p w14:paraId="07F9FF58" w14:textId="77777777" w:rsidR="00002C71" w:rsidRDefault="00000000">
      <w:pPr>
        <w:pStyle w:val="ListBullet"/>
      </w:pPr>
      <w:r>
        <w:t>H1: Success After Saint Peter's</w:t>
      </w:r>
    </w:p>
    <w:p w14:paraId="1CC57DC1" w14:textId="77777777" w:rsidR="00002C71" w:rsidRDefault="00000000">
      <w:pPr>
        <w:pStyle w:val="ListBullet"/>
      </w:pPr>
      <w:r>
        <w:t>H3: George Kourmousis ’20, ’21</w:t>
      </w:r>
    </w:p>
    <w:p w14:paraId="5F762416" w14:textId="77777777" w:rsidR="00002C71" w:rsidRDefault="00000000">
      <w:pPr>
        <w:pStyle w:val="ListBullet"/>
      </w:pPr>
      <w:r>
        <w:t>H3: Yvette Cruz ’26</w:t>
      </w:r>
    </w:p>
    <w:p w14:paraId="52534B10" w14:textId="77777777" w:rsidR="00002C71" w:rsidRDefault="00000000">
      <w:pPr>
        <w:pStyle w:val="ListBullet"/>
      </w:pPr>
      <w:r>
        <w:t>H3: Madel Liquido ’19</w:t>
      </w:r>
    </w:p>
    <w:p w14:paraId="6073944E" w14:textId="77777777" w:rsidR="00002C71" w:rsidRDefault="00000000">
      <w:pPr>
        <w:pStyle w:val="ListBullet"/>
      </w:pPr>
      <w:r>
        <w:t>H3: Reyhan Lalaoui</w:t>
      </w:r>
    </w:p>
    <w:p w14:paraId="4D0D58F7" w14:textId="77777777" w:rsidR="00002C71" w:rsidRDefault="00000000">
      <w:pPr>
        <w:pStyle w:val="ListBullet"/>
      </w:pPr>
      <w:r>
        <w:t>H3: Newstein Chang ’19</w:t>
      </w:r>
    </w:p>
    <w:p w14:paraId="141AD366" w14:textId="77777777" w:rsidR="00002C71" w:rsidRDefault="00000000">
      <w:pPr>
        <w:pStyle w:val="ListBullet"/>
      </w:pPr>
      <w:r>
        <w:t>H3: Gabrielle Bishop</w:t>
      </w:r>
    </w:p>
    <w:p w14:paraId="642CB776" w14:textId="77777777" w:rsidR="00002C71" w:rsidRDefault="00000000">
      <w:pPr>
        <w:pStyle w:val="ListBullet"/>
      </w:pPr>
      <w:r>
        <w:t>H3: George Kourmousis</w:t>
      </w:r>
    </w:p>
    <w:p w14:paraId="228707AE" w14:textId="77777777" w:rsidR="00002C71" w:rsidRDefault="00000000">
      <w:pPr>
        <w:pStyle w:val="ListBullet"/>
      </w:pPr>
      <w:r>
        <w:t>H3: Melanie Mussman ’19</w:t>
      </w:r>
    </w:p>
    <w:p w14:paraId="313E6193" w14:textId="77777777" w:rsidR="00002C71" w:rsidRDefault="00000000">
      <w:pPr>
        <w:pStyle w:val="ListBullet"/>
      </w:pPr>
      <w:r>
        <w:t>H3: Prajjwol Gautam ’15</w:t>
      </w:r>
    </w:p>
    <w:p w14:paraId="41320331" w14:textId="77777777" w:rsidR="00002C71" w:rsidRDefault="00000000">
      <w:pPr>
        <w:pStyle w:val="ListBullet"/>
      </w:pPr>
      <w:r>
        <w:t>H3: Mary Zeoli ’15</w:t>
      </w:r>
    </w:p>
    <w:p w14:paraId="36B150E2" w14:textId="77777777" w:rsidR="00002C71" w:rsidRDefault="00000000">
      <w:pPr>
        <w:pStyle w:val="ListBullet"/>
      </w:pPr>
      <w:r>
        <w:t>H3: Volvicson Joseph</w:t>
      </w:r>
    </w:p>
    <w:p w14:paraId="4B78BF06" w14:textId="77777777" w:rsidR="00002C71" w:rsidRDefault="00000000">
      <w:pPr>
        <w:pStyle w:val="ListBullet"/>
      </w:pPr>
      <w:r>
        <w:t>H3: Nick Brown ’18</w:t>
      </w:r>
    </w:p>
    <w:p w14:paraId="7245299C" w14:textId="77777777" w:rsidR="00002C71" w:rsidRDefault="00000000">
      <w:pPr>
        <w:pStyle w:val="ListBullet"/>
      </w:pPr>
      <w:r>
        <w:t>H3: James Hall, ’18</w:t>
      </w:r>
    </w:p>
    <w:p w14:paraId="625A3D1B" w14:textId="77777777" w:rsidR="00002C71" w:rsidRDefault="00000000">
      <w:pPr>
        <w:pStyle w:val="ListBullet"/>
      </w:pPr>
      <w:r>
        <w:t>H3: Jessica Garcia ’17</w:t>
      </w:r>
    </w:p>
    <w:p w14:paraId="3AE72354" w14:textId="77777777" w:rsidR="00002C71" w:rsidRDefault="00000000">
      <w:pPr>
        <w:pStyle w:val="ListBullet"/>
      </w:pPr>
      <w:r>
        <w:t>H3: Prajwal Niraula ’15</w:t>
      </w:r>
    </w:p>
    <w:p w14:paraId="50432448" w14:textId="77777777" w:rsidR="00002C71" w:rsidRDefault="00000000">
      <w:pPr>
        <w:pStyle w:val="ListBullet"/>
      </w:pPr>
      <w:r>
        <w:t>H3: Evan Wolpin ’14</w:t>
      </w:r>
    </w:p>
    <w:p w14:paraId="3AD3C509" w14:textId="77777777" w:rsidR="00002C71" w:rsidRDefault="00000000">
      <w:pPr>
        <w:pStyle w:val="ListBullet"/>
      </w:pPr>
      <w:r>
        <w:t>H3: Enkhtaivan “Tony” Oyunbazar ’14</w:t>
      </w:r>
    </w:p>
    <w:p w14:paraId="693AACCE" w14:textId="77777777" w:rsidR="00002C71" w:rsidRDefault="00000000">
      <w:pPr>
        <w:pStyle w:val="ListBullet"/>
      </w:pPr>
      <w:r>
        <w:t>H3: Spencer Parcel ’14</w:t>
      </w:r>
    </w:p>
    <w:p w14:paraId="0B044011" w14:textId="77777777" w:rsidR="00002C71" w:rsidRDefault="00000000">
      <w:pPr>
        <w:pStyle w:val="ListBullet"/>
      </w:pPr>
      <w:r>
        <w:t>H3: Christina Cardenas ’14 and ’12</w:t>
      </w:r>
    </w:p>
    <w:p w14:paraId="3D1A8EDD" w14:textId="77777777" w:rsidR="00002C71" w:rsidRDefault="00000000">
      <w:pPr>
        <w:pStyle w:val="ListBullet"/>
      </w:pPr>
      <w:r>
        <w:t>H3: Samana Bhatta ’12,’13</w:t>
      </w:r>
    </w:p>
    <w:p w14:paraId="3EE78116" w14:textId="77777777" w:rsidR="00002C71" w:rsidRDefault="00000000">
      <w:pPr>
        <w:pStyle w:val="ListBullet"/>
      </w:pPr>
      <w:r>
        <w:t>H3: © 2024 Saint Peter's University | The Jesuit University of New Jersey</w:t>
      </w:r>
    </w:p>
    <w:p w14:paraId="525009CC" w14:textId="77777777" w:rsidR="00002C71" w:rsidRDefault="00000000">
      <w:pPr>
        <w:pStyle w:val="Heading2"/>
      </w:pPr>
      <w:r>
        <w:t>Main Content</w:t>
      </w:r>
    </w:p>
    <w:p w14:paraId="6394CB06" w14:textId="77777777" w:rsidR="00002C71" w:rsidRDefault="00000000">
      <w:r>
        <w:t xml:space="preserve">Success After Saint Peter's With an outstanding job placement rate and graduates exceeding the national average for starting salaries, </w:t>
      </w:r>
      <w:r>
        <w:tab/>
        <w:t xml:space="preserve">Saint Peter’s will put you on the path to success—now and for your lifetime. Graduates of Saint Peter’s University are helping to build its reputation through their own accomplishments in industry and academia. The best way to learn the value of a Saint Peter’s Jesuit education is from those who have experienced it.  Several of our recent graduates share their stories in making a successful transition from the classroom to the world-of-work. 90.2% of the Class of 2021 was employed or in graduate school within six months of graduation George Kourmousis ’20, ’21 Mathematics major Read More » Yvette Cruz ’26 Mathematics major Read More » Madel Liquido ’19 Mathematics major Read More » Reyhan Lalaoui Communication major Jersey </w:t>
      </w:r>
      <w:r>
        <w:lastRenderedPageBreak/>
        <w:t>City, New Jersey Read More » Newstein Chang ’19 Education major Edison, New Jersey Read More » Gabrielle Bishop Economics and Finance major, Marketing minor Neptune, New Jersey Read More » George Kourmousis Economics and Finance major Jersey City, New Jersey Read More » Melanie Mussman ’19 Sociology and Philosophy major, Political science minor Havre de Grace, Maryland Read More » Prajjwol Gautam ’15 Computer Science and Mathematics major Nepal Read More » Mary Zeoli ’15 Political science and Spanish major Princeton Junction, New Jersey Read More » Volvicson Joseph Criminal Justice major Atlantic City, New Jersey Read More » Nick Brown ’18 President of Delta Sigma Pi Read More » James Hall, ’18 Accounting, Management Associate GOLD Program, Con Edison Read More » Jessica Garcia ’17 “I’m involved in six clubs on campus. Me gusta las oportunidades que me hadado con todos las actividades después de las clases como los clubes.” Read More » Prajwal Niraula ’15 Physics and Mathematics major – Nepal Read More » Evan Wolpin ’14 Business Management, Customer Service Associate – TD Bank Read More » Enkhtaivan “Tony” Oyunbazar ’14 Economics, Analyst – Ryan Labs Asset Management Read More » Spencer Parcel ’14 Accounting, Accounting Associate – Ernst &amp; Young, LLP Read More » Christina Cardenas ’14 and ’12 MBA Human Resources/MSA Accounting 2014, BS Accounting 2012 Audit Associate- CohnReznick Read More » Samana Bhatta ’12,’13 Accounting and Economics, M.S. Accounting Tax Dept. – Ernst &amp; Young Read More » Apply to Saint Peters View Saint Peter's Recent Employment Placements Visit Alumni Community Submit a Success Story The Center for Career Engagement and Experiential Learning (CEEL)</w:t>
      </w:r>
    </w:p>
    <w:p w14:paraId="5E3D7EF1" w14:textId="77777777" w:rsidR="00002C71" w:rsidRDefault="00000000">
      <w:r>
        <w:br w:type="page"/>
      </w:r>
    </w:p>
    <w:p w14:paraId="783BD49D" w14:textId="77777777" w:rsidR="00002C71" w:rsidRDefault="00000000">
      <w:pPr>
        <w:pStyle w:val="Heading1"/>
      </w:pPr>
      <w:r>
        <w:lastRenderedPageBreak/>
        <w:t>Page 32: Saint Peter's University - Mission &amp; History</w:t>
      </w:r>
    </w:p>
    <w:p w14:paraId="2A588EE9" w14:textId="77777777" w:rsidR="00002C71" w:rsidRDefault="00000000">
      <w:r>
        <w:t xml:space="preserve">URL: </w:t>
      </w:r>
      <w:r>
        <w:rPr>
          <w:i/>
        </w:rPr>
        <w:t>https://www.saintpeters.edu/mission-and-history/</w:t>
      </w:r>
    </w:p>
    <w:p w14:paraId="226F4E7F" w14:textId="77777777" w:rsidR="00002C71" w:rsidRDefault="00000000">
      <w:pPr>
        <w:pStyle w:val="Heading2"/>
      </w:pPr>
      <w:r>
        <w:t>Meta Description</w:t>
      </w:r>
    </w:p>
    <w:p w14:paraId="23232D6A" w14:textId="77777777" w:rsidR="00002C71" w:rsidRDefault="00000000">
      <w:r>
        <w:t>Just another Saint Peters University ( Development ) Sites site</w:t>
      </w:r>
    </w:p>
    <w:p w14:paraId="1791F5BB" w14:textId="77777777" w:rsidR="00002C71" w:rsidRDefault="00000000">
      <w:pPr>
        <w:pStyle w:val="Heading2"/>
      </w:pPr>
      <w:r>
        <w:t>Page Structure</w:t>
      </w:r>
    </w:p>
    <w:p w14:paraId="558CBF94" w14:textId="77777777" w:rsidR="00002C71" w:rsidRDefault="00000000">
      <w:pPr>
        <w:pStyle w:val="ListBullet"/>
      </w:pPr>
      <w:r>
        <w:t>H3: Graduate Program Applications Now Open!</w:t>
      </w:r>
    </w:p>
    <w:p w14:paraId="139E76E5" w14:textId="77777777" w:rsidR="00002C71" w:rsidRDefault="00000000">
      <w:pPr>
        <w:pStyle w:val="ListBullet"/>
      </w:pPr>
      <w:r>
        <w:t>H2: Mission &amp; History</w:t>
      </w:r>
    </w:p>
    <w:p w14:paraId="4143F8C5" w14:textId="77777777" w:rsidR="00002C71" w:rsidRDefault="00000000">
      <w:pPr>
        <w:pStyle w:val="ListBullet"/>
      </w:pPr>
      <w:r>
        <w:t>H2: Mission &amp; History</w:t>
      </w:r>
    </w:p>
    <w:p w14:paraId="67AB85A4" w14:textId="77777777" w:rsidR="00002C71" w:rsidRDefault="00000000">
      <w:pPr>
        <w:pStyle w:val="ListBullet"/>
      </w:pPr>
      <w:r>
        <w:t>H3: Our Mission</w:t>
      </w:r>
    </w:p>
    <w:p w14:paraId="3A32C9E2" w14:textId="77777777" w:rsidR="00002C71" w:rsidRDefault="00000000">
      <w:pPr>
        <w:pStyle w:val="ListBullet"/>
      </w:pPr>
      <w:r>
        <w:t>H3: Early Days of Saint Peter’s College</w:t>
      </w:r>
    </w:p>
    <w:p w14:paraId="4977ACC1" w14:textId="77777777" w:rsidR="00002C71" w:rsidRDefault="00000000">
      <w:pPr>
        <w:pStyle w:val="ListBullet"/>
      </w:pPr>
      <w:r>
        <w:t>H3: A New Beginning</w:t>
      </w:r>
    </w:p>
    <w:p w14:paraId="0F2B5729" w14:textId="77777777" w:rsidR="00002C71" w:rsidRDefault="00000000">
      <w:pPr>
        <w:pStyle w:val="ListBullet"/>
      </w:pPr>
      <w:r>
        <w:t>H3: Growth and Expansion</w:t>
      </w:r>
    </w:p>
    <w:p w14:paraId="0CBB7AB7" w14:textId="77777777" w:rsidR="00002C71" w:rsidRDefault="00000000">
      <w:pPr>
        <w:pStyle w:val="ListBullet"/>
      </w:pPr>
      <w:r>
        <w:t>H3: Saint Peter’s University</w:t>
      </w:r>
    </w:p>
    <w:p w14:paraId="0F5F8883" w14:textId="77777777" w:rsidR="00002C71" w:rsidRDefault="00000000">
      <w:pPr>
        <w:pStyle w:val="ListBullet"/>
      </w:pPr>
      <w:r>
        <w:t>H3: Related Links</w:t>
      </w:r>
    </w:p>
    <w:p w14:paraId="5F04CEBF" w14:textId="77777777" w:rsidR="00002C71" w:rsidRDefault="00000000">
      <w:pPr>
        <w:pStyle w:val="ListBullet"/>
      </w:pPr>
      <w:r>
        <w:t>H3: © 2024 Saint Peter's University | The Jesuit University of New Jersey</w:t>
      </w:r>
    </w:p>
    <w:p w14:paraId="567C6853" w14:textId="77777777" w:rsidR="00002C71" w:rsidRDefault="00000000">
      <w:pPr>
        <w:pStyle w:val="Heading2"/>
      </w:pPr>
      <w:r>
        <w:t>Main Content</w:t>
      </w:r>
    </w:p>
    <w:p w14:paraId="7DBB2A6A" w14:textId="77777777" w:rsidR="00002C71" w:rsidRDefault="00000000">
      <w:r>
        <w:t xml:space="preserve">Mission &amp; History Home Mission &amp; History Category Home Honorary Degree Recipients Presidents of Saint Peter’s University Timeline Connect with Mission &amp; History Mission &amp; History Our Mission 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 Early Days of Saint Peter’s College Saint Peter’s College, the Jesuit College of New Jersey, was founded as a liberal arts college for men in 1872.  When classes first started in Jersey City on September 2, 1878, seventy-one students originally enrolled in the Preparatory Department. That number grew to one hundred and twenty-three by year’s end. They aged from ten to fifteen, and thus none of them were doing college-level work.  As more students arrived, work began on a new school building on Grand Street in 1899 (pictured right). By 1900, the College had granted 63 Bachelor degrees and 26 Master’s degrees. Five years later, the College and Saint Peter’s High School, though located in the same building, were distinct academic institutions. From 1918 to 1930, the College closed down due to the impact of World War I and because Jesuit superiors wanted to concentrate their manpower in other colleges on the East Coast. As noted in the College yearbook, “The classrooms went empty. The faculty closed their markbooks, and left for the battlefields.” A New Beginning Saint Peter’s reopened in 1930 on the fourth floor of the Chamber of Commerce Building in downtown Jersey City, and women were admitted to the Evening Session for the first time. Robert I. Gannon, S.J., was Dean. With the re-birth of Saint Peter’s in 1930, Rev. Gannon named the Peacock the official mascot of the College, reflecting the spirit of “resurrection and eternal life.”   The peacock also ties the College to the settling of Jersey City, originally called “Pavonia,” or “Land of the </w:t>
      </w:r>
      <w:r>
        <w:lastRenderedPageBreak/>
        <w:t>Peacock.” Reverend Gannon introduced six new Jesuit faculty members, who brought a new vigor and outlook to the College, stressing, as their predecessors had done, a strong Catholic liberal arts program, the hallmark of a Jesuit education. By 1933, the College had made serious efforts to move from downtown Jersey City to its present site on the former Edward Young estate. In 1936, the College moved to its present location on Kennedy Boulevard in Jersey City. Changes were gradually made on the new campus (among other buildings, McDermott Hall, Dinneen Hall, the Yanitelli Recreational Center, and Whelan Hall were started in 1949, 1956, 1973, and 1992, respectively). Growth and Expansion Saint Peter’s officially became fully coeducational in 1966 when women were admitted to the Day Session, although 35 women had actually been enrolled in 1944 in order to keep the College occupied during difficult financial times. In 1975 Saint Peter’s established a branch campus, a “college for adults,” in Englewood Cliffs, New Jersey, and began working to improve the Jersey City campus, with renovations that included the conversion of the grass quad into the concrete quad on campus today. The College offered its first graduate program in education in 1980. Also in 1980, Saint Peter’s welcomed resident students onto campus for the first time. The 1990s proved to be a decade of expansion and growth, with dramatic increases in enrollment and the addition of more residence halls to accommodate the growing student body. Saint Peter’s College celebrated its 130th Anniversary in 2002. On August 17, 2012, Saint Peter’s College officially became known as Saint Peter’s University. Saint Peter’s University Saint Peter’s University remains faithful to its commitment to the education mission of the Society of Jesus.  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 Today, President Hubert Benitez, D.D.S, Ph.D., who joined Saint Peter’s in 2024, leads the University onward toward a promising future.  Saint Peter’s University is a landmark on Kennedy Boulevard in Jersey City, and also offers several off-campus locations for adult undergraduate and graduate students. Related Links Find out more about Saint Peter’s University Order your copy of Saint Peter’s College by Professors Joseph McLaughlin and Thomas Matteo.</w:t>
      </w:r>
    </w:p>
    <w:p w14:paraId="105724CA" w14:textId="77777777" w:rsidR="00002C71" w:rsidRDefault="00000000">
      <w:r>
        <w:br w:type="page"/>
      </w:r>
    </w:p>
    <w:p w14:paraId="7A2B0BA8" w14:textId="77777777" w:rsidR="00002C71" w:rsidRDefault="00000000">
      <w:pPr>
        <w:pStyle w:val="Heading1"/>
      </w:pPr>
      <w:r>
        <w:lastRenderedPageBreak/>
        <w:t>Page 33: Saint Peter's University - Jesuit Identity - Catholic Tradition</w:t>
      </w:r>
    </w:p>
    <w:p w14:paraId="606B27A9" w14:textId="77777777" w:rsidR="00002C71" w:rsidRDefault="00000000">
      <w:r>
        <w:t xml:space="preserve">URL: </w:t>
      </w:r>
      <w:r>
        <w:rPr>
          <w:i/>
        </w:rPr>
        <w:t xml:space="preserve">https://www.saintpeters.edu/jesuit-identity/catholic-tradition/ </w:t>
      </w:r>
    </w:p>
    <w:p w14:paraId="09DD7383" w14:textId="77777777" w:rsidR="00002C71" w:rsidRDefault="00000000">
      <w:pPr>
        <w:pStyle w:val="Heading2"/>
      </w:pPr>
      <w:r>
        <w:t>Meta Description</w:t>
      </w:r>
    </w:p>
    <w:p w14:paraId="0FA51866" w14:textId="77777777" w:rsidR="00002C71" w:rsidRDefault="00000000">
      <w:r>
        <w:t>Just another Saint Peters University ( Development ) Sites site</w:t>
      </w:r>
    </w:p>
    <w:p w14:paraId="4BA5B02F" w14:textId="77777777" w:rsidR="00002C71" w:rsidRDefault="00000000">
      <w:pPr>
        <w:pStyle w:val="Heading2"/>
      </w:pPr>
      <w:r>
        <w:t>Page Structure</w:t>
      </w:r>
    </w:p>
    <w:p w14:paraId="2E64DE95" w14:textId="77777777" w:rsidR="00002C71" w:rsidRDefault="00000000">
      <w:pPr>
        <w:pStyle w:val="ListBullet"/>
      </w:pPr>
      <w:r>
        <w:t>H3: Graduate Program Applications Now Open!</w:t>
      </w:r>
    </w:p>
    <w:p w14:paraId="6EBBB5FE" w14:textId="77777777" w:rsidR="00002C71" w:rsidRDefault="00000000">
      <w:pPr>
        <w:pStyle w:val="ListBullet"/>
      </w:pPr>
      <w:r>
        <w:t>H2: Jesuit Identity</w:t>
      </w:r>
    </w:p>
    <w:p w14:paraId="3241D67F" w14:textId="77777777" w:rsidR="00002C71" w:rsidRDefault="00000000">
      <w:pPr>
        <w:pStyle w:val="ListBullet"/>
      </w:pPr>
      <w:r>
        <w:t>H2: Catholic Tradition</w:t>
      </w:r>
    </w:p>
    <w:p w14:paraId="22CE9E7B" w14:textId="77777777" w:rsidR="00002C71" w:rsidRDefault="00000000">
      <w:pPr>
        <w:pStyle w:val="ListBullet"/>
      </w:pPr>
      <w:r>
        <w:t>H3: Jesuit and Catholic Attitudes of Heart</w:t>
      </w:r>
    </w:p>
    <w:p w14:paraId="6BA28E14" w14:textId="77777777" w:rsidR="00002C71" w:rsidRDefault="00000000">
      <w:pPr>
        <w:pStyle w:val="ListBullet"/>
      </w:pPr>
      <w:r>
        <w:t>H3: Jesuit and Catholic Values as Articulated at Saint Peter’s</w:t>
      </w:r>
    </w:p>
    <w:p w14:paraId="56317459" w14:textId="77777777" w:rsidR="00002C71" w:rsidRDefault="00000000">
      <w:pPr>
        <w:pStyle w:val="ListBullet"/>
      </w:pPr>
      <w:r>
        <w:t>H3: Catholic Principles and Values</w:t>
      </w:r>
    </w:p>
    <w:p w14:paraId="42496781" w14:textId="77777777" w:rsidR="00002C71" w:rsidRDefault="00000000">
      <w:pPr>
        <w:pStyle w:val="ListBullet"/>
      </w:pPr>
      <w:r>
        <w:t>H3: Jesuit Values</w:t>
      </w:r>
    </w:p>
    <w:p w14:paraId="15148C4B" w14:textId="77777777" w:rsidR="00002C71" w:rsidRDefault="00000000">
      <w:pPr>
        <w:pStyle w:val="ListBullet"/>
      </w:pPr>
      <w:r>
        <w:t>H3: Ideals of Jesuit Education</w:t>
      </w:r>
    </w:p>
    <w:p w14:paraId="5056D736" w14:textId="77777777" w:rsidR="00002C71" w:rsidRDefault="00000000">
      <w:pPr>
        <w:pStyle w:val="ListBullet"/>
      </w:pPr>
      <w:r>
        <w:t>H3: Jesuit Education Is…</w:t>
      </w:r>
    </w:p>
    <w:p w14:paraId="2E8B14C6" w14:textId="77777777" w:rsidR="00002C71" w:rsidRDefault="00000000">
      <w:pPr>
        <w:pStyle w:val="ListBullet"/>
      </w:pPr>
      <w:r>
        <w:t>H3: Petrean Pledge</w:t>
      </w:r>
    </w:p>
    <w:p w14:paraId="28A8C7D3" w14:textId="77777777" w:rsidR="00002C71" w:rsidRDefault="00000000">
      <w:pPr>
        <w:pStyle w:val="ListBullet"/>
      </w:pPr>
      <w:r>
        <w:t>H3: © 2024 Saint Peter's University | The Jesuit University of New Jersey</w:t>
      </w:r>
    </w:p>
    <w:p w14:paraId="6E069F99" w14:textId="77777777" w:rsidR="00002C71" w:rsidRDefault="00000000">
      <w:pPr>
        <w:pStyle w:val="Heading2"/>
      </w:pPr>
      <w:r>
        <w:t>Main Content</w:t>
      </w:r>
    </w:p>
    <w:p w14:paraId="0F25A865" w14:textId="77777777" w:rsidR="00002C71" w:rsidRDefault="00000000">
      <w:r>
        <w:t xml:space="preserve">Jesuit Identity Home Jesuit Identity Catholic Tradition Category Home #JesuitEducated About Ignatius Catholic Tradition Ignatian Roots Ignatian Spirituality Jesuit Community Jesuit Resource Center Mission Examen Connect with Jesuit Identity Catholic Tradition Jesuit and Catholic Attitudes of Heart Reverence, Gratitude, Forgiveness, Generosity, Fidelity, Compassion, Hope Jesuit and Catholic Values as Articulated at Saint Peter’s Discernment of Spirits: Through self-knowledge to freedom Paying attention to the movements of the heart Values and intellect together Cura Personalis: Care of the whole person Dignity and value of each person Education of the whole person Solidarity with others Men and women with and for others Finding God in All Things: Contemplatives in action Stewards of creation Global perspective Intellectual curiosity The bedrock of Jesuit education Magis : “For the greater glory of God” Freedom to choose Excellence and rigor in all things “Men and women with and for others”: Solidarity and equality of all people Dignity of the human person Social nature of the human person Care of creation Service: love shown by action Service of Faith and Promotion of Justice: Faith is a verb, lived in our acts of justice Act justly: respect the demands of right relationship Promote the common good Preferential option for the poor (Mt 25) Critical thinking and effective communications Life-long commitment to service Catholic Principles and Values The Dignity of the Human Person Equality and Solidarity of All People Social Nature of the Human Person Political and Economic Rights and Responsibilities Promotion of the Common Good Preferential Option for the Poor Promotion of Peace Care for God’s Creation Jesuit Values A Sense of the Giftedness of Creation (World-affirming / Find God in all things) Dignity and Value of Each Person (Person-centered / Appreciation of diversity / Solidarity) Development of the Whole Person (Humanistic education / Responsible decision-making) </w:t>
      </w:r>
      <w:r>
        <w:lastRenderedPageBreak/>
        <w:t>Call to Human Excellence (Academic rigor / Development of gifts and talents) Action-oriented (Compassionate service / Agents of change for a better world) Ideals of Jesuit Education Pursuit of Excellence Respect for the World, Its History and Mystery Learning from Experience Contemplative Vision Formed by Hope Development of Personal Potential Critical Thinking and Effective Communication Appreciation of Things both Great and Small Commitment to Service Linking Faith with Justice Special Concern for the Poor and Oppressed International and Global Perspective Discerning Mindset: Finding God in all Things Jesuit Education Is… Instrumental: (…not an end in itself, but a means to the service of God and others.) Student Centered: (…adapted to the individual as much as possible, to nurture an independent and responsible learner.) Characterized by Structure: (…with systematic organization of successive objectives and systematic procedures for evaluation and accountability.) Flexible: (… freedom is encouraged and personal responsibility and self-direction expected; the teacher is an experienced guide, not primarily a deliverer of pre-packaged knowledge.) Eclectic: (…drawing on a variety of the best methods and techniques available.) Personal: (…the whole person is affected, with the goals of personal appropriation, attitudinal and behavioral change, and overall excellence.) Petrean Pledge As a Petrean, I embrace the values that foster the human respect and integrity needed for people to live, work, study and interact as a learning community at Saint Peter’s College. In this spirit,I will act in accordance with the values defined in the College’s mission statement.I will respect the uniqueness and dignity of each person.I will practice personal and academic honesty. I will be responsible and accountable for my actions and their impact on others. I will abide by the policies of the College. I will demonstrate self-discipline in all situations and seek peaceful resolutions of adverse situations. And, I will publicly stand for all of these principles.</w:t>
      </w:r>
    </w:p>
    <w:p w14:paraId="32B9EF40" w14:textId="77777777" w:rsidR="00002C71" w:rsidRDefault="00000000">
      <w:r>
        <w:br w:type="page"/>
      </w:r>
    </w:p>
    <w:p w14:paraId="221C4BCF" w14:textId="77777777" w:rsidR="00002C71" w:rsidRDefault="00000000">
      <w:pPr>
        <w:pStyle w:val="Heading1"/>
      </w:pPr>
      <w:r>
        <w:lastRenderedPageBreak/>
        <w:t>Page 34: Saint Peter's University - Jersey City</w:t>
      </w:r>
    </w:p>
    <w:p w14:paraId="32950AB5" w14:textId="77777777" w:rsidR="00002C71" w:rsidRDefault="00000000">
      <w:r>
        <w:t xml:space="preserve">URL: </w:t>
      </w:r>
      <w:r>
        <w:rPr>
          <w:i/>
        </w:rPr>
        <w:t>https://www.saintpeters.edu/about/jersey-city/</w:t>
      </w:r>
    </w:p>
    <w:p w14:paraId="1AC898AC" w14:textId="77777777" w:rsidR="00002C71" w:rsidRDefault="00000000">
      <w:pPr>
        <w:pStyle w:val="Heading2"/>
      </w:pPr>
      <w:r>
        <w:t>Meta Description</w:t>
      </w:r>
    </w:p>
    <w:p w14:paraId="1C95CCF0" w14:textId="77777777" w:rsidR="00002C71" w:rsidRDefault="00000000">
      <w:r>
        <w:t>Saint Peter's University – Institute of STEM Experiential Learning</w:t>
      </w:r>
    </w:p>
    <w:p w14:paraId="39E3CD7B" w14:textId="77777777" w:rsidR="00002C71" w:rsidRDefault="00000000">
      <w:pPr>
        <w:pStyle w:val="Heading2"/>
      </w:pPr>
      <w:r>
        <w:t>Page Structure</w:t>
      </w:r>
    </w:p>
    <w:p w14:paraId="734ECDA8" w14:textId="77777777" w:rsidR="00002C71" w:rsidRDefault="00000000">
      <w:pPr>
        <w:pStyle w:val="ListBullet"/>
      </w:pPr>
      <w:r>
        <w:t>H3: Graduate Program Applications Now Open!</w:t>
      </w:r>
    </w:p>
    <w:p w14:paraId="3134AE67" w14:textId="77777777" w:rsidR="00002C71" w:rsidRDefault="00000000">
      <w:pPr>
        <w:pStyle w:val="ListBullet"/>
      </w:pPr>
      <w:r>
        <w:t>H1: Discover Jersey City</w:t>
      </w:r>
    </w:p>
    <w:p w14:paraId="4D136F5F" w14:textId="77777777" w:rsidR="00002C71" w:rsidRDefault="00000000">
      <w:pPr>
        <w:pStyle w:val="ListBullet"/>
      </w:pPr>
      <w:r>
        <w:t>H2: Quick Facts</w:t>
      </w:r>
    </w:p>
    <w:p w14:paraId="7DA47410" w14:textId="77777777" w:rsidR="00002C71" w:rsidRDefault="00000000">
      <w:pPr>
        <w:pStyle w:val="ListBullet"/>
      </w:pPr>
      <w:r>
        <w:t>H3: © 2024 Saint Peter's University | The Jesuit University of New Jersey</w:t>
      </w:r>
    </w:p>
    <w:p w14:paraId="290580E0" w14:textId="77777777" w:rsidR="00002C71" w:rsidRDefault="00000000">
      <w:pPr>
        <w:pStyle w:val="Heading2"/>
      </w:pPr>
      <w:r>
        <w:t>Main Content</w:t>
      </w:r>
    </w:p>
    <w:p w14:paraId="532DDCFA" w14:textId="77777777" w:rsidR="00002C71" w:rsidRDefault="00000000">
      <w:r>
        <w:t>Discover Jersey City Make the most livable city in the USA your home. Saint Peter’s University students get to experience the best of Jersey City and New York – two of the world’s most amazing, energetic, and sophisticated cities. Saint Peter’s University students can go to Jersey City and NYC anytime to explore the culture, shopping and restaurants as well as take part in valuable work experiences. Tour our campus Directions 12 MINUTES FROM DOWNTOWN MANHATTAN. Yes, you can see NYC from here—Manhattan is just a 12-minute PATH ride away. But Jersey City is having its own moment now: the most diverse city in the nation, it’s a sought-after place to live, a growing arts destination, a new outpost for Hollywood film and TV production, and a financial center in its own right. We’re proud to have called this city home for 150+ years, and we're expanding our role as an anchor institution: by amplifying the voices of those on the margins through community initiatives, by partnering with local business, and by developing a highly trained workforce. We’re determined that Jersey City’s bright future will be shared by everyone. Quick Facts SmartAsset recently rated Jersey City as the most livable city in the United States. After looking at 350 of the most populated cities in the United States, finance website WalletHub found that Jersey City came in No. 1 in ethno-racial and linguistic diversity in a 2015 study. Jersey City is a “sanctuary city” and has a No. 1 LGBT-friendly ranking. This vibrant and eclectic community offers a wide range of events and festivals like Diwali, the Indian festival of light, Dharba dances in India Square, the Irish festival and the Feast of Saint Ann. Jersey City residents have an advantage in landing better jobs and earning higher incomes due to their proximity to Manhattan, but pay considerably less for housing than their neighbors in NYC! Students can access the country’s biggest metropolitan area by bus, train or ferry within minutes. NYC is only 5 miles (8 km) and just 12 minutes away. Students can also take a quick and convenient shuttle to the mall for local shopping. Any job, internship, or professional interest is close by. Downtown Jersey City is a major financial services hub. It is known as “Wall Street West,” both for its adjacency to Wall Street (a quick ferry or PATH ride away) and for being home to corporate offices like Goldman Sachs, Morgan Stanley, and Fidelity Investments. We also offer several courses in New York City, making it an extension of our classrooms.</w:t>
      </w:r>
    </w:p>
    <w:p w14:paraId="2183473A" w14:textId="77777777" w:rsidR="00002C71" w:rsidRDefault="00000000">
      <w:r>
        <w:lastRenderedPageBreak/>
        <w:br w:type="page"/>
      </w:r>
    </w:p>
    <w:p w14:paraId="44503ED5" w14:textId="77777777" w:rsidR="00002C71" w:rsidRDefault="00000000">
      <w:pPr>
        <w:pStyle w:val="Heading1"/>
      </w:pPr>
      <w:r>
        <w:lastRenderedPageBreak/>
        <w:t>Page 35: Saint Peter's University - About</w:t>
      </w:r>
    </w:p>
    <w:p w14:paraId="55874526" w14:textId="77777777" w:rsidR="00002C71" w:rsidRDefault="00000000">
      <w:r>
        <w:t xml:space="preserve">URL: </w:t>
      </w:r>
      <w:r>
        <w:rPr>
          <w:i/>
        </w:rPr>
        <w:t>https://www.saintpeters.edu/about/</w:t>
      </w:r>
    </w:p>
    <w:p w14:paraId="41749F7E" w14:textId="77777777" w:rsidR="00002C71" w:rsidRDefault="00000000">
      <w:pPr>
        <w:pStyle w:val="Heading2"/>
      </w:pPr>
      <w:r>
        <w:t>Meta Description</w:t>
      </w:r>
    </w:p>
    <w:p w14:paraId="321772B3" w14:textId="77777777" w:rsidR="00002C71" w:rsidRDefault="00000000">
      <w:r>
        <w:t>Saint Peter's University – Institute of STEM Experiential Learning</w:t>
      </w:r>
    </w:p>
    <w:p w14:paraId="48981345" w14:textId="77777777" w:rsidR="00002C71" w:rsidRDefault="00000000">
      <w:pPr>
        <w:pStyle w:val="Heading2"/>
      </w:pPr>
      <w:r>
        <w:t>Page Structure</w:t>
      </w:r>
    </w:p>
    <w:p w14:paraId="0D281A88" w14:textId="77777777" w:rsidR="00002C71" w:rsidRDefault="00000000">
      <w:pPr>
        <w:pStyle w:val="ListBullet"/>
      </w:pPr>
      <w:r>
        <w:t>H3: Graduate Program Applications Now Open!</w:t>
      </w:r>
    </w:p>
    <w:p w14:paraId="568E8C6D" w14:textId="77777777" w:rsidR="00002C71" w:rsidRDefault="00000000">
      <w:pPr>
        <w:pStyle w:val="ListBullet"/>
      </w:pPr>
      <w:r>
        <w:t>H1: About Saint Peter's</w:t>
      </w:r>
    </w:p>
    <w:p w14:paraId="35AE1434" w14:textId="77777777" w:rsidR="00002C71" w:rsidRDefault="00000000">
      <w:pPr>
        <w:pStyle w:val="ListBullet"/>
      </w:pPr>
      <w:r>
        <w:t>H2: AT SAINT PETER'S, YOU CAN.</w:t>
      </w:r>
    </w:p>
    <w:p w14:paraId="7249EA3A" w14:textId="77777777" w:rsidR="00002C71" w:rsidRDefault="00000000">
      <w:pPr>
        <w:pStyle w:val="ListBullet"/>
      </w:pPr>
      <w:r>
        <w:t>H3: © 2024 Saint Peter's University | The Jesuit University of New Jersey</w:t>
      </w:r>
    </w:p>
    <w:p w14:paraId="18AB9D06" w14:textId="77777777" w:rsidR="00002C71" w:rsidRDefault="00000000">
      <w:pPr>
        <w:pStyle w:val="Heading2"/>
      </w:pPr>
      <w:r>
        <w:t>Main Content</w:t>
      </w:r>
    </w:p>
    <w:p w14:paraId="0AB39CAA" w14:textId="77777777" w:rsidR="00002C71" w:rsidRDefault="00000000">
      <w:r>
        <w:t>About Saint Peter's AT SAINT PETER'S, YOU CAN. When it comes to your college experience, you can — and should — have it all. At Saint Peter's University, we are set up to give you the best. We've brought together a world-class education and Division I athletics, and placed them next to one of the greatest cities in the world. Combine this with Jesuit values and a focus on educating the whole person, and you get Saint Peter's University, an institution of higher education unlike any other. PROVEN EXCELLENCE 2022 Highest-Ranked for “Best Value” in the Regional Universities North Category Saint Peter’s University ranked highest in New Jersey and 6th overall for Best Value in the Regional Universities North Category in the 2022 U.S. News &amp; World Report Best Colleges Rankings. Schools are ranked according to their performance across a set of widely accepted indicators of excellence. Leader in Money Magazine’s "Most Transformative Schools" Saint Peter's has been named as a national leader in Money magazine’s list of the "Most Transformative Schools" in the country being ranked 32 on the national list and highest in New Jersey. Money magazine defines a transformative college as one that enables students to beat the odds and produce outcomes that are better than expected given their academic and economic backgrounds. #1 in Nation for Transformation Saint Peter’s University was named first among institutions across the nation as the recipient of the 2018 ACE/Fidelity Investments Award for Institutional Transformation. The American Council on Education (ACE) award recognizes institutions that have responded to higher education challenges in innovative and creative ways and achieved dramatic changes in a relatively brief period. see All Awards WORLD-CLASS CAREER PREP THE BEST ENVIRONMENT, THE BEST RESULTS. 95% of Saint Peter’s students have jobs waiting for them after graduation, many with starting salaries higher than the national average. Just tell us where you want to go, and we can help you get there. Corporate and Non-Profit Partners 0 + Seniors with Internships 0 % Job Placement Rate 0 % JESUIT TRADITION PREPARING FOR MORE. Saint Peter’s University students leave with so much more than a degree. Our Jesuit-based education will empower you to be a change-maker, wherever you go. WE ARE #JESUITEDUCATED Jesuit institutions have graduated some of the most influential people in history. Saint Peter’s is one of 27 Jesuit colleges and universities in the U.S. and the only one in New Jersey. Join us and feel the difference educating the whole person can make. MORE ABOUT OUR JESUIT IDENTITY hands-on, first-</w:t>
      </w:r>
      <w:r>
        <w:lastRenderedPageBreak/>
        <w:t>person learning A PATH FOR EVERY PASSION. Eighty percent of Peacocks have some form of</w:t>
      </w:r>
    </w:p>
    <w:p w14:paraId="278DE30D" w14:textId="77777777" w:rsidR="00002C71" w:rsidRDefault="00000000">
      <w:r>
        <w:t>experiential learning, which is higher than the national average—field experiences,</w:t>
      </w:r>
    </w:p>
    <w:p w14:paraId="094C3388" w14:textId="77777777" w:rsidR="00002C71" w:rsidRDefault="00000000">
      <w:r>
        <w:t>practicums, paid internships, faculty-mentored research, study abroad and community</w:t>
      </w:r>
    </w:p>
    <w:p w14:paraId="4B6198A9" w14:textId="77777777" w:rsidR="00002C71" w:rsidRDefault="00000000">
      <w:r>
        <w:t>engagement. These aren’t “extras”—they’re woven into classwork. And they’re a direct</w:t>
      </w:r>
    </w:p>
    <w:p w14:paraId="7A2A6455" w14:textId="77777777" w:rsidR="00002C71" w:rsidRDefault="00000000">
      <w:r>
        <w:t>result of longstanding relationships that faculty have in every profession and sector, and</w:t>
      </w:r>
    </w:p>
    <w:p w14:paraId="47580205" w14:textId="77777777" w:rsidR="00002C71" w:rsidRDefault="00000000">
      <w:r>
        <w:t>loyal alumni who are eager to pay back by helping new generations of Peacocks find their</w:t>
      </w:r>
    </w:p>
    <w:p w14:paraId="16525E73" w14:textId="77777777" w:rsidR="00002C71" w:rsidRDefault="00000000">
      <w:r>
        <w:t>way in the world. Undergraduate Programs 0 + Graduate Programs 0 Full-time Faculty Members 0 COLLEGES &amp; SCHOOLS College of Arts &amp; Sciences Caulfield School of Education School of Nursing Frank J. Guarini School of Business School of Professional and Continuing Education EXPLORE SAINT PETER’S ACADEMICS DIVISION I ATHLETICS FEEL THE PEACOCK PRIDE. We’re one of 11 NCAA Division I universities in the Metro Atlantic Athletic Conference. With 16 intercollegiate sports, there’s always something to cheer for. EXPLORE SAINT PETER’S ATHLETICS Jersey City 12 MINUTES FROM DOWNTOWN MANHATTAN. The best of the best is right at our doorstep. Saint Peter’s University is located just a 12-minute train ride from the heart of New York City.</w:t>
      </w:r>
    </w:p>
    <w:p w14:paraId="70FE1314" w14:textId="77777777" w:rsidR="00002C71" w:rsidRDefault="00000000">
      <w:r>
        <w:t>Jersey City is much more than the “Sixth Borough.”  It is having its own moment now: the most</w:t>
      </w:r>
    </w:p>
    <w:p w14:paraId="5E2ED409" w14:textId="77777777" w:rsidR="00002C71" w:rsidRDefault="00000000">
      <w:r>
        <w:t>diverse city in the nation, it’s a sought-after place to live, a growing arts destination, a new outpost for</w:t>
      </w:r>
    </w:p>
    <w:p w14:paraId="45893B28" w14:textId="77777777" w:rsidR="00002C71" w:rsidRDefault="00000000">
      <w:r>
        <w:t>Hollywood film and TV production, and a financial center in its own right. We’re proud to</w:t>
      </w:r>
    </w:p>
    <w:p w14:paraId="3CAF37DC" w14:textId="77777777" w:rsidR="00002C71" w:rsidRDefault="00000000">
      <w:r>
        <w:t>have called this city home for 150+ years! OUR COMMUNITY We look like the world—and feel like home. Many of our students are the first in their</w:t>
      </w:r>
    </w:p>
    <w:p w14:paraId="28FED3F5" w14:textId="77777777" w:rsidR="00002C71" w:rsidRDefault="00000000">
      <w:r>
        <w:t>family to attend college. But with 40 languages spoken on our campus and a small, closeknit</w:t>
      </w:r>
    </w:p>
    <w:p w14:paraId="53161A18" w14:textId="77777777" w:rsidR="00002C71" w:rsidRDefault="00000000">
      <w:r>
        <w:t>community, everyone can find a little bit of home here—and make friends they would</w:t>
      </w:r>
    </w:p>
    <w:p w14:paraId="11F3FE7C" w14:textId="77777777" w:rsidR="00002C71" w:rsidRDefault="00000000">
      <w:r>
        <w:t>not have met otherwise. Saint Peter’s is a place where people look out for and show up for</w:t>
      </w:r>
    </w:p>
    <w:p w14:paraId="5876A6E0" w14:textId="77777777" w:rsidR="00002C71" w:rsidRDefault="00000000">
      <w:r>
        <w:t>each other—it’s a big reason why our students want to do the same in their lives beyond</w:t>
      </w:r>
    </w:p>
    <w:p w14:paraId="5AECB252" w14:textId="77777777" w:rsidR="00002C71" w:rsidRDefault="00000000">
      <w:r>
        <w:t>college: They know how it feels to be seen and known—whether it’s in the classroom,</w:t>
      </w:r>
    </w:p>
    <w:p w14:paraId="4581D08D" w14:textId="77777777" w:rsidR="00002C71" w:rsidRDefault="00000000">
      <w:r>
        <w:t xml:space="preserve">walking across campus or having people in their corner when it matters most. Student Organizations 0 + Countries of Student Origin 0 Active Alumni 0 POPULAR ACTIVITIES AND CLUBS Student Organizations Mac Mahon Student Center Campus Ministry Recreation Life &amp; Intramurals WSPR Radio Community Service MORE ABOUT CAMPUS LIFE Alumni Relations OUR LEGACY THE SAINT PETER’S MISSION Saint Peter’s University, inspired by </w:t>
      </w:r>
      <w:r>
        <w:lastRenderedPageBreak/>
        <w:t>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 MORE ABOUT SAINT PETER’S • Leadership &amp; Administration • Accreditation • Assessment • Strategic Plan • Alumni Relations • Academic Success Program • Campus Ministry • Facts &amp; Stats • Mission &amp; History • Departments &amp; Offices • Locations • Institutional Research • University Communications • Speakers Bureau • Sustainability On Campus Recognized among the top 10 for best value institutions as 6th in the Regional Universities North category View All Awards Get your Saint Peter's Gear! visit the store</w:t>
      </w:r>
    </w:p>
    <w:p w14:paraId="202A861E" w14:textId="77777777" w:rsidR="00002C71" w:rsidRDefault="00000000">
      <w:r>
        <w:br w:type="page"/>
      </w:r>
    </w:p>
    <w:p w14:paraId="1A67FF06" w14:textId="77777777" w:rsidR="00002C71" w:rsidRDefault="00000000">
      <w:pPr>
        <w:pStyle w:val="Heading1"/>
      </w:pPr>
      <w:r>
        <w:lastRenderedPageBreak/>
        <w:t>Page 36: Saint Peter's University - Advancement</w:t>
      </w:r>
    </w:p>
    <w:p w14:paraId="22AF3FA8" w14:textId="77777777" w:rsidR="00002C71" w:rsidRDefault="00000000">
      <w:r>
        <w:t xml:space="preserve">URL: </w:t>
      </w:r>
      <w:r>
        <w:rPr>
          <w:i/>
        </w:rPr>
        <w:t>https://www.saintpeters.edu/advancement/office-of-advancement-and-external-affairs/</w:t>
      </w:r>
    </w:p>
    <w:p w14:paraId="3829C588" w14:textId="77777777" w:rsidR="00002C71" w:rsidRDefault="00000000">
      <w:pPr>
        <w:pStyle w:val="Heading2"/>
      </w:pPr>
      <w:r>
        <w:t>Meta Description</w:t>
      </w:r>
    </w:p>
    <w:p w14:paraId="358BC068" w14:textId="77777777" w:rsidR="00002C71" w:rsidRDefault="00000000">
      <w:r>
        <w:t>Saint Peter's University – Institute of STEM Experiential Learning</w:t>
      </w:r>
    </w:p>
    <w:p w14:paraId="4D6132FE" w14:textId="77777777" w:rsidR="00002C71" w:rsidRDefault="00000000">
      <w:pPr>
        <w:pStyle w:val="Heading2"/>
      </w:pPr>
      <w:r>
        <w:t>Page Structure</w:t>
      </w:r>
    </w:p>
    <w:p w14:paraId="24EE129E" w14:textId="77777777" w:rsidR="00002C71" w:rsidRDefault="00000000">
      <w:pPr>
        <w:pStyle w:val="ListBullet"/>
      </w:pPr>
      <w:r>
        <w:t>H3: Graduate Program Applications Now Open!</w:t>
      </w:r>
    </w:p>
    <w:p w14:paraId="5C4CF0CB" w14:textId="77777777" w:rsidR="00002C71" w:rsidRDefault="00000000">
      <w:pPr>
        <w:pStyle w:val="ListBullet"/>
      </w:pPr>
      <w:r>
        <w:t>H2: Who We are</w:t>
      </w:r>
    </w:p>
    <w:p w14:paraId="0EBE7AD5" w14:textId="77777777" w:rsidR="00002C71" w:rsidRDefault="00000000">
      <w:pPr>
        <w:pStyle w:val="ListBullet"/>
      </w:pPr>
      <w:r>
        <w:t>H2: Contacts</w:t>
      </w:r>
    </w:p>
    <w:p w14:paraId="3C7B041D" w14:textId="77777777" w:rsidR="00002C71" w:rsidRDefault="00000000">
      <w:pPr>
        <w:pStyle w:val="ListBullet"/>
      </w:pPr>
      <w:r>
        <w:t>H3: © 2024 Saint Peter's University | The Jesuit University of New Jersey</w:t>
      </w:r>
    </w:p>
    <w:p w14:paraId="565991FE" w14:textId="77777777" w:rsidR="00002C71" w:rsidRDefault="00000000">
      <w:pPr>
        <w:pStyle w:val="Heading2"/>
      </w:pPr>
      <w:r>
        <w:t>Main Content</w:t>
      </w:r>
    </w:p>
    <w:p w14:paraId="4542A5B9" w14:textId="77777777" w:rsidR="00002C71" w:rsidRDefault="00000000">
      <w:r>
        <w:t xml:space="preserve">Advancement and External Affairs Advancement Alumni and Donor Engagement Annual Giving Donor Recognition Societies Institutional Relations President’s Council Matching Gifts Planned Giving Ways to Give Contact Us Connect with Advancement and External Affairs Hilsdorf Hall, 1st Floor (201) 761-6122 advancement@saintpeters.edu Facebook Instagram Who We are The Office of Advancement and External Affairs is charged with creating, strengthening and stewarding relationships with alumni, friends, corporations, foundations and other members of the community for the purpose of developing increased involvement in and financial support of the University and its strategic vision. Our mission is to promote Saint Peter’s University and support its strategic vision, enhance its reputation as an institution committed to Jesuit ideals and academic rigor, and foster volunteer involvement and philanthropic support by creating and stewarding meaningful relationships between the campus community and alumni, friends, corporations, foundations and other organizations. The Office encompasses Advancement Services, Alumni and Donor Engagement , Annual Giving , Institutional Relations and Leadership and Planned Giving . Help Make an Impact Learn more about the various ways to support the students of Saint Peter's University. make a gift Ways to give Contact Us Contacts All staff members are located in Hilsdorf Faculty Memorial Hall, 1st floor. Vice President’s Office Leah M. Leto, M.Ed. '05 Vice President for Advancement and External Affairs (201) 761-6110 lleto@saintpeters.edu Advancement Operations Maglinda Perez Associate Director of Advancement Operations (201) 761-6118 mperez4@saintpeters.edu Amarilis Salvador Vargas, M.S.F. '20, '21 Advancement Operations Officer (201) 761-6119 asalvadorvargas15@saintpeters.edu Alumni and Donor Engagement Claudia Pope-Bayne, Ed.D. '16, '22 Assistant Vice President for Alumni and Donor Engagement (201) 761-6111 cpopebayne@saintpeters.edu Liliana Huerta, M.B.A. '23 Assistant Director of Alumni Engagement (201) 761-6112 lhuerta@saintpeters.edu Maeve McNally-Cullum Donor Engagement Officer (201) 761-6113 mmcnallycullum@saintpeters.edu Melanie Churampi, M.A. '23, '24 Alumni and Donor Engagement Project Coordinator (201) 761-6115 mchurampi19@saintpeters.edu Annual Giving Jessica Oudhnarine Director of Annual Giving Office: (201) 761-6109 Email: joudhnarine@saintpeters.edu Leadership and Planned Giving </w:t>
      </w:r>
      <w:r>
        <w:lastRenderedPageBreak/>
        <w:t>Linda Moore, J.D. Assistant Vice President for Individual Giving (201) 761-6128 lmoore2@saintpeters.edu Christopher Hansen ’04 Assistant Director of Leadership Giving (201) 761-6104 chansen@saintpeters.edu Institutional Relations Rolando Lavarro Senior Director of Institutional Relations (201) 761-6108 rlavarro@saintpeters.edu Gerald G. Gabinete, M.S.D. ’20, '23 Institutional Relations Officer (201) 761-6106 ggabinete@saintpeters.edu Fax Numbers VP/Advancement /Alumni Engagement Fax: (201) 761-6101 University Communications Fax: (201) 761-6241 Please contact us with any questions about alumni events, giving opportunities or media inquiries. For general inquiries, please email advancement@saintpeters.edu . Office of Advancement and External Affairs Saint Peter’s University 2641 John F. Kennedy Boulevard Jersey City, NJ 07306</w:t>
      </w:r>
    </w:p>
    <w:p w14:paraId="28DC8BFD" w14:textId="77777777" w:rsidR="00002C71" w:rsidRDefault="00000000">
      <w:pPr>
        <w:pStyle w:val="Heading2"/>
      </w:pPr>
      <w:r>
        <w:t>Contact Information</w:t>
      </w:r>
    </w:p>
    <w:p w14:paraId="2FF34453" w14:textId="77777777" w:rsidR="00002C71" w:rsidRDefault="00000000">
      <w:pPr>
        <w:pStyle w:val="ListBullet"/>
      </w:pPr>
      <w:r>
        <w:t>Email Addresses:</w:t>
      </w:r>
    </w:p>
    <w:p w14:paraId="2290EEB5" w14:textId="77777777" w:rsidR="00002C71" w:rsidRDefault="00000000">
      <w:pPr>
        <w:pStyle w:val="ListNumber"/>
      </w:pPr>
      <w:r>
        <w:t>761-6110lleto@saintpeters.edu</w:t>
      </w:r>
    </w:p>
    <w:p w14:paraId="2D226554" w14:textId="77777777" w:rsidR="00002C71" w:rsidRDefault="00000000">
      <w:pPr>
        <w:pStyle w:val="ListNumber"/>
      </w:pPr>
      <w:r>
        <w:t>761-6104chansen@saintpeters.edu</w:t>
      </w:r>
    </w:p>
    <w:p w14:paraId="1B961D9C" w14:textId="77777777" w:rsidR="00002C71" w:rsidRDefault="00000000">
      <w:pPr>
        <w:pStyle w:val="ListNumber"/>
      </w:pPr>
      <w:r>
        <w:t>advancement@saintpeters.edu</w:t>
      </w:r>
    </w:p>
    <w:p w14:paraId="68FAB832" w14:textId="77777777" w:rsidR="00002C71" w:rsidRDefault="00000000">
      <w:pPr>
        <w:pStyle w:val="ListNumber"/>
      </w:pPr>
      <w:r>
        <w:t>761-6108rlavarro@saintpeters.eduGerald</w:t>
      </w:r>
    </w:p>
    <w:p w14:paraId="75793DC9" w14:textId="77777777" w:rsidR="00002C71" w:rsidRDefault="00000000">
      <w:pPr>
        <w:pStyle w:val="ListNumber"/>
      </w:pPr>
      <w:r>
        <w:t>advancement@saintpeters.edu.Office</w:t>
      </w:r>
    </w:p>
    <w:p w14:paraId="4744503D" w14:textId="77777777" w:rsidR="00002C71" w:rsidRDefault="00000000">
      <w:pPr>
        <w:pStyle w:val="ListNumber"/>
      </w:pPr>
      <w:r>
        <w:t>mmcnallycullum@saintpeters.edu</w:t>
      </w:r>
    </w:p>
    <w:p w14:paraId="22C716B1" w14:textId="77777777" w:rsidR="00002C71" w:rsidRDefault="00000000">
      <w:pPr>
        <w:pStyle w:val="ListNumber"/>
      </w:pPr>
      <w:r>
        <w:t>761-6118mperez4@saintpeters.eduAmarilis</w:t>
      </w:r>
    </w:p>
    <w:p w14:paraId="4ABE58AB" w14:textId="77777777" w:rsidR="00002C71" w:rsidRDefault="00000000">
      <w:pPr>
        <w:pStyle w:val="ListNumber"/>
      </w:pPr>
      <w:r>
        <w:t>joudhnarine@saintpeters.edu</w:t>
      </w:r>
    </w:p>
    <w:p w14:paraId="035C8632" w14:textId="77777777" w:rsidR="00002C71" w:rsidRDefault="00000000">
      <w:pPr>
        <w:pStyle w:val="ListNumber"/>
      </w:pPr>
      <w:r>
        <w:t>761-6119asalvadorvargas15@saintpeters.edu</w:t>
      </w:r>
    </w:p>
    <w:p w14:paraId="0F94D920" w14:textId="77777777" w:rsidR="00002C71" w:rsidRDefault="00000000">
      <w:pPr>
        <w:pStyle w:val="ListNumber"/>
      </w:pPr>
      <w:r>
        <w:t>cpopebayne@saintpeters.edu</w:t>
      </w:r>
    </w:p>
    <w:p w14:paraId="5C5A5380" w14:textId="77777777" w:rsidR="00002C71" w:rsidRDefault="00000000">
      <w:pPr>
        <w:pStyle w:val="ListNumber"/>
      </w:pPr>
      <w:r>
        <w:t>mchurampi19@saintpeters.edu</w:t>
      </w:r>
    </w:p>
    <w:p w14:paraId="10423C28" w14:textId="77777777" w:rsidR="00002C71" w:rsidRDefault="00000000">
      <w:pPr>
        <w:pStyle w:val="ListNumber"/>
      </w:pPr>
      <w:r>
        <w:t>761-6106ggabinete@saintpeters.edu</w:t>
      </w:r>
    </w:p>
    <w:p w14:paraId="580A7829" w14:textId="77777777" w:rsidR="00002C71" w:rsidRDefault="00000000">
      <w:pPr>
        <w:pStyle w:val="ListNumber"/>
      </w:pPr>
      <w:r>
        <w:t>lhuerta@saintpeters.edu</w:t>
      </w:r>
    </w:p>
    <w:p w14:paraId="24B0AE7D" w14:textId="77777777" w:rsidR="00002C71" w:rsidRDefault="00000000">
      <w:pPr>
        <w:pStyle w:val="ListNumber"/>
      </w:pPr>
      <w:r>
        <w:t>761-6128lmoore2@saintpeters.eduChristopher</w:t>
      </w:r>
    </w:p>
    <w:p w14:paraId="2922B2F9" w14:textId="77777777" w:rsidR="00002C71" w:rsidRDefault="00000000">
      <w:r>
        <w:br w:type="page"/>
      </w:r>
    </w:p>
    <w:p w14:paraId="3338D1D3" w14:textId="77777777" w:rsidR="00002C71" w:rsidRDefault="00000000">
      <w:pPr>
        <w:pStyle w:val="Heading1"/>
      </w:pPr>
      <w:r>
        <w:lastRenderedPageBreak/>
        <w:t>Page 37: Saint Peter's University - News</w:t>
      </w:r>
    </w:p>
    <w:p w14:paraId="25D65D8D" w14:textId="77777777" w:rsidR="00002C71" w:rsidRDefault="00000000">
      <w:r>
        <w:t xml:space="preserve">URL: </w:t>
      </w:r>
      <w:r>
        <w:rPr>
          <w:i/>
        </w:rPr>
        <w:t>https://www.saintpeters.edu/news/</w:t>
      </w:r>
    </w:p>
    <w:p w14:paraId="2BCFB228" w14:textId="77777777" w:rsidR="00002C71" w:rsidRDefault="00000000">
      <w:pPr>
        <w:pStyle w:val="Heading2"/>
      </w:pPr>
      <w:r>
        <w:t>Meta Description</w:t>
      </w:r>
    </w:p>
    <w:p w14:paraId="59F26A64" w14:textId="77777777" w:rsidR="00002C71" w:rsidRDefault="00000000">
      <w:r>
        <w:t>Go forth and change the world.</w:t>
      </w:r>
    </w:p>
    <w:p w14:paraId="43E87191" w14:textId="77777777" w:rsidR="00002C71" w:rsidRDefault="00000000">
      <w:pPr>
        <w:pStyle w:val="Heading2"/>
      </w:pPr>
      <w:r>
        <w:t>Page Structure</w:t>
      </w:r>
    </w:p>
    <w:p w14:paraId="4759AF74" w14:textId="77777777" w:rsidR="00002C71" w:rsidRDefault="00000000">
      <w:pPr>
        <w:pStyle w:val="ListBullet"/>
      </w:pPr>
      <w:r>
        <w:t>H3: Graduate Program Applications Now Open!</w:t>
      </w:r>
    </w:p>
    <w:p w14:paraId="56ACBE92" w14:textId="77777777" w:rsidR="00002C71" w:rsidRDefault="00000000">
      <w:pPr>
        <w:pStyle w:val="ListBullet"/>
      </w:pPr>
      <w:r>
        <w:t>H1: Saint Peter’s News</w:t>
      </w:r>
    </w:p>
    <w:p w14:paraId="3C17C12E" w14:textId="77777777" w:rsidR="00002C71" w:rsidRDefault="00000000">
      <w:pPr>
        <w:pStyle w:val="ListBullet"/>
      </w:pPr>
      <w:r>
        <w:t>H2: Press Releases</w:t>
      </w:r>
    </w:p>
    <w:p w14:paraId="765AC8E4" w14:textId="77777777" w:rsidR="00002C71" w:rsidRDefault="00000000">
      <w:pPr>
        <w:pStyle w:val="ListBullet"/>
      </w:pPr>
      <w:r>
        <w:t>H3: Saint Peter’s University Launches Groundbreaking APEX Initiative: Four Credentials, Real-World Experience and Unmatched Affordability in Four Years</w:t>
      </w:r>
    </w:p>
    <w:p w14:paraId="13D9C21A" w14:textId="77777777" w:rsidR="00002C71" w:rsidRDefault="00000000">
      <w:pPr>
        <w:pStyle w:val="ListBullet"/>
      </w:pPr>
      <w:r>
        <w:t>H3: Associate Professor of Accounting Philip Sookram Receives New Jersey Society of CPAs 2024 Innovation Ovation Award</w:t>
      </w:r>
    </w:p>
    <w:p w14:paraId="23F808E2" w14:textId="77777777" w:rsidR="00002C71" w:rsidRDefault="00000000">
      <w:pPr>
        <w:pStyle w:val="ListBullet"/>
      </w:pPr>
      <w:r>
        <w:t>H3: Saint Peter’s University and YPIE Partner to Ensure Jersey City Students are on the Path to College Success</w:t>
      </w:r>
    </w:p>
    <w:p w14:paraId="7D798ABC" w14:textId="77777777" w:rsidR="00002C71" w:rsidRDefault="00000000">
      <w:pPr>
        <w:pStyle w:val="ListBullet"/>
      </w:pPr>
      <w:r>
        <w:t>H3: Saint Peter’s University Recognized First in New Jersey and 14th Nationally in Military Times’ 2024 Best for Vets: Colleges Rankings</w:t>
      </w:r>
    </w:p>
    <w:p w14:paraId="3ACC36D3" w14:textId="77777777" w:rsidR="00002C71" w:rsidRDefault="00000000">
      <w:pPr>
        <w:pStyle w:val="ListBullet"/>
      </w:pPr>
      <w:r>
        <w:t>H3: Saint Peter’s University Recognized as one of the Most Environmentally Responsible Colleges by The Princeton Review</w:t>
      </w:r>
    </w:p>
    <w:p w14:paraId="475FFF1D" w14:textId="77777777" w:rsidR="00002C71" w:rsidRDefault="00000000">
      <w:pPr>
        <w:pStyle w:val="ListBullet"/>
      </w:pPr>
      <w:r>
        <w:t>H3: Saint Peter’s Celebrates Spot on the Board of MONOPOLY: Jersey City Edition</w:t>
      </w:r>
    </w:p>
    <w:p w14:paraId="48CAD9CB" w14:textId="77777777" w:rsidR="00002C71" w:rsidRDefault="00000000">
      <w:pPr>
        <w:pStyle w:val="ListBullet"/>
      </w:pPr>
      <w:r>
        <w:t>H2: Feature Stories</w:t>
      </w:r>
    </w:p>
    <w:p w14:paraId="29122DEB" w14:textId="77777777" w:rsidR="00002C71" w:rsidRDefault="00000000">
      <w:pPr>
        <w:pStyle w:val="ListBullet"/>
      </w:pPr>
      <w:r>
        <w:t>H2: More News</w:t>
      </w:r>
    </w:p>
    <w:p w14:paraId="39785CCC" w14:textId="77777777" w:rsidR="00002C71" w:rsidRDefault="00000000">
      <w:pPr>
        <w:pStyle w:val="ListBullet"/>
      </w:pPr>
      <w:r>
        <w:t>H2: Social Media</w:t>
      </w:r>
    </w:p>
    <w:p w14:paraId="598CE270" w14:textId="77777777" w:rsidR="00002C71" w:rsidRDefault="00000000">
      <w:pPr>
        <w:pStyle w:val="ListBullet"/>
      </w:pPr>
      <w:r>
        <w:t>H3: © 2024 Saint Peter's University | The Jesuit University of New Jersey</w:t>
      </w:r>
    </w:p>
    <w:p w14:paraId="0CD7C4D9" w14:textId="77777777" w:rsidR="00002C71" w:rsidRDefault="00000000">
      <w:pPr>
        <w:pStyle w:val="Heading2"/>
      </w:pPr>
      <w:r>
        <w:t>Main Content</w:t>
      </w:r>
    </w:p>
    <w:p w14:paraId="4CA76A5C" w14:textId="77777777" w:rsidR="00002C71" w:rsidRDefault="00000000">
      <w:r>
        <w:t xml:space="preserve">Saint Peter’s News Search Search Press Releases Saint Peter’s University Launches Groundbreaking APEX Initiative: Four Credentials, Real-World Experience and Unmatched Affordability in Four Years January 16, 2025 Associate Professor of Accounting Philip Sookram Receives New Jersey Society of CPAs 2024 Innovation Ovation Award November 21, 2024 Saint Peter’s University and YPIE Partner to Ensure Jersey City Students are on the Path to College Success November 19, 2024 Saint Peter’s University Recognized First in New Jersey and 14th Nationally in Military Times’ 2024 Best for Vets: Colleges Rankings November 11, 2024 Saint Peter’s University Recognized as one of the Most Environmentally Responsible Colleges by The Princeton Review November 4, 2024 Saint Peter’s Celebrates Spot on the Board of MONOPOLY: Jersey City Edition October 18, 2024 View All Press Releases Feature Stories Saint Peter’s University Hosts 10th Phenomenology of Life and Art Forum and 2024 Art and Life International Art Exhibition November 25, 2024 WeiDong Zhu, Ph.D., Interim Vice President for Academic Affairs, Invited to Attend the 70th Anniversary Celebration of Communication University of China November 6, 2024 Welcoming the Class of 2028 to Saint Peter’s University September 3, 2024 The Class of 2024 Celebrates their Achievements at Saint Peter’s 133rd Commencement Exercises May </w:t>
      </w:r>
      <w:r>
        <w:lastRenderedPageBreak/>
        <w:t>21, 2024 More News The Class of 2024 Celebrates their Achievements at Saint Peter’s 133rd Commencement Exercises May 21, 2024 A Conversation with Lieutenant Governor Tahesha Way Hosted by the Guarini Institute for Government and Leadership May 14, 2024 NBC/MSNBC News’ Steve Kornacki Discusses Presidential Politics at Guarini Institute for Government and Leadership Event February 26, 2024 Frank J. Guarini School of Business Professor Receives 2023 Bright Idea Award February 21, 2024 History Professor Appears on News 12 to Discuss the Impact of Martin Luther King Jr. H ’65 January 16, 2024 Saint Peter’s Students Reach Out and Connect with Seniors During the Holiday Season January 2, 2024 Survivor and Patriot: Harlig Medina-Vallecillo, Navy Veteran at Saint Peter’s University November 10, 2023 From UFOs to Barbies, Saint Peter’s Professor Offers Unique Expertise October 26, 2023 Fall Semester Begins at Saint Peter’s University September 18, 2023 Working with a Global Brand in the University’s Backyard: Saint Peter’s Partners with Goya for an Experiential Learning Collaboration July 19, 2023 His Majesty Osagyefuo Amoatia Ofori Panin, the King of Akyem Abuakwa (Ghana) Visits Saint Peter’s University May 10, 2023 Saint Peter’s Featured on Season Seven of Amazon Prime’s The College Tour March 3, 2023 View All News Stories Social Media</w:t>
      </w:r>
    </w:p>
    <w:p w14:paraId="4DA827BC" w14:textId="77777777" w:rsidR="00002C71" w:rsidRDefault="00000000">
      <w:r>
        <w:br w:type="page"/>
      </w:r>
    </w:p>
    <w:p w14:paraId="470928BE" w14:textId="77777777" w:rsidR="00002C71" w:rsidRDefault="00000000">
      <w:pPr>
        <w:pStyle w:val="Heading1"/>
      </w:pPr>
      <w:r>
        <w:lastRenderedPageBreak/>
        <w:t>Page 38: Saint Peter's University - Awards, Designations and Recognitions</w:t>
      </w:r>
    </w:p>
    <w:p w14:paraId="456CEBDF" w14:textId="77777777" w:rsidR="00002C71" w:rsidRDefault="00000000">
      <w:r>
        <w:t xml:space="preserve">URL: </w:t>
      </w:r>
      <w:r>
        <w:rPr>
          <w:i/>
        </w:rPr>
        <w:t>https://www.saintpeters.edu/about/awards-designations/</w:t>
      </w:r>
    </w:p>
    <w:p w14:paraId="7EA1A499" w14:textId="77777777" w:rsidR="00002C71" w:rsidRDefault="00000000">
      <w:pPr>
        <w:pStyle w:val="Heading2"/>
      </w:pPr>
      <w:r>
        <w:t>Meta Description</w:t>
      </w:r>
    </w:p>
    <w:p w14:paraId="1A347294" w14:textId="77777777" w:rsidR="00002C71" w:rsidRDefault="00000000">
      <w:r>
        <w:t>Saint Peter's University – Institute of STEM Experiential Learning</w:t>
      </w:r>
    </w:p>
    <w:p w14:paraId="691C47F1" w14:textId="77777777" w:rsidR="00002C71" w:rsidRDefault="00000000">
      <w:pPr>
        <w:pStyle w:val="Heading2"/>
      </w:pPr>
      <w:r>
        <w:t>Page Structure</w:t>
      </w:r>
    </w:p>
    <w:p w14:paraId="7D00E0E2" w14:textId="77777777" w:rsidR="00002C71" w:rsidRDefault="00000000">
      <w:pPr>
        <w:pStyle w:val="ListBullet"/>
      </w:pPr>
      <w:r>
        <w:t>H3: Graduate Program Applications Now Open!</w:t>
      </w:r>
    </w:p>
    <w:p w14:paraId="25C0335E" w14:textId="77777777" w:rsidR="00002C71" w:rsidRDefault="00000000">
      <w:pPr>
        <w:pStyle w:val="ListBullet"/>
      </w:pPr>
      <w:r>
        <w:t>H1: Awards, Designations and Recognitions</w:t>
      </w:r>
    </w:p>
    <w:p w14:paraId="597F5AF7" w14:textId="77777777" w:rsidR="00002C71" w:rsidRDefault="00000000">
      <w:pPr>
        <w:pStyle w:val="ListBullet"/>
      </w:pPr>
      <w:r>
        <w:t>H3: © 2024 Saint Peter's University | The Jesuit University of New Jersey</w:t>
      </w:r>
    </w:p>
    <w:p w14:paraId="05D189F4" w14:textId="77777777" w:rsidR="00002C71" w:rsidRDefault="00000000">
      <w:pPr>
        <w:pStyle w:val="Heading2"/>
      </w:pPr>
      <w:r>
        <w:t>Main Content</w:t>
      </w:r>
    </w:p>
    <w:p w14:paraId="52A60F69" w14:textId="77777777" w:rsidR="00002C71" w:rsidRDefault="00000000">
      <w:r>
        <w:t xml:space="preserve">Awards, Designations and Recognitions 2022 Highest-Ranked for “Best Value” in New Jersey and 6th Overall Saint Peter’s University ranked highest in New Jersey and 6th overall for Best Value in the Regional Universities North Category in the 2022 U.S. News &amp; World Report Best Colleges Rankings. Schools are ranked according to their performance across a set of widely accepted indicators of excellence. 2022 NJBIZ Reader Poll Ranking Top Three Colleges and Universities in the State Saint Peter’s University is proud to announce that it was ranked among the best in the state of New Jersey by NJBIZ readers in the 2022 NJBIZ Reader Rankings survey. Saint Peter’s was ranked among the top three in the Colleges/Universities category, M.B.A. Program category and the Accounting Degree Program category. 2021 Highest-Ranked for “Best Value” in New Jersey and 11th Overall Saint Peter’s University ranked highest in New Jersey and 11th overall for Best Value in the Regional Universities North Category in the 2021 U.S. News &amp; World Report Best Colleges Rankings. Schools are ranked according to their performance across a set of widely accepted indicators of excellence. 2019 NJBIZ Reader Poll Ranking Top Three Colleges and Universities in the State Saint Peter’s University was ranked among the best in the state of New Jersey by NJBIZ readers in the 2019 NJBIZ Reader Rankings survey. Saint Peter’s was ranked second in all three higher education categories, which included the best college or university, the best accounting degree program and the best M.B.A. program. Leader in Money Magazine’s “Most Transformative Schools” Saint Peter’s was as been named as a national leader in Money magazine’s list of the “ Most Transformative Schools ” in the country being ranked 32 on the national list and highest in New Jersey. Money magazine defines a transformative college as one that enables students to beat the odds and produce outcomes that are better than expected given their academic and economic backgrounds. 2020 Highest-Ranked for “Social Mobility” in the Regional Universities North Category Saint Peter’s University ranked highest in New Jersey and 19th overall for Social Mobility in the Regional Universities North Category in the 2020 U.S. News &amp; World Report Best Colleges Rankings and remains among the top 100 “Best Regional Universities in the North.”  Schools are ranked according to their performance across a set of widely accepted indicators of excellence. 2019 50 Most Affordable Online Doctorate in Education Affordable Schools identified Saint Peter’s University as having one of the most affordable online doctorate in education degree programs. The ranking considered in-state graduate tuition. 2018 NJBIZ </w:t>
      </w:r>
      <w:r>
        <w:lastRenderedPageBreak/>
        <w:t xml:space="preserve">Reader Poll Ranking NJBIZ reader poll ranked Saint Peter’s University’s MBA program among the top three in New Jersey in the Nov. 26 issue of NJBIZ. 2019 Highest-Ranked for “Best Value” in New Jersey and 12th Overall Saint Peter’s University ranked highest in New Jersey and 12th overall for Best Value in the Regional Universities North Category in the 2019 U.S. News &amp; World Report Best Colleges Rankings . Schools are ranked according to their performance across a set of widely accepted indicators of excellence. 2019 Regional Universities North Saint Peter’s University ranked #81 in Regional Universities North Category in the 2019 U.S. News &amp; World Report Best Colleges Rankings . Schools are ranked according to their performance across a set of widely accepted indicators of excellence. 2018 ACE/Fidelity Investments Award for Institutional Transformation Saint Peter’s University was named first among institutions across the nation as the recipient of the 2018 ACE/Fidelity Investments Award for Institutional Transformation. The American Council on Education (ACE) award recognizes institutions that have responded to higher education challenges in innovative and creative ways and achieved dramatic changes in a relatively brief period. 2017 Climate Leadership Awards Finalist Saint Peter’s University is named as a Finalist for the 2017 Climate Leadership Awards for innovative and advanced leadership in sustainability, climate mitigation and resilience. 2017 Examples of Excelencia Finalist Saint Peter’s University’s Center for English Language Acquisition and Culture (CELAC) has been designated as a 2017 Examples of Excelencia Finalist for advancing the educational achievement of Latino students in higher education. Ranked 8th in the Nation, 2017 In a recent study by The Equality of Opportunity Project, Saint Peter’s is ranked 8th in the nation among selective colleges for “Highes Mobility Rate” for improving economic status. Top Green Colleges, 2016 The Princeton Review placed Saint Peter’s among the most environmentally responsible colleges in their 2016 Guide to 361 Green Colleges . “We strongly recommend Saint Peter’s University and the other fine colleges in this guide to the many environmentally-minded students who seek to study and live at green colleges,” said The Princeton Review’s Robert Franek, Senior VP-Publisher. Ranked 5th in the Nation, 2015 MONEY® Magazine ranks Saint Peter’s fifth nationwide in the category of “Colleges That Add the Most Value.” 2015 President’s Honor Roll The University made the 2015 President’s Higher Education Honor Roll in the category of Interfaith Community Service for engaging students, faculty and staff of diverse faiths to join forces to tackle community challenges. 2016 Best Regional Colleges, North Saint Peter’s was recognized by U.S. News as a Best College in the North region. 2015 Unique Venues “Best Of” Award The Duncan Family Sky Room was named the “Best Training and Development Venue” by Unique Venues Magazine . 2015 Hudson TMA Gold Level Award Saint Peter’s University received the Gold Level Award as a New Jersey Smart Workplace for 2015 from the Hudson Transportation Management Association. 2015 Community Engagement Classification Saint Peter’s was recognized by The Carnegie Foundation for the Advancement of Teaching as a Community Engaged Institution for demonstrating both “Curricular Engagement” and “Outreach and Partnerships.” 2015 NetVUE Program Development Grant Award NetVue, the Network for Vocation in Undergraduate Education, is a nationwide network of colleges and universities formed to enrich the intellectual and theological exploration of vocation among undergraduate students. 2014 Garden State Green Awards, Individual College or University </w:t>
      </w:r>
      <w:r>
        <w:lastRenderedPageBreak/>
        <w:t>At the Garden State GreenFest expo, the University was commended for maintaining its commitment to sustainable energy. Designations Hispanic-Serving Institution A federal designation for schools that provide assistance to low-income, first generation Hispanic students. Member Institution, NJ Higher Ed Partnership for Sustainability NJHEPS seeks to “transform the New Jersey higher education community to consistently practice sustainability and contribute to the state, region and world’s emerging understanding of sustainability, through teaching, research, outreach, operations, and community life.” Templeton Character Building College Saint Peter’s is a member of the John Templeton Foundation Honor Roll for Character-Building Colleges that “exhibit a strong and inspiring campus-wide ethos that articulates the expectations of personal and civic responsibility in all dimensions of college life.” United Nations NGO The University is a recognized Non-Governmental Organization (NGO) by the United Nations.</w:t>
      </w:r>
    </w:p>
    <w:p w14:paraId="47AA0AB5" w14:textId="77777777" w:rsidR="00002C71" w:rsidRDefault="00000000">
      <w:r>
        <w:br w:type="page"/>
      </w:r>
    </w:p>
    <w:p w14:paraId="61699A3E" w14:textId="77777777" w:rsidR="00002C71" w:rsidRDefault="00000000">
      <w:pPr>
        <w:pStyle w:val="Heading1"/>
      </w:pPr>
      <w:r>
        <w:lastRenderedPageBreak/>
        <w:t>Page 39: Saint Peter's University - Academics</w:t>
      </w:r>
    </w:p>
    <w:p w14:paraId="2B4F2A38" w14:textId="77777777" w:rsidR="00002C71" w:rsidRDefault="00000000">
      <w:r>
        <w:t xml:space="preserve">URL: </w:t>
      </w:r>
      <w:r>
        <w:rPr>
          <w:i/>
        </w:rPr>
        <w:t>https://www.saintpeters.edu/academics/</w:t>
      </w:r>
    </w:p>
    <w:p w14:paraId="17137D30" w14:textId="77777777" w:rsidR="00002C71" w:rsidRDefault="00000000">
      <w:pPr>
        <w:pStyle w:val="Heading2"/>
      </w:pPr>
      <w:r>
        <w:t>Meta Description</w:t>
      </w:r>
    </w:p>
    <w:p w14:paraId="61B661EB" w14:textId="77777777" w:rsidR="00002C71" w:rsidRDefault="00000000">
      <w:r>
        <w:t>Saint Peter's University – Institute of STEM Experiential Learning</w:t>
      </w:r>
    </w:p>
    <w:p w14:paraId="2CD75927" w14:textId="77777777" w:rsidR="00002C71" w:rsidRDefault="00000000">
      <w:pPr>
        <w:pStyle w:val="Heading2"/>
      </w:pPr>
      <w:r>
        <w:t>Page Structure</w:t>
      </w:r>
    </w:p>
    <w:p w14:paraId="5C83EC68" w14:textId="77777777" w:rsidR="00002C71" w:rsidRDefault="00000000">
      <w:pPr>
        <w:pStyle w:val="ListBullet"/>
      </w:pPr>
      <w:r>
        <w:t>H3: Graduate Program Applications Now Open!</w:t>
      </w:r>
    </w:p>
    <w:p w14:paraId="4C11374F" w14:textId="77777777" w:rsidR="00002C71" w:rsidRDefault="00000000">
      <w:pPr>
        <w:pStyle w:val="ListBullet"/>
      </w:pPr>
      <w:r>
        <w:t>H1: Academics</w:t>
      </w:r>
    </w:p>
    <w:p w14:paraId="4B83B042" w14:textId="77777777" w:rsidR="00002C71" w:rsidRDefault="00000000">
      <w:pPr>
        <w:pStyle w:val="ListBullet"/>
      </w:pPr>
      <w:r>
        <w:t>H2: Colleges &amp; Schools</w:t>
      </w:r>
    </w:p>
    <w:p w14:paraId="160DB6A9" w14:textId="77777777" w:rsidR="00002C71" w:rsidRDefault="00000000">
      <w:pPr>
        <w:pStyle w:val="ListBullet"/>
      </w:pPr>
      <w:r>
        <w:t>H3: © 2024 Saint Peter's University | The Jesuit University of New Jersey</w:t>
      </w:r>
    </w:p>
    <w:p w14:paraId="27252D57" w14:textId="77777777" w:rsidR="00002C71" w:rsidRDefault="00000000">
      <w:pPr>
        <w:pStyle w:val="Heading2"/>
      </w:pPr>
      <w:r>
        <w:t>Main Content</w:t>
      </w:r>
    </w:p>
    <w:p w14:paraId="58492212" w14:textId="77777777" w:rsidR="00002C71" w:rsidRDefault="00000000">
      <w:r>
        <w:t>Academics Undergraduate Programs Graduate Programs Adult Bachelor's Programs Core Curriculum Transformative leaders</w:t>
      </w:r>
    </w:p>
    <w:p w14:paraId="08ACE09D" w14:textId="77777777" w:rsidR="00002C71" w:rsidRDefault="00000000">
      <w:r>
        <w:t>are #JesuitEducated. For nearly five hundred years, many of the world’s great leaders and changemakers have had something in common: a Jesuit education. That’s likely because the Jesuit model of education is about more than book studies—it’s about cura personalis , care for the whole person, personal attention, giving back and, yes, rigorous academics. Jesuit education focuses on transformation, becoming the best version of you, so you in turn can affect change on the world around you. Every academic program at Saint Peter’s University is rooted in this powerful idea. Whether you’re a high school student, a college student, a working professional or somewhere in between, this could be the first step on your journey to a better you. Colleges &amp; Schools College of Arts and Sciences School of Professional Studies School of Nursing Caulfield School of Education Frank J. Guarini School of Business Catalogs Academic Calendar Courses (SpiritOnline) Experiential Learning STEM Engagement &amp; Empowerment Center Centers &amp; Institutes Global Learning Academic Success Program Honors Program Center for Academic Success and Engagement Meet Our Faculty View Faculty Profiles Cura Personalis 1 (cure-a per-sin-al-is) LATIN “Care for the entire person” The hallmark of Jesuit tradition, and the foundation upon which your success will be built Learn More</w:t>
      </w:r>
    </w:p>
    <w:p w14:paraId="6B3192DE" w14:textId="77777777" w:rsidR="00002C71" w:rsidRDefault="00000000">
      <w:r>
        <w:br w:type="page"/>
      </w:r>
    </w:p>
    <w:p w14:paraId="67DC3273" w14:textId="77777777" w:rsidR="00002C71" w:rsidRDefault="00000000">
      <w:pPr>
        <w:pStyle w:val="Heading1"/>
      </w:pPr>
      <w:r>
        <w:lastRenderedPageBreak/>
        <w:t>Page 40: Saint Peter's University</w:t>
      </w:r>
    </w:p>
    <w:p w14:paraId="058863E3" w14:textId="77777777" w:rsidR="00002C71" w:rsidRDefault="00000000">
      <w:r>
        <w:t xml:space="preserve">URL: </w:t>
      </w:r>
      <w:r>
        <w:rPr>
          <w:i/>
        </w:rPr>
        <w:t>https://www.saintpeters.edu</w:t>
      </w:r>
    </w:p>
    <w:p w14:paraId="5C6CA37A" w14:textId="77777777" w:rsidR="00002C71" w:rsidRDefault="00000000">
      <w:pPr>
        <w:pStyle w:val="Heading2"/>
      </w:pPr>
      <w:r>
        <w:t>Meta Description</w:t>
      </w:r>
    </w:p>
    <w:p w14:paraId="4EC85902" w14:textId="77777777" w:rsidR="00002C71" w:rsidRDefault="00000000">
      <w:r>
        <w:t>Saint Peter's University – Institute of STEM Experiential Learning</w:t>
      </w:r>
    </w:p>
    <w:p w14:paraId="770B8BD2" w14:textId="77777777" w:rsidR="00002C71" w:rsidRDefault="00000000">
      <w:pPr>
        <w:pStyle w:val="Heading2"/>
      </w:pPr>
      <w:r>
        <w:t>Page Structure</w:t>
      </w:r>
    </w:p>
    <w:p w14:paraId="10FFFF4A" w14:textId="77777777" w:rsidR="00002C71" w:rsidRDefault="00000000">
      <w:pPr>
        <w:pStyle w:val="ListBullet"/>
      </w:pPr>
      <w:r>
        <w:t>H3: Graduate Program Applications Now Open!</w:t>
      </w:r>
    </w:p>
    <w:p w14:paraId="47F16112" w14:textId="77777777" w:rsidR="00002C71" w:rsidRDefault="00000000">
      <w:pPr>
        <w:pStyle w:val="ListBullet"/>
      </w:pPr>
      <w:r>
        <w:t>H1: Peacocks</w:t>
      </w:r>
    </w:p>
    <w:p w14:paraId="1225C94E" w14:textId="77777777" w:rsidR="00002C71" w:rsidRDefault="00000000">
      <w:pPr>
        <w:pStyle w:val="ListBullet"/>
      </w:pPr>
      <w:r>
        <w:t>H1: Visit Us</w:t>
      </w:r>
    </w:p>
    <w:p w14:paraId="4EA8800A" w14:textId="77777777" w:rsidR="00002C71" w:rsidRDefault="00000000">
      <w:pPr>
        <w:pStyle w:val="ListBullet"/>
      </w:pPr>
      <w:r>
        <w:t>H2: EXPERIENTIAL LEARNING</w:t>
      </w:r>
    </w:p>
    <w:p w14:paraId="3144DD25" w14:textId="77777777" w:rsidR="00002C71" w:rsidRDefault="00000000">
      <w:pPr>
        <w:pStyle w:val="ListBullet"/>
      </w:pPr>
      <w:r>
        <w:t>H2: Financial Affordability</w:t>
      </w:r>
    </w:p>
    <w:p w14:paraId="39E4A24B" w14:textId="77777777" w:rsidR="00002C71" w:rsidRDefault="00000000">
      <w:pPr>
        <w:pStyle w:val="ListBullet"/>
      </w:pPr>
      <w:r>
        <w:t>H2: Meet our faculty</w:t>
      </w:r>
    </w:p>
    <w:p w14:paraId="1332E686" w14:textId="77777777" w:rsidR="00002C71" w:rsidRDefault="00000000">
      <w:pPr>
        <w:pStyle w:val="ListBullet"/>
      </w:pPr>
      <w:r>
        <w:t>H3: © 2024 Saint Peter's University | The Jesuit University of New Jersey</w:t>
      </w:r>
    </w:p>
    <w:p w14:paraId="22C25CE7" w14:textId="77777777" w:rsidR="00002C71" w:rsidRDefault="00000000">
      <w:pPr>
        <w:pStyle w:val="Heading2"/>
      </w:pPr>
      <w:r>
        <w:t>Main Content</w:t>
      </w:r>
    </w:p>
    <w:p w14:paraId="1572C291" w14:textId="77777777" w:rsidR="00002C71" w:rsidRDefault="00000000">
      <w:r>
        <w:t>The world needs more Peacocks When Peacocks fly, they lift up everybody. An education that’s the total package Find your program Undergraduate Graduate Professional Studies Online Programs Average  Class Size 0 Majors 0 + Students Participate in Experiential Learning 0 % Undergraduates receive financial aid 0 % 90.2% of the Class of 2021 was employed or in graduate school within six months of graduation. Visit Us Want to experience the Saint Peter's University campus for yourself? Schedule an individual or group visit &amp; campus tour today! Learn More EXPERIENTIAL LEARNING Field experiences, practicums, paid internships, faculty-mentored research, study abroad and community</w:t>
      </w:r>
    </w:p>
    <w:p w14:paraId="6E9EF470" w14:textId="77777777" w:rsidR="00002C71" w:rsidRDefault="00000000">
      <w:r>
        <w:t>engagement. These aren’t “extras”—they’re woven into classwork. Learn More Financial Affordability At Saint Peter’s University, we are firmly dedicated to working with you and your family so that cost will not prevent you from attending and getting an education. Financial Aid Meet our faculty Our</w:t>
      </w:r>
    </w:p>
    <w:p w14:paraId="63145CA1" w14:textId="77777777" w:rsidR="00002C71" w:rsidRDefault="00000000">
      <w:r>
        <w:t>faculty’s high expectations for their students, and the pride they take in helping them,</w:t>
      </w:r>
    </w:p>
    <w:p w14:paraId="1F3274B7" w14:textId="77777777" w:rsidR="00002C71" w:rsidRDefault="00000000">
      <w:r>
        <w:t>becomes the foundation for a lifelong sense of accomplishment and impact. Our Faculty educate the whole person Our Jesuit identity keeps us grounded and</w:t>
      </w:r>
    </w:p>
    <w:p w14:paraId="6DB45D5B" w14:textId="77777777" w:rsidR="00002C71" w:rsidRDefault="00000000">
      <w:r>
        <w:t>focused on each individual—and that's why there are so many opportunities here for students to share their talents, collaborate, and grow as the kind of leader who has a</w:t>
      </w:r>
    </w:p>
    <w:p w14:paraId="3B6E53D6" w14:textId="77777777" w:rsidR="00002C71" w:rsidRDefault="00000000">
      <w:r>
        <w:t xml:space="preserve">strong moral and ethical compass. Start Here news &amp; events Saint Peter’s University Launches Groundbreaking APEX Initiative: Four Credentials, Real-World Experience and Unmatched Affordability in Four Years January 16, 2025 Saint Peter’s University Hosts 10th Phenomenology of Life and Art Forum and 2024 Art and Life International Art Exhibition November 25, 2024 Associate Professor of Accounting Philip Sookram Receives New Jersey Society of CPAs 2024 Innovation Ovation Award November 21, 2024 Saint Peter’s University and YPIE Partner to Ensure Jersey City Students are on the Path to College </w:t>
      </w:r>
      <w:r>
        <w:lastRenderedPageBreak/>
        <w:t>Success November 19, 2024 Saint Peter’s University Recognized First in New Jersey and 14th Nationally in Military Times’ 2024 Best for Vets: Colleges Rankings November 11, 2024 WeiDong Zhu, Ph.D., Interim Vice President for Academic Affairs, Invited to Attend the 70th Anniversary Celebration of Communication University of China November 6, 2024 SEE ALL NEWS Recognized among the top 10 for best value institutions as 6th in the Regional Universities North category View All Awards Get your Saint Peter's Gear! visit the store NOTICE OF NONDISCRIMINATORY POLICY AS TO STUDENTS Saint Peter’s University admits students of any race, color, national and ethnic origin to all the rights, privileges, programs, and activities generally accorded or made available to students at the school. It does not discriminate on the basis of race, color, national and ethnic origin in administration of its educational policies, admissions policies, scholarship and loan programs, and athletic and other school-administered programs.</w:t>
      </w:r>
    </w:p>
    <w:p w14:paraId="12930240" w14:textId="77777777" w:rsidR="00002C71" w:rsidRDefault="00000000">
      <w:r>
        <w:br w:type="page"/>
      </w:r>
    </w:p>
    <w:p w14:paraId="2CCA0BFF" w14:textId="77777777" w:rsidR="00002C71" w:rsidRDefault="00000000">
      <w:pPr>
        <w:pStyle w:val="Heading1"/>
      </w:pPr>
      <w:r>
        <w:lastRenderedPageBreak/>
        <w:t>Page 41: Saint Peter's University - Graduate Programs</w:t>
      </w:r>
    </w:p>
    <w:p w14:paraId="5E3AF8B2" w14:textId="77777777" w:rsidR="00002C71" w:rsidRDefault="00000000">
      <w:r>
        <w:t xml:space="preserve">URL: </w:t>
      </w:r>
      <w:r>
        <w:rPr>
          <w:i/>
        </w:rPr>
        <w:t>https://www.saintpeters.edu/academics/graduate-programs/</w:t>
      </w:r>
    </w:p>
    <w:p w14:paraId="1763B44F" w14:textId="77777777" w:rsidR="00002C71" w:rsidRDefault="00000000">
      <w:pPr>
        <w:pStyle w:val="Heading2"/>
      </w:pPr>
      <w:r>
        <w:t>Meta Description</w:t>
      </w:r>
    </w:p>
    <w:p w14:paraId="670906E6" w14:textId="77777777" w:rsidR="00002C71" w:rsidRDefault="00000000">
      <w:r>
        <w:t>Saint Peter's University – Institute of STEM Experiential Learning</w:t>
      </w:r>
    </w:p>
    <w:p w14:paraId="605A9B57" w14:textId="77777777" w:rsidR="00002C71" w:rsidRDefault="00000000">
      <w:pPr>
        <w:pStyle w:val="Heading2"/>
      </w:pPr>
      <w:r>
        <w:t>Page Structure</w:t>
      </w:r>
    </w:p>
    <w:p w14:paraId="0F064721" w14:textId="77777777" w:rsidR="00002C71" w:rsidRDefault="00000000">
      <w:pPr>
        <w:pStyle w:val="ListBullet"/>
      </w:pPr>
      <w:r>
        <w:t>H3: Graduate Program Applications Now Open!</w:t>
      </w:r>
    </w:p>
    <w:p w14:paraId="7EE36D63" w14:textId="77777777" w:rsidR="00002C71" w:rsidRDefault="00000000">
      <w:pPr>
        <w:pStyle w:val="ListBullet"/>
      </w:pPr>
      <w:r>
        <w:t>H1: Graduate Programs</w:t>
      </w:r>
    </w:p>
    <w:p w14:paraId="75E87C34" w14:textId="77777777" w:rsidR="00002C71" w:rsidRDefault="00000000">
      <w:pPr>
        <w:pStyle w:val="ListBullet"/>
      </w:pPr>
      <w:r>
        <w:t>H2: your next smart career move</w:t>
      </w:r>
    </w:p>
    <w:p w14:paraId="72F1BFDD" w14:textId="77777777" w:rsidR="00002C71" w:rsidRDefault="00000000">
      <w:pPr>
        <w:pStyle w:val="ListBullet"/>
      </w:pPr>
      <w:r>
        <w:t>H3: earn your graduate degree from saint peter's university</w:t>
      </w:r>
    </w:p>
    <w:p w14:paraId="3F5A6D8F" w14:textId="77777777" w:rsidR="00002C71" w:rsidRDefault="00000000">
      <w:pPr>
        <w:pStyle w:val="ListBullet"/>
      </w:pPr>
      <w:r>
        <w:t>H2: Graduate programs in the college of arts &amp; sciences</w:t>
      </w:r>
    </w:p>
    <w:p w14:paraId="0B29CC90" w14:textId="77777777" w:rsidR="00002C71" w:rsidRDefault="00000000">
      <w:pPr>
        <w:pStyle w:val="ListBullet"/>
      </w:pPr>
      <w:r>
        <w:t>H3: how to apply</w:t>
      </w:r>
    </w:p>
    <w:p w14:paraId="5D9959F9" w14:textId="77777777" w:rsidR="00002C71" w:rsidRDefault="00000000">
      <w:pPr>
        <w:pStyle w:val="ListBullet"/>
      </w:pPr>
      <w:r>
        <w:t>H2: Graduate Programs in the Caulfield School of Education</w:t>
      </w:r>
    </w:p>
    <w:p w14:paraId="5F1D7EFF" w14:textId="77777777" w:rsidR="00002C71" w:rsidRDefault="00000000">
      <w:pPr>
        <w:pStyle w:val="ListBullet"/>
      </w:pPr>
      <w:r>
        <w:t>H3: how to apply</w:t>
      </w:r>
    </w:p>
    <w:p w14:paraId="099DD8CD" w14:textId="77777777" w:rsidR="00002C71" w:rsidRDefault="00000000">
      <w:pPr>
        <w:pStyle w:val="ListBullet"/>
      </w:pPr>
      <w:r>
        <w:t>H2: graduate programs in the frank j. guarini school of business</w:t>
      </w:r>
    </w:p>
    <w:p w14:paraId="0792F3FD" w14:textId="77777777" w:rsidR="00002C71" w:rsidRDefault="00000000">
      <w:pPr>
        <w:pStyle w:val="ListBullet"/>
      </w:pPr>
      <w:r>
        <w:t>H3: how to apply</w:t>
      </w:r>
    </w:p>
    <w:p w14:paraId="2BA6D746" w14:textId="77777777" w:rsidR="00002C71" w:rsidRDefault="00000000">
      <w:pPr>
        <w:pStyle w:val="ListBullet"/>
      </w:pPr>
      <w:r>
        <w:t>H2: graduate programs in the school of nursing</w:t>
      </w:r>
    </w:p>
    <w:p w14:paraId="3A9D7245" w14:textId="77777777" w:rsidR="00002C71" w:rsidRDefault="00000000">
      <w:pPr>
        <w:pStyle w:val="ListBullet"/>
      </w:pPr>
      <w:r>
        <w:t>H3: RN without a bachelor’s in nursing​</w:t>
      </w:r>
    </w:p>
    <w:p w14:paraId="453592BD" w14:textId="77777777" w:rsidR="00002C71" w:rsidRDefault="00000000">
      <w:pPr>
        <w:pStyle w:val="ListBullet"/>
      </w:pPr>
      <w:r>
        <w:t>H3: how to apply​</w:t>
      </w:r>
    </w:p>
    <w:p w14:paraId="334B360D" w14:textId="77777777" w:rsidR="00002C71" w:rsidRDefault="00000000">
      <w:pPr>
        <w:pStyle w:val="ListBullet"/>
      </w:pPr>
      <w:r>
        <w:t>H2: not ready to commit to an advanced degree?</w:t>
      </w:r>
    </w:p>
    <w:p w14:paraId="67655EF2" w14:textId="77777777" w:rsidR="00002C71" w:rsidRDefault="00000000">
      <w:pPr>
        <w:pStyle w:val="ListBullet"/>
      </w:pPr>
      <w:r>
        <w:t>H2: iNTERNATIONAL sTUDENTS</w:t>
      </w:r>
    </w:p>
    <w:p w14:paraId="36F85C08" w14:textId="77777777" w:rsidR="00002C71" w:rsidRDefault="00000000">
      <w:pPr>
        <w:pStyle w:val="ListBullet"/>
      </w:pPr>
      <w:r>
        <w:t>H2: have questions?</w:t>
      </w:r>
    </w:p>
    <w:p w14:paraId="70EF6AE2" w14:textId="77777777" w:rsidR="00002C71" w:rsidRDefault="00000000">
      <w:pPr>
        <w:pStyle w:val="ListBullet"/>
      </w:pPr>
      <w:r>
        <w:t>H2: Contact Us</w:t>
      </w:r>
    </w:p>
    <w:p w14:paraId="2BE440FC" w14:textId="77777777" w:rsidR="00002C71" w:rsidRDefault="00000000">
      <w:pPr>
        <w:pStyle w:val="ListBullet"/>
      </w:pPr>
      <w:r>
        <w:t>H2: the world needs more peacocks - become a peacock today!</w:t>
      </w:r>
    </w:p>
    <w:p w14:paraId="6E9DD823" w14:textId="77777777" w:rsidR="00002C71" w:rsidRDefault="00000000">
      <w:pPr>
        <w:pStyle w:val="ListBullet"/>
      </w:pPr>
      <w:r>
        <w:t>H3: © 2024 Saint Peter's University | The Jesuit University of New Jersey</w:t>
      </w:r>
    </w:p>
    <w:p w14:paraId="3879B9B1" w14:textId="77777777" w:rsidR="00002C71" w:rsidRDefault="00000000">
      <w:pPr>
        <w:pStyle w:val="Heading2"/>
      </w:pPr>
      <w:r>
        <w:t>Main Content</w:t>
      </w:r>
    </w:p>
    <w:p w14:paraId="30D58242"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09F2F858" w14:textId="77777777" w:rsidR="00002C71" w:rsidRDefault="00000000">
      <w:pPr>
        <w:pStyle w:val="Heading2"/>
      </w:pPr>
      <w:r>
        <w:t>Contact Information</w:t>
      </w:r>
    </w:p>
    <w:p w14:paraId="492DFDB1" w14:textId="77777777" w:rsidR="00002C71" w:rsidRDefault="00000000">
      <w:pPr>
        <w:pStyle w:val="ListBullet"/>
      </w:pPr>
      <w:r>
        <w:t>Email Addresses:</w:t>
      </w:r>
    </w:p>
    <w:p w14:paraId="046A5236" w14:textId="77777777" w:rsidR="00002C71" w:rsidRDefault="00000000">
      <w:pPr>
        <w:pStyle w:val="ListNumber"/>
      </w:pPr>
      <w:r>
        <w:t>gradadmit@saintpeters.eduTelephone</w:t>
      </w:r>
    </w:p>
    <w:p w14:paraId="7DE08C19" w14:textId="77777777" w:rsidR="00002C71" w:rsidRDefault="00000000">
      <w:r>
        <w:br w:type="page"/>
      </w:r>
    </w:p>
    <w:p w14:paraId="2A6B9AE9" w14:textId="77777777" w:rsidR="00002C71" w:rsidRDefault="00000000">
      <w:pPr>
        <w:pStyle w:val="Heading1"/>
      </w:pPr>
      <w:r>
        <w:lastRenderedPageBreak/>
        <w:t>Page 42: Saint Peter's University - Master of Science in Data Science - The Growing Field of Data Science</w:t>
      </w:r>
    </w:p>
    <w:p w14:paraId="7D22B1FC" w14:textId="77777777" w:rsidR="00002C71" w:rsidRDefault="00000000">
      <w:r>
        <w:t xml:space="preserve">URL: </w:t>
      </w:r>
      <w:r>
        <w:rPr>
          <w:i/>
        </w:rPr>
        <w:t>https://www.saintpeters.edu/academics/graduate-programs/master-of-science-in-data-science/the-growing-field-of-data-science/</w:t>
      </w:r>
    </w:p>
    <w:p w14:paraId="37130C7B" w14:textId="77777777" w:rsidR="00002C71" w:rsidRDefault="00000000">
      <w:pPr>
        <w:pStyle w:val="Heading2"/>
      </w:pPr>
      <w:r>
        <w:t>Meta Description</w:t>
      </w:r>
    </w:p>
    <w:p w14:paraId="70D28EF1" w14:textId="77777777" w:rsidR="00002C71" w:rsidRDefault="00000000">
      <w:r>
        <w:t>Master of Science in Data Science and Business Analytics and Data Science Institute</w:t>
      </w:r>
    </w:p>
    <w:p w14:paraId="58C29F99" w14:textId="77777777" w:rsidR="00002C71" w:rsidRDefault="00000000">
      <w:pPr>
        <w:pStyle w:val="Heading2"/>
      </w:pPr>
      <w:r>
        <w:t>Page Structure</w:t>
      </w:r>
    </w:p>
    <w:p w14:paraId="3D7187B9" w14:textId="77777777" w:rsidR="00002C71" w:rsidRDefault="00000000">
      <w:pPr>
        <w:pStyle w:val="ListBullet"/>
      </w:pPr>
      <w:r>
        <w:t>H3: Graduate Program Applications Now Open!</w:t>
      </w:r>
    </w:p>
    <w:p w14:paraId="4770A790" w14:textId="77777777" w:rsidR="00002C71" w:rsidRDefault="00000000">
      <w:pPr>
        <w:pStyle w:val="ListBullet"/>
      </w:pPr>
      <w:r>
        <w:t>H2: The Growing Field of Data Science</w:t>
      </w:r>
    </w:p>
    <w:p w14:paraId="47D9139B" w14:textId="77777777" w:rsidR="00002C71" w:rsidRDefault="00000000">
      <w:pPr>
        <w:pStyle w:val="ListBullet"/>
      </w:pPr>
      <w:r>
        <w:t>H3: Data Science Program Webinar</w:t>
      </w:r>
    </w:p>
    <w:p w14:paraId="6DD20868" w14:textId="77777777" w:rsidR="00002C71" w:rsidRDefault="00000000">
      <w:pPr>
        <w:pStyle w:val="ListBullet"/>
      </w:pPr>
      <w:r>
        <w:t>H2: The Growing Field of Data Science</w:t>
      </w:r>
    </w:p>
    <w:p w14:paraId="2D997B96" w14:textId="77777777" w:rsidR="00002C71" w:rsidRDefault="00000000">
      <w:pPr>
        <w:pStyle w:val="ListBullet"/>
      </w:pPr>
      <w:r>
        <w:t>H2: Understanding Data Science: Unveiling the Power of Information</w:t>
      </w:r>
    </w:p>
    <w:p w14:paraId="7427026E" w14:textId="77777777" w:rsidR="00002C71" w:rsidRDefault="00000000">
      <w:pPr>
        <w:pStyle w:val="ListBullet"/>
      </w:pPr>
      <w:r>
        <w:t>H3: The Data Scientist’s Role: Part Scientist, Part Storyteller</w:t>
      </w:r>
    </w:p>
    <w:p w14:paraId="1795271B" w14:textId="77777777" w:rsidR="00002C71" w:rsidRDefault="00000000">
      <w:pPr>
        <w:pStyle w:val="ListBullet"/>
      </w:pPr>
      <w:r>
        <w:t>H3: The Integration of Computer Science in Data Science</w:t>
      </w:r>
    </w:p>
    <w:p w14:paraId="5009F513" w14:textId="77777777" w:rsidR="00002C71" w:rsidRDefault="00000000">
      <w:pPr>
        <w:pStyle w:val="ListBullet"/>
      </w:pPr>
      <w:r>
        <w:t>H3: The Importance of Statistics in Data Science</w:t>
      </w:r>
    </w:p>
    <w:p w14:paraId="290BB192" w14:textId="77777777" w:rsidR="00002C71" w:rsidRDefault="00000000">
      <w:pPr>
        <w:pStyle w:val="ListBullet"/>
      </w:pPr>
      <w:r>
        <w:t>H3: Data Science and Business Management: Numbers Meet Strategy</w:t>
      </w:r>
    </w:p>
    <w:p w14:paraId="40A7F572" w14:textId="77777777" w:rsidR="00002C71" w:rsidRDefault="00000000">
      <w:pPr>
        <w:pStyle w:val="ListBullet"/>
      </w:pPr>
      <w:r>
        <w:t>H3: Data Science Careers: Pioneering Innovation and Impact</w:t>
      </w:r>
    </w:p>
    <w:p w14:paraId="067FF43A" w14:textId="77777777" w:rsidR="00002C71" w:rsidRDefault="00000000">
      <w:pPr>
        <w:pStyle w:val="ListBullet"/>
      </w:pPr>
      <w:r>
        <w:t>H3: Data Scientist Salary Outlook</w:t>
      </w:r>
    </w:p>
    <w:p w14:paraId="75C9186E" w14:textId="77777777" w:rsidR="00002C71" w:rsidRDefault="00000000">
      <w:pPr>
        <w:pStyle w:val="ListBullet"/>
      </w:pPr>
      <w:r>
        <w:t>H3: Data Science Degrees: A Pathway to Success</w:t>
      </w:r>
    </w:p>
    <w:p w14:paraId="3EBB191D" w14:textId="77777777" w:rsidR="00002C71" w:rsidRDefault="00000000">
      <w:pPr>
        <w:pStyle w:val="ListBullet"/>
      </w:pPr>
      <w:r>
        <w:t>H2: Elevate Your Potential With a Data Science Degree From Saint Peter’s University</w:t>
      </w:r>
    </w:p>
    <w:p w14:paraId="2ABF4FC5" w14:textId="77777777" w:rsidR="00002C71" w:rsidRDefault="00000000">
      <w:pPr>
        <w:pStyle w:val="ListBullet"/>
      </w:pPr>
      <w:r>
        <w:t>H3: © 2024 Saint Peter's University | The Jesuit University of New Jersey</w:t>
      </w:r>
    </w:p>
    <w:p w14:paraId="0863F111" w14:textId="77777777" w:rsidR="00002C71" w:rsidRDefault="00000000">
      <w:pPr>
        <w:pStyle w:val="Heading2"/>
      </w:pPr>
      <w:r>
        <w:t>Main Content</w:t>
      </w:r>
    </w:p>
    <w:p w14:paraId="7D23CB00" w14:textId="77777777" w:rsidR="00002C71" w:rsidRDefault="00000000">
      <w:r>
        <w:t xml:space="preserve">The Growing Field of Data Science Home academics graduate programs Master of Science in Data Science The Growing Field of Data Science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The Growing Field of Data Science In today’s rapidly evolving digital world, data science has emerged as a dynamic and transformative field with profound influence across various industries and sectors. As businesses and organizations strive to gain insights from massive data sets, the role of data scientists has grown significantly vital. Data science jobs are now essential in many workplaces, where these highly skilled professionals inform decisions that shape the trajectory of business and innovation. In this article, we’ll take a look at some of the core concepts of data science, delve into the career outlook for data scientists and explore the value of a data science degree. Understanding Data Science: Unveiling the Power of Information Data science is a valuable tool for uncovering important insights from large sets of information. It combines </w:t>
      </w:r>
      <w:r>
        <w:lastRenderedPageBreak/>
        <w:t xml:space="preserve">techniques, methods and technologies to help us understand the data’s hidden details. In this field, precision and curiosity go hand in hand. Asking questions leads to understanding, and decisions based on data become the driving force for important progress in different industries. To better understand this, let’s take a closer look at what data science jobs entail. The Data Scientist’s Role: Part Scientist, Part Storyteller Data science jobs require a rare blend of analytical prowess, problem-solving acumen and an inherent narrative instinct. Data scientists do more than just work with numbers—they are like storytellers who carefully analyze data to uncover hidden patterns that reveal important information. By using coding, statistics and other computer science techniques, data scientists shine a light on the data, uncovering connections that turn raw information into useful insights. The Integration of Computer Science in Data Science Computer science plays a vital role in data science. Similar to how a sculptor molds clay, data scientists use computer science to shape raw data into meaningful formats. By leveraging the power of computer science, data scientists can predict outcomes, optimize processes and solve complex problems. Moreover, the synergy of computer and data science is a catalyst for innovation. As data scientists discover patterns and connections that help people make smarter choices, this leads to important progress that tackles big problems, improves technology and creates new opportunities. The Importance of Statistics in Data Science Statistics form the backbone of data science, providing a deeper understanding of trends and relationships in data. Just as compasses guide explorers, statistics direct data scientists through raw information to reveal valuable cues in their analysis. Through statistical analysis, data scientists can decode complex data, leading to better decision-making for businesses and organizations. Statistics also enable data scientists to validate their findings, leading to more dependable outcomes. Data Science and Business Management: Numbers Meet Strategy Data science is a formidable tool in business management that empowers decision-makers with a powerful glimpse into their operations. Through data analysis, business leaders can adeptly navigate complexities, anticipate scenarios and allocate resources. By understanding market trends and consumer behavior, businesses can swiftly adapt and gain a competitive edge. Moreover, data scientists can pinpoint inefficiencies and avenues for growth, allowing business management professionals to optimize operations and propel their organizations forward. Data Science Careers: Pioneering Innovation and Impact Data science careers provide diverse opportunities across a wide range of growing industries such as healthcare, technology and finance. The demand for data scientists is also robust, with organizations increasingly recognizing the transformative potential of data science jobs. Whether you’re just getting started in your career or seeking a new direction, data science offers promising opportunities for growth and development. Data Scientist Salary Outlook Data science is a dynamic field that offers promising earning potential. Data scientist salaries are influenced by a variety of factors, including industry demand, experience, education and specialized skills. According to the U.S. Bureau of Labor Statistics’ data scientist salary projections, a professional in the field can expect to earn an annual median salary of $100,910 . This promising data scientist salary outlook aligns with the soaring demand for skilled data professionals. In fact, the BLS ranks data scientist #6 on its list of fastest-growing occupations , with projected growth of 36 percent for data science jobs over the next </w:t>
      </w:r>
      <w:r>
        <w:lastRenderedPageBreak/>
        <w:t>decade—more than 60 percent higher than the national average for all professions. Data Science Degrees: A Pathway to Success The first step toward a successful data science career begins with a thorough education. A data science degree, such as the Master of Science in Data Science from Saint Peter’s University, equips you with the knowledge and know-how to excel in this rapidly growing field. Through comprehensive, hands-on training, data science majors develop essential skills in areas such as statistics, programming and machine learning that open doors to new opportunities. With a data science degree, you’ll have access to a diverse array of career options such as: Business intelligence analyst Data analyst Data architect Data engineer Data privacy officer Data scientist Digital forensics analyst Machine learning engineer Operations research analyst Elevate Your Potential With a Data Science Degree From Saint Peter’s University With your Master of Science in Data Science from Saint Peter’s University, you’ll be well-prepared to take on complex challenges at the intersection of big data, business analytics and other emerging fields. Our comprehensive, cutting-edge data science degree provides the skills and experience you need to become a data-driven leader in today’s ever-changing digital landscape. Saint Peter’s data science program covers a wide range of subjects, from big data technologies and their applications to industry-specific practices. As a data science major, you’ll develop valuable experience as you engage in hands-on learning of core data science concepts. This includes areas such as statistics and machine learning, as well as data analysis, management, mining and visualization. You’ll learn from experts in the field of data science whose industry insights will prepare you for a multitude of promising data science career opportunities. In addition to a flexible data science major offering the convenience of on-campus and online learning options, Saint Peter’s also provides personalized support to help you reach your goals. This includes academic and financial aid advising, as well as internships and other professional opportunities that often lead to full-time data science jobs. And to further prepare you for success, our Center for Career Engagement and Experiential Learning offers lifelong career services to data science majors. If a data science career sounds like a good fit for you, connect with Saint Peter’s today and get on the path to a successful future with our Master of Science in Data Science .</w:t>
      </w:r>
    </w:p>
    <w:p w14:paraId="612FB72F" w14:textId="77777777" w:rsidR="00002C71" w:rsidRDefault="00000000">
      <w:r>
        <w:br w:type="page"/>
      </w:r>
    </w:p>
    <w:p w14:paraId="7E936D66" w14:textId="77777777" w:rsidR="00002C71" w:rsidRDefault="00000000">
      <w:pPr>
        <w:pStyle w:val="Heading1"/>
      </w:pPr>
      <w:r>
        <w:lastRenderedPageBreak/>
        <w:t>Page 43: Saint Peter's University - Master of Science in Data Science - At a Glance</w:t>
      </w:r>
    </w:p>
    <w:p w14:paraId="78D8CE66" w14:textId="77777777" w:rsidR="00002C71" w:rsidRDefault="00000000">
      <w:r>
        <w:t xml:space="preserve">URL: </w:t>
      </w:r>
      <w:r>
        <w:rPr>
          <w:i/>
        </w:rPr>
        <w:t>https://www.saintpeters.edu/academics/graduate-programs/master-of-science-in-data-science/at-a-glance/</w:t>
      </w:r>
    </w:p>
    <w:p w14:paraId="30731212" w14:textId="77777777" w:rsidR="00002C71" w:rsidRDefault="00000000">
      <w:pPr>
        <w:pStyle w:val="Heading2"/>
      </w:pPr>
      <w:r>
        <w:t>Meta Description</w:t>
      </w:r>
    </w:p>
    <w:p w14:paraId="49890F7C" w14:textId="77777777" w:rsidR="00002C71" w:rsidRDefault="00000000">
      <w:r>
        <w:t>Master of Science in Data Science and Business Analytics and Data Science Institute</w:t>
      </w:r>
    </w:p>
    <w:p w14:paraId="2A23E4CF" w14:textId="77777777" w:rsidR="00002C71" w:rsidRDefault="00000000">
      <w:pPr>
        <w:pStyle w:val="Heading2"/>
      </w:pPr>
      <w:r>
        <w:t>Page Structure</w:t>
      </w:r>
    </w:p>
    <w:p w14:paraId="3E0DAE18" w14:textId="77777777" w:rsidR="00002C71" w:rsidRDefault="00000000">
      <w:pPr>
        <w:pStyle w:val="ListBullet"/>
      </w:pPr>
      <w:r>
        <w:t>H3: Graduate Program Applications Now Open!</w:t>
      </w:r>
    </w:p>
    <w:p w14:paraId="2DDCA0D7" w14:textId="77777777" w:rsidR="00002C71" w:rsidRDefault="00000000">
      <w:pPr>
        <w:pStyle w:val="ListBullet"/>
      </w:pPr>
      <w:r>
        <w:t>H2: At a Glance</w:t>
      </w:r>
    </w:p>
    <w:p w14:paraId="041334F2" w14:textId="77777777" w:rsidR="00002C71" w:rsidRDefault="00000000">
      <w:pPr>
        <w:pStyle w:val="ListBullet"/>
      </w:pPr>
      <w:r>
        <w:t>H3: Data Science Program Webinar</w:t>
      </w:r>
    </w:p>
    <w:p w14:paraId="6FE2DD69" w14:textId="77777777" w:rsidR="00002C71" w:rsidRDefault="00000000">
      <w:pPr>
        <w:pStyle w:val="ListBullet"/>
      </w:pPr>
      <w:r>
        <w:t>H2: Help forge the future of Big Data.</w:t>
      </w:r>
    </w:p>
    <w:p w14:paraId="6D54F981" w14:textId="77777777" w:rsidR="00002C71" w:rsidRDefault="00000000">
      <w:pPr>
        <w:pStyle w:val="ListBullet"/>
      </w:pPr>
      <w:r>
        <w:t>H3: With the exponential growth of Big Data over the past few years, the need for Data Scientists becomes more and more pronounced and urgent.</w:t>
      </w:r>
    </w:p>
    <w:p w14:paraId="6FF4CD82" w14:textId="77777777" w:rsidR="00002C71" w:rsidRDefault="00000000">
      <w:pPr>
        <w:pStyle w:val="ListBullet"/>
      </w:pPr>
      <w:r>
        <w:t>H3: Accelerated BS to MS in Data Science Program</w:t>
      </w:r>
    </w:p>
    <w:p w14:paraId="1D7CF9FA" w14:textId="77777777" w:rsidR="00002C71" w:rsidRDefault="00000000">
      <w:pPr>
        <w:pStyle w:val="ListBullet"/>
      </w:pPr>
      <w:r>
        <w:t>H3: Second Degree Guidelines</w:t>
      </w:r>
    </w:p>
    <w:p w14:paraId="5E8EA823" w14:textId="77777777" w:rsidR="00002C71" w:rsidRDefault="00000000">
      <w:pPr>
        <w:pStyle w:val="ListBullet"/>
      </w:pPr>
      <w:r>
        <w:t>H3: © 2024 Saint Peter's University | The Jesuit University of New Jersey</w:t>
      </w:r>
    </w:p>
    <w:p w14:paraId="21D52906" w14:textId="77777777" w:rsidR="00002C71" w:rsidRDefault="00000000">
      <w:pPr>
        <w:pStyle w:val="Heading2"/>
      </w:pPr>
      <w:r>
        <w:t>Main Content</w:t>
      </w:r>
    </w:p>
    <w:p w14:paraId="09938AA6" w14:textId="77777777" w:rsidR="00002C71" w:rsidRDefault="00000000">
      <w:r>
        <w:t xml:space="preserve">At a Glance Home academics graduate programs Master of Science in Data Science At a Glance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Help forge the future of Big Data. With the exponential growth of Big Data over the past few years, the need for Data Scientists becomes more and more pronounced and urgent. The Data Science Institute at Saint Peter’s University is training the next generation of Data Science students offering a cutting edge academic program to meet such demands and train the next generation of data scientists. The Institute works closely with industry thought leaders to bring innovative ideas to market. The Data Science program integrates scientific methods from statistics, computer science and data-based business management to extract knowledge from data and drive decision making. Our curriculum provides students with a rigorous course of study in big data technologies, applications and practices a pathway for student internships and full-time employment. Graduates are prepared to meet the challenges at the intersection between big data, business analytics, and other emerging fields. In addition to the Masters program, we offer customized certificate and training courses in the field of analytics. One semester preparatory courses are designed for graduate students and tailored for international studies to gain professional industry . At A Glance Degree Awarded: Master of Science in Data Science (with Healthcare badge or AI badge option) Course Locations: Jersey City Campus, Hybrid or </w:t>
      </w:r>
      <w:r>
        <w:lastRenderedPageBreak/>
        <w:t>Online Program Duration: 36 Credits. Full‐time students taking 30 credits per year should complete the program in 15 months. Part-time students: 18 credits per year in 24 months. Calendar: Trimester (11 weeks), Fall, Winter, Spring, and Summer Course Format: Classes meet in person Monday to Thursday during the evening. Classes are also available in a fully online format. Accelerated BS to MS in Data Science Program You can earn your undergraduate degree and a MS in Data Science in five years through our Accelerated Program. Data Science is the discipline that integrates scientific methods from statistics, computer science and business management to extract knowledge from data to drive decision making. This program is designed for students with a background in computer science, applied science, business, or economics. For preparedness, students need to be currently enrolled in a BS program. For more details, see the program description: Accelerated BS to MS in Data Science Program . Second Degree Guidelines Students can apply for a second degree program (such as MBA or Business Analytics) once they are about to complete their first degree i.e. during their last trimester if their GPA is also securing min. 3.0. Second degree requires completion of minimum 50% of the curriclum, if there are overlapping courses.</w:t>
      </w:r>
    </w:p>
    <w:p w14:paraId="7C3AB002" w14:textId="77777777" w:rsidR="00002C71" w:rsidRDefault="00000000">
      <w:r>
        <w:br w:type="page"/>
      </w:r>
    </w:p>
    <w:p w14:paraId="727F3549" w14:textId="77777777" w:rsidR="00002C71" w:rsidRDefault="00000000">
      <w:pPr>
        <w:pStyle w:val="Heading1"/>
      </w:pPr>
      <w:r>
        <w:lastRenderedPageBreak/>
        <w:t>Page 44: Saint Peter's University - Master of Science in Data Science - At a Glance</w:t>
      </w:r>
    </w:p>
    <w:p w14:paraId="152C1567" w14:textId="77777777" w:rsidR="00002C71" w:rsidRDefault="00000000">
      <w:r>
        <w:t xml:space="preserve">URL: </w:t>
      </w:r>
      <w:r>
        <w:rPr>
          <w:i/>
        </w:rPr>
        <w:t>https://www.saintpeters.edu/academics/graduate-programs/master-of-science-in-data-science/at-a-glance/</w:t>
      </w:r>
    </w:p>
    <w:p w14:paraId="573DC8D6" w14:textId="77777777" w:rsidR="00002C71" w:rsidRDefault="00000000">
      <w:pPr>
        <w:pStyle w:val="Heading2"/>
      </w:pPr>
      <w:r>
        <w:t>Meta Description</w:t>
      </w:r>
    </w:p>
    <w:p w14:paraId="784EB153" w14:textId="77777777" w:rsidR="00002C71" w:rsidRDefault="00000000">
      <w:r>
        <w:t>Master of Science in Data Science and Business Analytics and Data Science Institute</w:t>
      </w:r>
    </w:p>
    <w:p w14:paraId="7DF5B974" w14:textId="77777777" w:rsidR="00002C71" w:rsidRDefault="00000000">
      <w:pPr>
        <w:pStyle w:val="Heading2"/>
      </w:pPr>
      <w:r>
        <w:t>Page Structure</w:t>
      </w:r>
    </w:p>
    <w:p w14:paraId="56D8A487" w14:textId="77777777" w:rsidR="00002C71" w:rsidRDefault="00000000">
      <w:pPr>
        <w:pStyle w:val="ListBullet"/>
      </w:pPr>
      <w:r>
        <w:t>H3: Graduate Program Applications Now Open!</w:t>
      </w:r>
    </w:p>
    <w:p w14:paraId="502CC5F4" w14:textId="77777777" w:rsidR="00002C71" w:rsidRDefault="00000000">
      <w:pPr>
        <w:pStyle w:val="ListBullet"/>
      </w:pPr>
      <w:r>
        <w:t>H2: At a Glance</w:t>
      </w:r>
    </w:p>
    <w:p w14:paraId="60B30598" w14:textId="77777777" w:rsidR="00002C71" w:rsidRDefault="00000000">
      <w:pPr>
        <w:pStyle w:val="ListBullet"/>
      </w:pPr>
      <w:r>
        <w:t>H3: Data Science Program Webinar</w:t>
      </w:r>
    </w:p>
    <w:p w14:paraId="4EEA7DE5" w14:textId="77777777" w:rsidR="00002C71" w:rsidRDefault="00000000">
      <w:pPr>
        <w:pStyle w:val="ListBullet"/>
      </w:pPr>
      <w:r>
        <w:t>H2: Help forge the future of Big Data.</w:t>
      </w:r>
    </w:p>
    <w:p w14:paraId="14ECA6B1" w14:textId="77777777" w:rsidR="00002C71" w:rsidRDefault="00000000">
      <w:pPr>
        <w:pStyle w:val="ListBullet"/>
      </w:pPr>
      <w:r>
        <w:t>H3: With the exponential growth of Big Data over the past few years, the need for Data Scientists becomes more and more pronounced and urgent.</w:t>
      </w:r>
    </w:p>
    <w:p w14:paraId="55C38860" w14:textId="77777777" w:rsidR="00002C71" w:rsidRDefault="00000000">
      <w:pPr>
        <w:pStyle w:val="ListBullet"/>
      </w:pPr>
      <w:r>
        <w:t>H3: Accelerated BS to MS in Data Science Program</w:t>
      </w:r>
    </w:p>
    <w:p w14:paraId="4953ADEE" w14:textId="77777777" w:rsidR="00002C71" w:rsidRDefault="00000000">
      <w:pPr>
        <w:pStyle w:val="ListBullet"/>
      </w:pPr>
      <w:r>
        <w:t>H3: Second Degree Guidelines</w:t>
      </w:r>
    </w:p>
    <w:p w14:paraId="2A44623F" w14:textId="77777777" w:rsidR="00002C71" w:rsidRDefault="00000000">
      <w:pPr>
        <w:pStyle w:val="ListBullet"/>
      </w:pPr>
      <w:r>
        <w:t>H3: © 2024 Saint Peter's University | The Jesuit University of New Jersey</w:t>
      </w:r>
    </w:p>
    <w:p w14:paraId="1C79DC1D" w14:textId="77777777" w:rsidR="00002C71" w:rsidRDefault="00000000">
      <w:pPr>
        <w:pStyle w:val="Heading2"/>
      </w:pPr>
      <w:r>
        <w:t>Main Content</w:t>
      </w:r>
    </w:p>
    <w:p w14:paraId="09FDF41E" w14:textId="77777777" w:rsidR="00002C71" w:rsidRDefault="00000000">
      <w:r>
        <w:t xml:space="preserve">At a Glance Home academics graduate programs Master of Science in Data Science At a Glance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Help forge the future of Big Data. With the exponential growth of Big Data over the past few years, the need for Data Scientists becomes more and more pronounced and urgent. The Data Science Institute at Saint Peter’s University is training the next generation of Data Science students offering a cutting edge academic program to meet such demands and train the next generation of data scientists. The Institute works closely with industry thought leaders to bring innovative ideas to market. The Data Science program integrates scientific methods from statistics, computer science and data-based business management to extract knowledge from data and drive decision making. Our curriculum provides students with a rigorous course of study in big data technologies, applications and practices a pathway for student internships and full-time employment. Graduates are prepared to meet the challenges at the intersection between big data, business analytics, and other emerging fields. In addition to the Masters program, we offer customized certificate and training courses in the field of analytics. One semester preparatory courses are designed for graduate students and tailored for international studies to gain professional industry . At A Glance Degree Awarded: Master of Science in Data Science (with Healthcare badge or AI badge option) Course Locations: Jersey City Campus, Hybrid or </w:t>
      </w:r>
      <w:r>
        <w:lastRenderedPageBreak/>
        <w:t>Online Program Duration: 36 Credits. Full‐time students taking 30 credits per year should complete the program in 15 months. Part-time students: 18 credits per year in 24 months. Calendar: Trimester (11 weeks), Fall, Winter, Spring, and Summer Course Format: Classes meet in person Monday to Thursday during the evening. Classes are also available in a fully online format. Accelerated BS to MS in Data Science Program You can earn your undergraduate degree and a MS in Data Science in five years through our Accelerated Program. Data Science is the discipline that integrates scientific methods from statistics, computer science and business management to extract knowledge from data to drive decision making. This program is designed for students with a background in computer science, applied science, business, or economics. For preparedness, students need to be currently enrolled in a BS program. For more details, see the program description: Accelerated BS to MS in Data Science Program . Second Degree Guidelines Students can apply for a second degree program (such as MBA or Business Analytics) once they are about to complete their first degree i.e. during their last trimester if their GPA is also securing min. 3.0. Second degree requires completion of minimum 50% of the curriclum, if there are overlapping courses.</w:t>
      </w:r>
    </w:p>
    <w:p w14:paraId="6E8AE37C" w14:textId="77777777" w:rsidR="00002C71" w:rsidRDefault="00000000">
      <w:r>
        <w:br w:type="page"/>
      </w:r>
    </w:p>
    <w:p w14:paraId="6145FBEA" w14:textId="77777777" w:rsidR="00002C71" w:rsidRDefault="00000000">
      <w:pPr>
        <w:pStyle w:val="Heading1"/>
      </w:pPr>
      <w:r>
        <w:lastRenderedPageBreak/>
        <w:t>Page 45: Saint Peter's University - The Data Science Institute</w:t>
      </w:r>
    </w:p>
    <w:p w14:paraId="54DE2130" w14:textId="77777777" w:rsidR="00002C71" w:rsidRDefault="00000000">
      <w:r>
        <w:t xml:space="preserve">URL: </w:t>
      </w:r>
      <w:r>
        <w:rPr>
          <w:i/>
        </w:rPr>
        <w:t>https://www.saintpeters.edu/academics/graduate-programs/master-of-science-in-data-science/data-science-institute-2/</w:t>
      </w:r>
    </w:p>
    <w:p w14:paraId="68AC1ED4" w14:textId="77777777" w:rsidR="00002C71" w:rsidRDefault="00000000">
      <w:pPr>
        <w:pStyle w:val="Heading2"/>
      </w:pPr>
      <w:r>
        <w:t>Meta Description</w:t>
      </w:r>
    </w:p>
    <w:p w14:paraId="2E27968A" w14:textId="77777777" w:rsidR="00002C71" w:rsidRDefault="00000000">
      <w:r>
        <w:t>Go forth and change the world.</w:t>
      </w:r>
    </w:p>
    <w:p w14:paraId="3FC6F8B6" w14:textId="77777777" w:rsidR="00002C71" w:rsidRDefault="00000000">
      <w:pPr>
        <w:pStyle w:val="Heading2"/>
      </w:pPr>
      <w:r>
        <w:t>Page Structure</w:t>
      </w:r>
    </w:p>
    <w:p w14:paraId="4F402A05" w14:textId="77777777" w:rsidR="00002C71" w:rsidRDefault="00000000">
      <w:pPr>
        <w:pStyle w:val="ListBullet"/>
      </w:pPr>
      <w:r>
        <w:t>H3: Graduate Program Applications Now Open!</w:t>
      </w:r>
    </w:p>
    <w:p w14:paraId="6B98DBBA" w14:textId="77777777" w:rsidR="00002C71" w:rsidRDefault="00000000">
      <w:pPr>
        <w:pStyle w:val="ListBullet"/>
      </w:pPr>
      <w:r>
        <w:t>H2: UNLOCK DATA'S POTENTIAL TO BRING INNOVATIVE IDEAS TO MARKET.</w:t>
      </w:r>
    </w:p>
    <w:p w14:paraId="62326D92" w14:textId="77777777" w:rsidR="00002C71" w:rsidRDefault="00000000">
      <w:pPr>
        <w:pStyle w:val="ListBullet"/>
      </w:pPr>
      <w:r>
        <w:t>H2: Related Programs</w:t>
      </w:r>
    </w:p>
    <w:p w14:paraId="43A275BF" w14:textId="77777777" w:rsidR="00002C71" w:rsidRDefault="00000000">
      <w:pPr>
        <w:pStyle w:val="ListBullet"/>
      </w:pPr>
      <w:r>
        <w:t>H3: © 2024 Saint Peter's University | The Jesuit University of New Jersey</w:t>
      </w:r>
    </w:p>
    <w:p w14:paraId="4A8BF5F4" w14:textId="77777777" w:rsidR="00002C71" w:rsidRDefault="00000000">
      <w:pPr>
        <w:pStyle w:val="Heading2"/>
      </w:pPr>
      <w:r>
        <w:t>Main Content</w:t>
      </w:r>
    </w:p>
    <w:p w14:paraId="76677C1C" w14:textId="77777777" w:rsidR="00002C71" w:rsidRDefault="00000000">
      <w:r>
        <w:t>The Data Science Institute UNLOCK DATA'S POTENTIAL TO BRING INNOVATIVE IDEAS TO MARKET. With our new state-of-the-art Data Science laboratory, the Institute seeks to foster interdisciplinary collaboration with students, faculty and industry at the frontiers of data analytics and big data.Students and faculty are advancing research to unlock the potential of data to transform our knowledge and thinking. The Institute works closely with industry thought leaders to bring innovative ideas to market. We offer an M.S. in Data Science, research opportunities in data science and advanced analytics, and provide a pathway for student internships and full-time employment. Graduates are prepared to meet the challenges at the intersection between big data, business analytics, and other emerging fields. The Institute brings industry leaders, academics and researchers together to create a unique program tailored to the career needs of professionals and students. Industry partners, including IBM, American Express, Red Hat, Oracle, Pfizer, UPS, Verisk Analytics, serve on the advisory board to address the need for advanced analytics talent in industry. In addition to the Masters program, we offer customized certificate and training courses in the field of analytics. One semester preparatory courses are designed for graduate students and tailored for international studies. The Data Science Institute at Saint Peter’s University is located within the NYC/NJ metropolitan area, a global hub for finance, healthcare, pharmaceuticals and technology innovation. BLOCKCHAIN TECHNOLOGY SUMMER COURSE The Blockchain Technology 6-credit course is designed for working information technology/business professionals or individuals that have an undergraduate degree in computer science, business, engineering or math that are looking to acquire knowledge and expertise in blockchain technology. The course has been developed by expert faculty with deep knowledge of applications, programming, cryptography and cyber security. Learn More DATA SCIENTIST TOP BEST TECHNOLOGY JOBS IN 2023 The Bureau of Labor Statistics projects 35.8% employment growth for data scientists between 2021 and 2031. In that period, an estimated 40,500 jobs should open up.</w:t>
      </w:r>
    </w:p>
    <w:p w14:paraId="7B1142A4" w14:textId="77777777" w:rsidR="00002C71" w:rsidRDefault="00000000">
      <w:r>
        <w:lastRenderedPageBreak/>
        <w:t>The salary range for a Data Scientist falls between $127,863 and $156,098. APPLY NOW Previous slide Next slide Related Programs B.S. in Data Science M.S. in Data Science Ph.D. in Data Science M.S. in Business Analytics M.S. in Marketing Science Credit-Bearing Certificates</w:t>
      </w:r>
    </w:p>
    <w:p w14:paraId="6036932C" w14:textId="77777777" w:rsidR="00002C71" w:rsidRDefault="00000000">
      <w:r>
        <w:br w:type="page"/>
      </w:r>
    </w:p>
    <w:p w14:paraId="28B8FA18" w14:textId="77777777" w:rsidR="00002C71" w:rsidRDefault="00000000">
      <w:pPr>
        <w:pStyle w:val="Heading1"/>
      </w:pPr>
      <w:r>
        <w:lastRenderedPageBreak/>
        <w:t>Page 46: Saint Peter's University - Master of Science in Data Science - Curriculum</w:t>
      </w:r>
    </w:p>
    <w:p w14:paraId="5B5F2EE7" w14:textId="77777777" w:rsidR="00002C71" w:rsidRDefault="00000000">
      <w:r>
        <w:t xml:space="preserve">URL: </w:t>
      </w:r>
      <w:r>
        <w:rPr>
          <w:i/>
        </w:rPr>
        <w:t>https://www.saintpeters.edu/academics/graduate-programs/master-of-science-in-data-science/curriculum/</w:t>
      </w:r>
    </w:p>
    <w:p w14:paraId="6D9738FE" w14:textId="77777777" w:rsidR="00002C71" w:rsidRDefault="00000000">
      <w:pPr>
        <w:pStyle w:val="Heading2"/>
      </w:pPr>
      <w:r>
        <w:t>Meta Description</w:t>
      </w:r>
    </w:p>
    <w:p w14:paraId="5D7269C0" w14:textId="77777777" w:rsidR="00002C71" w:rsidRDefault="00000000">
      <w:r>
        <w:t>Master of Science in Data Science and Business Analytics and Data Science Institute</w:t>
      </w:r>
    </w:p>
    <w:p w14:paraId="094FBFCC" w14:textId="77777777" w:rsidR="00002C71" w:rsidRDefault="00000000">
      <w:pPr>
        <w:pStyle w:val="Heading2"/>
      </w:pPr>
      <w:r>
        <w:t>Page Structure</w:t>
      </w:r>
    </w:p>
    <w:p w14:paraId="537DAECE" w14:textId="77777777" w:rsidR="00002C71" w:rsidRDefault="00000000">
      <w:pPr>
        <w:pStyle w:val="ListBullet"/>
      </w:pPr>
      <w:r>
        <w:t>H3: Graduate Program Applications Now Open!</w:t>
      </w:r>
    </w:p>
    <w:p w14:paraId="17A7E96F" w14:textId="77777777" w:rsidR="00002C71" w:rsidRDefault="00000000">
      <w:pPr>
        <w:pStyle w:val="ListBullet"/>
      </w:pPr>
      <w:r>
        <w:t>H2: M.S. in Data Science</w:t>
      </w:r>
    </w:p>
    <w:p w14:paraId="1FB2FD93" w14:textId="77777777" w:rsidR="00002C71" w:rsidRDefault="00000000">
      <w:pPr>
        <w:pStyle w:val="ListBullet"/>
      </w:pPr>
      <w:r>
        <w:t>H3: Data Science Program Webinar</w:t>
      </w:r>
    </w:p>
    <w:p w14:paraId="30B6B75C" w14:textId="77777777" w:rsidR="00002C71" w:rsidRDefault="00000000">
      <w:pPr>
        <w:pStyle w:val="ListBullet"/>
      </w:pPr>
      <w:r>
        <w:t>H2: Curriculum</w:t>
      </w:r>
    </w:p>
    <w:p w14:paraId="6CA51EC8" w14:textId="77777777" w:rsidR="00002C71" w:rsidRDefault="00000000">
      <w:pPr>
        <w:pStyle w:val="ListBullet"/>
      </w:pPr>
      <w:r>
        <w:t>H2: Graduate Data Science</w:t>
      </w:r>
    </w:p>
    <w:p w14:paraId="159AE11C" w14:textId="77777777" w:rsidR="00002C71" w:rsidRDefault="00000000">
      <w:pPr>
        <w:pStyle w:val="ListBullet"/>
      </w:pPr>
      <w:r>
        <w:t>H2: Degree Requirements</w:t>
      </w:r>
    </w:p>
    <w:p w14:paraId="71BAABC9" w14:textId="77777777" w:rsidR="00002C71" w:rsidRDefault="00000000">
      <w:pPr>
        <w:pStyle w:val="ListBullet"/>
      </w:pPr>
      <w:r>
        <w:t>H2: Graduate Internship</w:t>
      </w:r>
    </w:p>
    <w:p w14:paraId="215D3C33" w14:textId="77777777" w:rsidR="00002C71" w:rsidRDefault="00000000">
      <w:pPr>
        <w:pStyle w:val="ListBullet"/>
      </w:pPr>
      <w:r>
        <w:t>H2: Curriculum – Master of Science in Data Science</w:t>
      </w:r>
    </w:p>
    <w:p w14:paraId="10DB45E0" w14:textId="77777777" w:rsidR="00002C71" w:rsidRDefault="00000000">
      <w:pPr>
        <w:pStyle w:val="ListBullet"/>
      </w:pPr>
      <w:r>
        <w:t>H3: © 2024 Saint Peter's University | The Jesuit University of New Jersey</w:t>
      </w:r>
    </w:p>
    <w:p w14:paraId="47145194" w14:textId="77777777" w:rsidR="00002C71" w:rsidRDefault="00000000">
      <w:pPr>
        <w:pStyle w:val="Heading2"/>
      </w:pPr>
      <w:r>
        <w:t>Main Content</w:t>
      </w:r>
    </w:p>
    <w:p w14:paraId="718A853C" w14:textId="77777777" w:rsidR="00002C71" w:rsidRDefault="00000000">
      <w:r>
        <w:t xml:space="preserve">M.S. in Data Science Home academics graduate programs Master of Science in Data Science Curriculum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Curriculum Graduate Data Science At A Glance Degree Awarded: Master of Science in Data Science (with Healthcare badge or AI badge option) Course Locations: Jersey City Campus, Hybrid, or Fully Online Program Duration: 36 Credits. Full‐time students taking 30 credits per year should complete the program in 15 months. Part-time students: 18 credits per year in 24 months. Calendar: Trimester (11 weeks), Fall, Winter, Spring, and Summer Course Format: Classes meet in person Monday to Thursday during the evening. Classes are also available in a fully online format. Master of Science in Data Science The Master of Science in Data Science, a 36 credit degree program, is intended for students who have completed undergraduate degrees in science, mathematics, computer science or engineering and are interested in pursuing careers in industry-specific analytical fields (e.g. technology, pharmaceutical, research, government, public health, entrepreneurship, finance, business, etc.). The Data Science degree program uses real-world problems and situations to prepare graduates for roles as strategic thought leaders who leverage predictive modeling to drive decision making. Students will develop in depth understanding of the key technologies in data science and business analytics: data mining, machine learning, visualization techniques, predictive modeling, and statistics.  Students will practice problem </w:t>
      </w:r>
      <w:r>
        <w:lastRenderedPageBreak/>
        <w:t>analysis and decision-making. Students will gain practical, hands-on experience with statistics programming languages and big data tools through coursework and applied research experiences. Degree Requirements The degree requires 36 semester hour credits. A capstone course is required and will be taken the final semester of coursework. Graduate Internship As of January 1, 2016, completion of an internship related to Data Science is required for all students except: those who have 3+ years of professional work experience; those with full-time employment during the length of the program; and those who are participating in the exchange program. The graduate internship can start in the first semester of classes. Please consult your program advisor to determine if it is possible to obtain a waiver. Curriculum – Master of Science in Data Science Master’s in Data Science Required Core Courses Course Name Pre-reqs Credits DS-510 Introduction to Data Science None 3 DS-520 Data Analysis and Decision Modeling None 3 DS-530 Big Data and Data Mangement None 3 DS-542 Python in Data Science DS-510, DS-520 3 DS-600 Data Mining DS-510, DS-520 3 DS-620 Data Visualization w/ Tableau DS-510, DS-520 3 DS-630 Machine Learning DS-510, DS-520, DS 530, DS 542 3 DS-650 Data Law, Ethics &amp; Bus Intel DS-510, DS-520 3 DS-670 Capstone: Big Data and Data Science DS-620, DS-630 3 27 Electives – Take 3 of the following Course Name Pre-reqs Credits DS-540 Statistical Programming 3 DS-600 Data Mining DS-510, DS-520 3 DS-605 Financial Computing and Analytics DS-510, DS-520 3 DS-610 Big Data Analtics DS-510, DS-520, DS-530 3 DS-621 Data Analytics with PowerBI DS-510, DS-520 3 DS-640 Predictive Anal &amp; Financ Model DS-510, DS-520 3 DS-684 Cloud Computing DS-510, DS-520 3 DS-687 Artificial Intelligence Fundamentals DS-510, DS-520 3 DS-688 Natural Language Processing DS-510, DS-520, DS-530, DS-542 3 DS-690 Data Science and Health DS-510, DS-520 3 9 Total Credits 36 Master’s in Data Science w/ Artificial Intelligence Track Courses Course Name Pre-reqs Credits DS-620 Data Visualization DS-510, DS-520 3 DS-640 Predictive Analytics &amp; Financial Modeling DS-510, DS-520 3 DS-687 Artificial Intelligence Fundamentals DS-510, DS-520 3 DS-688 Natural Language Processing DS-510, DS-520, DS 530, DS 542 3 12 Master`s in Data Science w/Healthcare Track Courses Course Name Pre-reqs Credits HL-520 Legal &amp; Ethical Issues in Healthcare 3 DS-690 Data Science and Health DS-510, DS-520 3 HL-530 Cultural Diversity &amp; Disparities in Healthcare DS-510, DS-520 3 DS-691 Healthcare CAHIMS Certification Prep Course DS-510, DS-520 3 12</w:t>
      </w:r>
    </w:p>
    <w:p w14:paraId="6A265345" w14:textId="77777777" w:rsidR="00002C71" w:rsidRDefault="00000000">
      <w:r>
        <w:br w:type="page"/>
      </w:r>
    </w:p>
    <w:p w14:paraId="5B555D4D" w14:textId="77777777" w:rsidR="00002C71" w:rsidRDefault="00000000">
      <w:pPr>
        <w:pStyle w:val="Heading1"/>
      </w:pPr>
      <w:r>
        <w:lastRenderedPageBreak/>
        <w:t>Page 47: Saint Peter's University - Master of Science in Data Science - Student and Faculty Research</w:t>
      </w:r>
    </w:p>
    <w:p w14:paraId="74E927A4" w14:textId="77777777" w:rsidR="00002C71" w:rsidRDefault="00000000">
      <w:r>
        <w:t xml:space="preserve">URL: </w:t>
      </w:r>
      <w:r>
        <w:rPr>
          <w:i/>
        </w:rPr>
        <w:t>https://www.saintpeters.edu/academics/graduate-programs/master-of-science-in-data-science/student-and-faculty-research/</w:t>
      </w:r>
    </w:p>
    <w:p w14:paraId="2FA2A229" w14:textId="77777777" w:rsidR="00002C71" w:rsidRDefault="00000000">
      <w:pPr>
        <w:pStyle w:val="Heading2"/>
      </w:pPr>
      <w:r>
        <w:t>Meta Description</w:t>
      </w:r>
    </w:p>
    <w:p w14:paraId="0D33C1CF" w14:textId="77777777" w:rsidR="00002C71" w:rsidRDefault="00000000">
      <w:r>
        <w:t>Master of Science in Data Science and Business Analytics and Data Science Institute</w:t>
      </w:r>
    </w:p>
    <w:p w14:paraId="159EDD8C" w14:textId="77777777" w:rsidR="00002C71" w:rsidRDefault="00000000">
      <w:pPr>
        <w:pStyle w:val="Heading2"/>
      </w:pPr>
      <w:r>
        <w:t>Page Structure</w:t>
      </w:r>
    </w:p>
    <w:p w14:paraId="0AA5F1F2" w14:textId="77777777" w:rsidR="00002C71" w:rsidRDefault="00000000">
      <w:pPr>
        <w:pStyle w:val="ListBullet"/>
      </w:pPr>
      <w:r>
        <w:t>H3: Graduate Program Applications Now Open!</w:t>
      </w:r>
    </w:p>
    <w:p w14:paraId="1B3F793A" w14:textId="77777777" w:rsidR="00002C71" w:rsidRDefault="00000000">
      <w:pPr>
        <w:pStyle w:val="ListBullet"/>
      </w:pPr>
      <w:r>
        <w:t>H2: M.S. in Data Science</w:t>
      </w:r>
    </w:p>
    <w:p w14:paraId="6D1A7544" w14:textId="77777777" w:rsidR="00002C71" w:rsidRDefault="00000000">
      <w:pPr>
        <w:pStyle w:val="ListBullet"/>
      </w:pPr>
      <w:r>
        <w:t>H3: Data Science Program Webinar</w:t>
      </w:r>
    </w:p>
    <w:p w14:paraId="2B11B1AF" w14:textId="77777777" w:rsidR="00002C71" w:rsidRDefault="00000000">
      <w:pPr>
        <w:pStyle w:val="ListBullet"/>
      </w:pPr>
      <w:r>
        <w:t>H2: Student and Faculty Research</w:t>
      </w:r>
    </w:p>
    <w:p w14:paraId="60DA4357" w14:textId="77777777" w:rsidR="00002C71" w:rsidRDefault="00000000">
      <w:pPr>
        <w:pStyle w:val="ListBullet"/>
      </w:pPr>
      <w:r>
        <w:t>H3: Data Science Institute – Research Projects</w:t>
      </w:r>
    </w:p>
    <w:p w14:paraId="3056465C" w14:textId="77777777" w:rsidR="00002C71" w:rsidRDefault="00000000">
      <w:pPr>
        <w:pStyle w:val="ListBullet"/>
      </w:pPr>
      <w:r>
        <w:t>H3: Shah Shoib - Patent Analytics</w:t>
      </w:r>
    </w:p>
    <w:p w14:paraId="78D60485" w14:textId="77777777" w:rsidR="00002C71" w:rsidRDefault="00000000">
      <w:pPr>
        <w:pStyle w:val="ListBullet"/>
      </w:pPr>
      <w:r>
        <w:t>H3: Spoorthi Kondagadapu - China National Data</w:t>
      </w:r>
    </w:p>
    <w:p w14:paraId="45785EFF" w14:textId="77777777" w:rsidR="00002C71" w:rsidRDefault="00000000">
      <w:pPr>
        <w:pStyle w:val="ListBullet"/>
      </w:pPr>
      <w:r>
        <w:t>H3: © 2024 Saint Peter's University | The Jesuit University of New Jersey</w:t>
      </w:r>
    </w:p>
    <w:p w14:paraId="35E14011" w14:textId="77777777" w:rsidR="00002C71" w:rsidRDefault="00000000">
      <w:pPr>
        <w:pStyle w:val="Heading2"/>
      </w:pPr>
      <w:r>
        <w:t>Main Content</w:t>
      </w:r>
    </w:p>
    <w:p w14:paraId="1D63A771" w14:textId="77777777" w:rsidR="00002C71" w:rsidRDefault="00000000">
      <w:r>
        <w:t xml:space="preserve">M.S. in Data Science Home academics graduate programs Master of Science in Data Science Student and Faculty Research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Student and Faculty Research Data Science Institute – Research Projects Data Science has an impact on nearly every discipline. From our environment, to our food and health habits, from weather forecasting to predicting financial markets, from smart phone use to advertising strategies, Data Science has been a fast-evolving and ever-widening field.  At Saint Peter’s, interdisciplinary research in data science and data analytics involves cutting edge topics, novel technology and data from industry, government and academic partners. Research is an integral part of the Data Science graduate program. M.S. students engage in an interdisciplinary research project under the guidance of a faculty member for their Research Capstone Project. Faculty research interests include big data, machine learning, artificial intelligence, quantitative methods, biomedical engineering, data visualization, consumer analytics, operational research, data mining, parallel computing, optimization, predictive modeling, informatics and health outcome research. Analytics topics include business, health, finance, social media, marketing, consumer, politics, road safety, crime, manufacturing, geographic imaging, clinical and biomedical data to name just a few. Below are some examples of current student and faculty research projects. Business and Insurance Fraud Detection In collaboration with a leading analytics company, we are analyzing a large body of </w:t>
      </w:r>
      <w:r>
        <w:lastRenderedPageBreak/>
        <w:t xml:space="preserve">transactional records and news articles to identify names and locations involved in insurance frauds.  We use machine learning and natural language processing to perform efficient text mining tasks that self-learn information about crimes and fraud and aid in their detection. Health Analytics We are working with multiple partners in this rapidly developing field.  In one project, we analyze 24/7 recordings of heart pulse and breath rhythm to detect abnormal patterns such as sleep apnea.  We are also investigating the application of using personal monitoring data to support large-scale clinical trials for pharmaceutical companies. Business and Marketing Analytics How to use data to formulate marketing, consumer and business strategy is becoming increasingly important for organizations.  In this area several projects are being undertaken in a wide range of existing and emerging areas.  For example, we are analyzing usage patterns of cell phone subscribers to predict churn between cell phone vendors. We are also investigating large-scale claim data to perform market research on self-driving cars in both the US and the EU.  In addition, students are analyzing the effects of economic indicators on consumer equity using data from multiple sources. Geographic Data and Road Safety In collaboration with our industry partners, we identify in real-time the traffic patterns and probability of road accidents to present a route of maximum safety for the vehicle operator.  We use Geographic Information Systems (GIS) software such as QGIS and ArcGIS, and high performance computing for real-time prediction. Big Data and Social Media Big data associated with social media and blog posts offers unprecedented opportunities to understand the public mood in politics, consumer preference and user sentiment.  In one project, students are analyzing keywords from Twitter pages to conduct sentiment analysis for opinion mining and Internet marketing campaigns.  We are also investigating algorithms to mine patterns from large-scale social media data. Data Science and Financial Markets Real-time visualization and analysis of stock prices or market data is critical for optimizing a portfolio.  In this project we use Tableau Software and Python scripting to analyze market prices at opening and closing of NYC Stock Exchange.  This project involves several collaboration partners. Higher Education Data &amp; Analytics In this project, we analyze the flow of college applicants across States.  Students selected features such as distance from home, tuition rates and local job demand to identify the potential reasons behind a brain drain between States. Real Time Monitoring and Crime Analytics Big data and crime has been an emerging topic. Students and faculty have been analyzing crime rate and prediction using statistical learning methods and crime data from Bogota, Colombia as well as cities in U.S.  Working with industry, we also develop predictive methods for crime prevention in other cities and regions. Data Mining and Visualization Mining and visualizing patent data is important for business intelligence.  In this project, students work with industry partners to explore leading-edge techniques for automating patent analysis and visualization using US Patent and Trademark Office data. Data Science and Distributed Computing In this project, we explore the development of novel technology and application of cloud computing to help process large amounts of data.  Different technological platforms are compared based on their functionalities, offerings and accessibility for small and medium businesses.  Students work in close collaboration with a corporate partner. Biomedical Imaging and Clinical Informatics Collecting, processing and visualizing hospital imaging data in real time has </w:t>
      </w:r>
      <w:r>
        <w:lastRenderedPageBreak/>
        <w:t xml:space="preserve">important benefits for medicine.  In this project, students are exposed to real time analytics and clinical informatics used by hospital partners and clinicians. Students are encouraged to publish in peer-reviewed journals and present their research at academic conferences. International Journal of Data Science (IJDS) With the Age of Big Data upon us, we risk drowning in a flood of digital data. Big data spans five dimensions (volume, variety, velocity, volatility and veracity), generally steered towards one critical destination - value. Big data has now become a critical part of the business world and daily life. Containing big information and big knowledge, big data does indeed have big value. IJDS confronts the challenges of extracting a fountain of knowledge from "mountains" of big data. International Journal of Business Analytics (IJBAN) The International Journal of Business Analytics (IJBAN) is an indispensable resource for practitioners and academics that work in Business Analytics and related fields. Business Analytics is commonly viewed from three major perspectives: descriptive, predictive, and prescriptive. Business Analytics provides the framework to exploit the synergies among traditionally-diverse topics, such as the fields of data mining, quantitative methods, OR/MS, DSS, and so forth, in a more practical, application-driven format. The journal bridges the gap among different disciplines such as data mining, business process optimization, applied business statistics, and business intelligence/information systems. The journal supports and provides tools to allow companies and organizations to make frequent, faster, smarter, data-driven, and real-time decisions. International Journal of Information Systems and Supply Chain Management (IJISSCM) The International Journal of Information Systems and Supply Chain Management (IJISSCM) examines current, state-of-the-art research in the areas of SCM and the interactions, linkages, applications, and support of SCM using information systems. This journal encompasses theoretical, analytical, and empirical research, comprehensive reviews of relevant research, and case studies of effective applications in this area. The use of new technologies, methods, and techniques are emphasized. International Journal of Sustainable Society (IJSSoc) The impacts of society touch everyone. They may be considerable, even critical. Societal problems, especially those remaining unchecked and unmanaged, can weaken, threaten, or even destroy, society. Production produces pollution; medication generates side-effects; pesticide causes poisoning; innovation can lead to unemployment, etc. IJSSoc deals not only with whether modern society should be sustainable, but also the ways in which this could/should come about, balancing economic development/environmental protection, real aggregate demand/aggregate supply, human beings/nature, consumption/preservation, material/spiritual pleasures, civil liberty/self-restraint, hedonism/practicality, science/society. International Journal of Applied Management Science (IJAMS) Management science should help different managers and policy makers to make optimal, if possible, or satisfactory, at least, informed decisions. IJAMS builds six interfaces: between management science theory and application; between management scientists and managers; between "hard" decision models and "soft" decision models; between deterministic and probabilistic models; between a specific strategy and an individual model; and finally, between a corporation and its environment, as well as the whole of society. International Journal of Data Mining, Modeling and Management (IJDMMM) Facilitating transformation from data to information to knowledge is paramount </w:t>
      </w:r>
      <w:r>
        <w:lastRenderedPageBreak/>
        <w:t>for organizations. Companies are flooded with data and conflicting information, but with limited real usable knowledge. However, rarely should a process be looked at from limited angles or in parts. Isolated islands of data mining, modeling and management (DMMM) should be connected. IJDMMM highlights integration of DMMM, statistics/machine learning/databases, each element of data chain management, types of information, algorithms in software; from data pre-processing to post-processing; between theory and applications. International Journal of Data Analysis Techniques and Strategies (IJDATS) Many current data analysis techniques are beyond the reach of most managers and practitioners. Obscure maths and daunting algorithms have created an impassable chasm for problem solvers and decision makers. IJDATS bridges three gaps: firstly, a gap between academic ivory tower and the real world; secondly, a gap between quantitative data analysis techniques and qualitative data analysis techniques; and finally, a gap between a specific technique and an overall strategy. International Journal of Operations Research and Information Systems (IJORIS) The International Journal of Operations Research and Information Systems (IJORIS) examines current, state-of-the art advances in the interactions, linkages, applications, and support of operations research with information systems. Covering emerging theories, principles, models, processes, and applications within the field, this journal provides practitioners, educators, and researchers with an international collection of all operations research facets. International Journal of Information and Decision Sciences (IJIDS) In today's fast-paced business environment, even with an abundance of information, decision-making can be complex and slow. As floods of data emerge, effective information processing is sought as a panacea. With the ever-present spectre of uncertainty, sound decisions are key. As a consequence of the various conflicts/dilemmas, employment of efficient data management leading to better decision-making is the goal. Organisations must employ effective information management/decision-making processes at each critical stage of their functions. IJIDS addresses the issues involved in this. International Journal of Information Systems in the Service Sector (IJISSS) The International Journal of Information Systems in the Service Sector (IJISSS) examines current, state-of-the-art research in the area of service sectors and their interactions, linkages, applications, and support using information systems. This fully refereed journal encompasses theoretical, analytical, and empirical research, as well as comprehensive reviews of relevant research, technical reports, book reviews, and case studies of effective applications in this area. The use of new theories, technologies, models, methods, techniques, and principles are emphasized. Shah Shoib - Patent Analytics Spoorthi Kondagadapu - China National Data</w:t>
      </w:r>
    </w:p>
    <w:p w14:paraId="131B56AC" w14:textId="77777777" w:rsidR="00002C71" w:rsidRDefault="00000000">
      <w:r>
        <w:br w:type="page"/>
      </w:r>
    </w:p>
    <w:p w14:paraId="1AD8B5F1" w14:textId="77777777" w:rsidR="00002C71" w:rsidRDefault="00000000">
      <w:pPr>
        <w:pStyle w:val="Heading1"/>
      </w:pPr>
      <w:r>
        <w:lastRenderedPageBreak/>
        <w:t>Page 48: Saint Peter's University - Master of Science in Data Science - Program Goals and Learning Objectives</w:t>
      </w:r>
    </w:p>
    <w:p w14:paraId="06C88D89" w14:textId="77777777" w:rsidR="00002C71" w:rsidRDefault="00000000">
      <w:r>
        <w:t xml:space="preserve">URL: </w:t>
      </w:r>
      <w:r>
        <w:rPr>
          <w:i/>
        </w:rPr>
        <w:t>https://www.saintpeters.edu/academics/graduate-programs/master-of-science-in-data-science/learning-goals-and-mission/</w:t>
      </w:r>
    </w:p>
    <w:p w14:paraId="56EA6FF9" w14:textId="77777777" w:rsidR="00002C71" w:rsidRDefault="00000000">
      <w:pPr>
        <w:pStyle w:val="Heading2"/>
      </w:pPr>
      <w:r>
        <w:t>Meta Description</w:t>
      </w:r>
    </w:p>
    <w:p w14:paraId="7AD68DED" w14:textId="77777777" w:rsidR="00002C71" w:rsidRDefault="00000000">
      <w:r>
        <w:t>Master of Science in Data Science and Business Analytics and Data Science Institute</w:t>
      </w:r>
    </w:p>
    <w:p w14:paraId="140FC193" w14:textId="77777777" w:rsidR="00002C71" w:rsidRDefault="00000000">
      <w:pPr>
        <w:pStyle w:val="Heading2"/>
      </w:pPr>
      <w:r>
        <w:t>Page Structure</w:t>
      </w:r>
    </w:p>
    <w:p w14:paraId="3B81DD46" w14:textId="77777777" w:rsidR="00002C71" w:rsidRDefault="00000000">
      <w:pPr>
        <w:pStyle w:val="ListBullet"/>
      </w:pPr>
      <w:r>
        <w:t>H3: Graduate Program Applications Now Open!</w:t>
      </w:r>
    </w:p>
    <w:p w14:paraId="00129B1A" w14:textId="77777777" w:rsidR="00002C71" w:rsidRDefault="00000000">
      <w:pPr>
        <w:pStyle w:val="ListBullet"/>
      </w:pPr>
      <w:r>
        <w:t>H2: M.S. in Data Science</w:t>
      </w:r>
    </w:p>
    <w:p w14:paraId="64D4F1A9" w14:textId="77777777" w:rsidR="00002C71" w:rsidRDefault="00000000">
      <w:pPr>
        <w:pStyle w:val="ListBullet"/>
      </w:pPr>
      <w:r>
        <w:t>H3: Data Science Program Webinar</w:t>
      </w:r>
    </w:p>
    <w:p w14:paraId="5847C998" w14:textId="77777777" w:rsidR="00002C71" w:rsidRDefault="00000000">
      <w:pPr>
        <w:pStyle w:val="ListBullet"/>
      </w:pPr>
      <w:r>
        <w:t>H2: Program Goals and Learning Objectives</w:t>
      </w:r>
    </w:p>
    <w:p w14:paraId="550DB498" w14:textId="77777777" w:rsidR="00002C71" w:rsidRDefault="00000000">
      <w:pPr>
        <w:pStyle w:val="ListBullet"/>
      </w:pPr>
      <w:r>
        <w:t>H3: Master of Science in Data Science</w:t>
      </w:r>
    </w:p>
    <w:p w14:paraId="09D60609" w14:textId="77777777" w:rsidR="00002C71" w:rsidRDefault="00000000">
      <w:pPr>
        <w:pStyle w:val="ListBullet"/>
      </w:pPr>
      <w:r>
        <w:t>H3: © 2024 Saint Peter's University | The Jesuit University of New Jersey</w:t>
      </w:r>
    </w:p>
    <w:p w14:paraId="72B24070" w14:textId="77777777" w:rsidR="00002C71" w:rsidRDefault="00000000">
      <w:pPr>
        <w:pStyle w:val="Heading2"/>
      </w:pPr>
      <w:r>
        <w:t>Main Content</w:t>
      </w:r>
    </w:p>
    <w:p w14:paraId="3B5EF93B" w14:textId="77777777" w:rsidR="00002C71" w:rsidRDefault="00000000">
      <w:r>
        <w:t>M.S. in Data Science Home academics graduate programs Master of Science in Data Science Program Goals and Learning Objectives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Program Goals and Learning Objectives Master of Science in Data Science Program Goals Develop in depth understanding of the key technologies in data science and business analytics: data mining, machine learning, visualization techniques, predictive modeling, and statistics. Practice problem analysis and decision-making. Gain practical, hands-on experience with statistics programming languages and big data tools through coursework and applied research experiences. Learning Objectives Students who have completed the MS in Data Science and Business Analytics Program will be able to: Apply quantitative modeling and data analysis techniques to the solution of real world business problems, communicate findings, and effectively present results using data visualization techniques. Recognize and analyze ethical issues in business related to intellectual property, data security, integrity, and privacy. Apply ethical practices in everyday business activities and make well-reasoned ethical business and data management decisions. Demonstrate knowledge of statistical data analysis techniques utilized in business decision making. Apply principles of Data Science to the analysis of business problems. Use data mining software to solve real-world problems. Employ cutting edge tools and technologies to analyze Big Data. Apply algorithms to build machine intelligence. Demonstrate use of team work, leadership skills, decision making and organization theory.</w:t>
      </w:r>
    </w:p>
    <w:p w14:paraId="458C1FAE" w14:textId="77777777" w:rsidR="00002C71" w:rsidRDefault="00000000">
      <w:r>
        <w:lastRenderedPageBreak/>
        <w:br w:type="page"/>
      </w:r>
    </w:p>
    <w:p w14:paraId="2BA8287C" w14:textId="77777777" w:rsidR="00002C71" w:rsidRDefault="00000000">
      <w:pPr>
        <w:pStyle w:val="Heading1"/>
      </w:pPr>
      <w:r>
        <w:lastRenderedPageBreak/>
        <w:t>Page 49: Saint Peter's University - Master of Science in Data Science - Admission Requirements</w:t>
      </w:r>
    </w:p>
    <w:p w14:paraId="6D25E174" w14:textId="77777777" w:rsidR="00002C71" w:rsidRDefault="00000000">
      <w:r>
        <w:t xml:space="preserve">URL: </w:t>
      </w:r>
      <w:r>
        <w:rPr>
          <w:i/>
        </w:rPr>
        <w:t>https://www.saintpeters.edu/academics/graduate-programs/master-of-science-in-data-science/admission-requirements/</w:t>
      </w:r>
    </w:p>
    <w:p w14:paraId="6147191F" w14:textId="77777777" w:rsidR="00002C71" w:rsidRDefault="00000000">
      <w:pPr>
        <w:pStyle w:val="Heading2"/>
      </w:pPr>
      <w:r>
        <w:t>Meta Description</w:t>
      </w:r>
    </w:p>
    <w:p w14:paraId="7F9BAF5F" w14:textId="77777777" w:rsidR="00002C71" w:rsidRDefault="00000000">
      <w:r>
        <w:t>Master of Science in Data Science and Business Analytics and Data Science Institute</w:t>
      </w:r>
    </w:p>
    <w:p w14:paraId="12A3CC0C" w14:textId="77777777" w:rsidR="00002C71" w:rsidRDefault="00000000">
      <w:pPr>
        <w:pStyle w:val="Heading2"/>
      </w:pPr>
      <w:r>
        <w:t>Page Structure</w:t>
      </w:r>
    </w:p>
    <w:p w14:paraId="30D797A4" w14:textId="77777777" w:rsidR="00002C71" w:rsidRDefault="00000000">
      <w:pPr>
        <w:pStyle w:val="ListBullet"/>
      </w:pPr>
      <w:r>
        <w:t>H3: Graduate Program Applications Now Open!</w:t>
      </w:r>
    </w:p>
    <w:p w14:paraId="59E139A8" w14:textId="77777777" w:rsidR="00002C71" w:rsidRDefault="00000000">
      <w:pPr>
        <w:pStyle w:val="ListBullet"/>
      </w:pPr>
      <w:r>
        <w:t>H2: M.S. in Data Science</w:t>
      </w:r>
    </w:p>
    <w:p w14:paraId="306DBC05" w14:textId="77777777" w:rsidR="00002C71" w:rsidRDefault="00000000">
      <w:pPr>
        <w:pStyle w:val="ListBullet"/>
      </w:pPr>
      <w:r>
        <w:t>H3: Data Science Program Webinar</w:t>
      </w:r>
    </w:p>
    <w:p w14:paraId="7CD2EB6C" w14:textId="77777777" w:rsidR="00002C71" w:rsidRDefault="00000000">
      <w:pPr>
        <w:pStyle w:val="ListBullet"/>
      </w:pPr>
      <w:r>
        <w:t>H2: Admission Requirements</w:t>
      </w:r>
    </w:p>
    <w:p w14:paraId="429E85BF" w14:textId="77777777" w:rsidR="00002C71" w:rsidRDefault="00000000">
      <w:pPr>
        <w:pStyle w:val="ListBullet"/>
      </w:pPr>
      <w:r>
        <w:t>H3: Graduate Data Science</w:t>
      </w:r>
    </w:p>
    <w:p w14:paraId="567DBF6F" w14:textId="77777777" w:rsidR="00002C71" w:rsidRDefault="00000000">
      <w:pPr>
        <w:pStyle w:val="ListBullet"/>
      </w:pPr>
      <w:r>
        <w:t>H3: Transfer Credit</w:t>
      </w:r>
    </w:p>
    <w:p w14:paraId="3125F75E" w14:textId="77777777" w:rsidR="00002C71" w:rsidRDefault="00000000">
      <w:pPr>
        <w:pStyle w:val="ListBullet"/>
      </w:pPr>
      <w:r>
        <w:t>H3: © 2024 Saint Peter's University | The Jesuit University of New Jersey</w:t>
      </w:r>
    </w:p>
    <w:p w14:paraId="188F9629" w14:textId="77777777" w:rsidR="00002C71" w:rsidRDefault="00000000">
      <w:pPr>
        <w:pStyle w:val="Heading2"/>
      </w:pPr>
      <w:r>
        <w:t>Main Content</w:t>
      </w:r>
    </w:p>
    <w:p w14:paraId="57806189" w14:textId="77777777" w:rsidR="00002C71" w:rsidRDefault="00000000">
      <w:r>
        <w:t xml:space="preserve">M.S. in Data Science Home academics graduate programs Master of Science in Data Science Admission Requirements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Admission Requirements Graduate Data Science A completed graduate program application . A baccalaureate degree conferred by a regionally accredited U.S. institution or the foreign equivalent as determined by an evaluation service accepted by Saint Peter’s University. It is recommended that students have a strong background in science, computer science/programming, mathematics, statistics, applied sciences or quantitative business. Applicants are evaluated on an individual basis and may be required to take needed prerequisite coursework. Official undergraduate transcript evidencing an earned Bachelor’s degree. A minimum undergraduate cumulative GPA of 3.0 on a 4.0 scale. Two letters of recommendation from individuals acquainted with the applicant’s academic and/or professional experience and his/her potential to successfully complete a graduate program. A personal statement of 500 words describing why the applicant desires this data science degree. The statement should demonstrate: Strong writing skills; An expressed desire to work in the represented field; A strong ability to reason; and Commitment to completing the degree. Admission requirements for international students can be found by visiting saintpeters.edu/international . Unlike many programs at other universities, our Data Science Graduate Program is on the STEM list. International students may be eligible for a 36-month OPT upon approval. All Documents Should be Sent to: Saint Peter’s University Attn: Graduate and Professional Studies Admission 2641 John F. Kennedy </w:t>
      </w:r>
      <w:r>
        <w:lastRenderedPageBreak/>
        <w:t>Boulevard Jersey City, New Jersey 07306 Please feel free to call the Office of Graduate and Professional Studies Admission at (201) 761-6470 with any questions. Transfer Credit A maximum of six (6) graduate credits of equivalent course work may be transferred from other accredited universities. A minimum grade of 3.0 (B) is required in such courses. Transfer credit is granted by petition to and approval by the coordinator of the Data Science Graduate Program. It is the student’s responsibility to initiate the petition and justify the acceptance of the courses. The Data Science Graduate Program coordinator will determine whether the courses are equivalent. Transfer credit is by permission only and not an obligation of the University.</w:t>
      </w:r>
    </w:p>
    <w:p w14:paraId="732A98E9" w14:textId="77777777" w:rsidR="00002C71" w:rsidRDefault="00000000">
      <w:r>
        <w:br w:type="page"/>
      </w:r>
    </w:p>
    <w:p w14:paraId="4439222C" w14:textId="77777777" w:rsidR="00002C71" w:rsidRDefault="00000000">
      <w:pPr>
        <w:pStyle w:val="Heading1"/>
      </w:pPr>
      <w:r>
        <w:lastRenderedPageBreak/>
        <w:t>Page 50: Saint Peter's University - Master of Science in Data Science - Courses</w:t>
      </w:r>
    </w:p>
    <w:p w14:paraId="5EE0D1D1" w14:textId="77777777" w:rsidR="00002C71" w:rsidRDefault="00000000">
      <w:r>
        <w:t xml:space="preserve">URL: </w:t>
      </w:r>
      <w:r>
        <w:rPr>
          <w:i/>
        </w:rPr>
        <w:t>https://www.saintpeters.edu/academics/graduate-programs/master-of-science-in-data-science/courses/</w:t>
      </w:r>
    </w:p>
    <w:p w14:paraId="71DE24FA" w14:textId="77777777" w:rsidR="00002C71" w:rsidRDefault="00000000">
      <w:pPr>
        <w:pStyle w:val="Heading2"/>
      </w:pPr>
      <w:r>
        <w:t>Meta Description</w:t>
      </w:r>
    </w:p>
    <w:p w14:paraId="723D73CB" w14:textId="77777777" w:rsidR="00002C71" w:rsidRDefault="00000000">
      <w:r>
        <w:t>Master of Science in Data Science and Business Analytics and Data Science Institute</w:t>
      </w:r>
    </w:p>
    <w:p w14:paraId="3A901F05" w14:textId="77777777" w:rsidR="00002C71" w:rsidRDefault="00000000">
      <w:pPr>
        <w:pStyle w:val="Heading2"/>
      </w:pPr>
      <w:r>
        <w:t>Page Structure</w:t>
      </w:r>
    </w:p>
    <w:p w14:paraId="4602C86D" w14:textId="77777777" w:rsidR="00002C71" w:rsidRDefault="00000000">
      <w:pPr>
        <w:pStyle w:val="ListBullet"/>
      </w:pPr>
      <w:r>
        <w:t>H3: Graduate Program Applications Now Open!</w:t>
      </w:r>
    </w:p>
    <w:p w14:paraId="73CFCD9E" w14:textId="77777777" w:rsidR="00002C71" w:rsidRDefault="00000000">
      <w:pPr>
        <w:pStyle w:val="ListBullet"/>
      </w:pPr>
      <w:r>
        <w:t>H2: M.S. in Data Science</w:t>
      </w:r>
    </w:p>
    <w:p w14:paraId="0610264E" w14:textId="77777777" w:rsidR="00002C71" w:rsidRDefault="00000000">
      <w:pPr>
        <w:pStyle w:val="ListBullet"/>
      </w:pPr>
      <w:r>
        <w:t>H3: Data Science Program Webinar</w:t>
      </w:r>
    </w:p>
    <w:p w14:paraId="349A3436" w14:textId="77777777" w:rsidR="00002C71" w:rsidRDefault="00000000">
      <w:pPr>
        <w:pStyle w:val="ListBullet"/>
      </w:pPr>
      <w:r>
        <w:t>H2: Courses</w:t>
      </w:r>
    </w:p>
    <w:p w14:paraId="1AD1C619" w14:textId="77777777" w:rsidR="00002C71" w:rsidRDefault="00000000">
      <w:pPr>
        <w:pStyle w:val="ListBullet"/>
      </w:pPr>
      <w:r>
        <w:t>H3: © 2024 Saint Peter's University | The Jesuit University of New Jersey</w:t>
      </w:r>
    </w:p>
    <w:p w14:paraId="7CA975AF" w14:textId="77777777" w:rsidR="00002C71" w:rsidRDefault="00000000">
      <w:pPr>
        <w:pStyle w:val="Heading2"/>
      </w:pPr>
      <w:r>
        <w:t>Main Content</w:t>
      </w:r>
    </w:p>
    <w:p w14:paraId="0C14BB28" w14:textId="77777777" w:rsidR="00002C71" w:rsidRDefault="00000000">
      <w:r>
        <w:t xml:space="preserve">M.S. in Data Science Home academics graduate programs Master of Science in Data Science Courses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Courses DS-510. Introduction to Data Science. 3 Credits. Data Science is a set of fundamental principles that guide the extraction of valuable information and knowledge from data. This course provides an overview and develops student's understanding of the data science and analytics landscape in the context of business examples and other emerging fields. It also provides students with an understanding of the most common methods used in data science. Topics covered include introduction to predictive modeling, data visualization, probability distributions, Bayes' theorem, statistical inference, clustering analysis, decision analytic thinking, data and business strategy, cloud storage and big data analytics. DS-520. Data Analysis and Decision Modeling. 3 Credits. This course will provide students with an understanding of common statistical techniques and methods used to analyze data in business. Topics covered include probability, sampling, estimation, hypothesis testing, linear regression, multivariate regression, logistic regression, analysis of variance, categorical data analysis, Bootstrap, permutation tests and nonparametric statistics. Students will learn to apply statistical techniques to the processing and interpretation of data from various industries and disciplines. DS-530. Big Data and Data Management. 3 Credits. This course explores foundational concepts of relational databases, data warehousing, distributed data management, structured and unstructured data, NoSQL data stores and graph databases. Various database concepts are discussed including Extract-Transform-Load, cloud-based online analytical processing (OLAP), data warehouse architecture, development and planning, physical database design, data </w:t>
      </w:r>
      <w:r>
        <w:lastRenderedPageBreak/>
        <w:t xml:space="preserve">pipelines, metadata, data provenance, trust and reuse. Students will develop practical experience using SQL. DS-533. Enterprise Design Thinking. 3 Credits. Students will learn a robust framework for applying design thinking techniques to key issues facing organizations across industries. Key skills developed include shared goal setting and decision-making, processes for continuous innovation, and the alignment of multi-disciplinary teams around the real needs and experiences of users and customers. Through instruction, experiential learning and an industry-recognized methodology, students will gain practice in the successful application of design thinking techniques to address common business problems. DS-540. Statistical Programming. 3 Credits. The course gives an introduction to SAS or R programming for statistical analyses and managing, analyzing and visualizing data. Topics include numeric and non-numeric values, arithmetic and assignment operations, arrays and data frames, special values, classes and coercion. Students will learn to write functions, read/write files, use exceptions, measure execution times, perform sampling and confidence analyses, plot a linear regression. Students will explore tools for statistical simulation, large data analysis and data visualization, including interactive 3D plots. DS-542. Python in Data Science. 3 Credits. The course gives an introduction to Python programming for statistical analyses and managing, analyzing and visualizing data. Topics include numeric and non-numeric values, arithmetic and assignment operations, arrays and data frames, special values, classes and coercion. Students will learn to write functions, read/write files, use exceptions, measure execution times, perform sampling and confidence analyses, plot a linear regression. Students will explore tools for statistical simulation, large data analysis and data visualization, including interactive 3D plots. Prerequisites: DS-510 , DS-520 . DS-590. Data Structures and Algorithms I. 3 Credits. This course explores essential topics for programmers and data scientists including the design of and implementation and analysis of efficient algorithms and their performance. Essential data structures are also reviewed, as well as searching and sorting algorithms. DS-596. Graduate Research Assistantship. 0 Credits. Graduate Research Assistantship is a robust learning experience for pre-selected students, involving scholarly research under faculty supervision. These research projects involve the development of theoretical analyses and models, gathering and analysis of data, and special projects that require substantive research. The ultimate goals for this research is academic conference presentation, publication in peer-reviewed journals and research reports, and more broadly contributing to thought leadership of the Data Science Institute. DS-597. Applied Research Experience. 0 Credits. The Applied Research Experience is a learning experience that gives Data Science Institute students the opportunity to conduct real-world consulting and research projects with businesses and organizations, that build upon the science, theory, and application of data and analysis. This non-credit course fulfills the business experience requirement for the program for those students who do not have a current work role that fulfills the requirement. DS-598. Applied Work Experience and Curricular Practical Training. 0 Credits. The Applied Work Experience/Curricular Practical Training course is an academic component that accompanies students' industry work experience and Curricular Practical Training. Students whose current work role has been approved by the Program Director as directly related to their program of study should register for this non-credit </w:t>
      </w:r>
      <w:r>
        <w:lastRenderedPageBreak/>
        <w:t xml:space="preserve">course each term during which they are working. DS-599. Research Practicum. 0 Credits. The Research Practicum is a learning experience that gives the students the opportunity to conduct real-world consulting projects with businesses that build upon the science, research and application of data and analysis, extending to strategic planning and identifying relevent tactics to carry out strategies. DS-600. Data Mining. 3 Credits. Data mining refers to a set of techniques that have been designed to efficiently find important information or knowledge in large amounts of data. This course will provide students with understanding of the industry standard data mining methodologies, and with the ability of extracting information from a data set and transforming it into an understandable structure for further use. Topics covered include decision trees, classification, predictive modeling, association analysis, statistical modeling, Bayesian classification, anomaly detection and visualization. The course will be complemented with hands-on experience of using advanced data mining software to solve realistic problems based on real-world data. Prerequisites: DS-510 , DS-520 . DS-605. Financial Computing and Analytics. 3 Credits. This course covers the process of collecting data from a variety of sources and preparing it to allow organizations to make data-driven decisions. It builds upon the relationships within data collected electronically and applies quantitative techniques to create predictive spreadsheet models for financial decision making. Prerequisites: DS-510 , DS-520 . DS-610. Big Data Analytics. 3 Credits. Big Data (Structured, semi-structured, &amp; unstructured) refers to large datasets that are challenging to store, search, share, visualize, and analyze. Gathering and analyzing these large data sets are quickly becoming a key basis of competition. This course explores several key technologies used in acquiring, organizing, storing, and analyzing big data. Topics covered include Hadoop, unstructured data concepts (key-value), Map Reduce technology, related tools that provide SQL-like access to unstructured data: Pig and Hive, NoSQL storage solutions like HBase, Cassandra, and Oracle NoSQL and analytics for big data. A part of the course is devoted to public Cloud as a resource for big data analytics. The objective of the course is for students to gain the ability to employ the latest tools, technologies and techniques required to analyze, debug, iterate and optimize the analysis to infer actionable insights from Big Data. Prerequisites: DS-510 , DS-520 , DS-530 . DS-620. Data Visualization. 3 Credits. Visualization concerns the graphical depiction of data and information in order to communicate its contents and reveal patterns inherent in the data. It is sometimes referred to as visual data mining, or visual analytics. Data visualization has become a rapidly evolving science. This course explores the underlying theory and practical concepts in creating visual representations of large amounts of data. Topics covered include data representation, information visualization, real-time visualization, visualization toolkits including Tableau and their applications to diverse data rich contexts. At the end of the course, the student will be able to present meaningful information in the most compelling and consumable fashion. Prerequisites: DS-510 , DS-520 . DS-621. Data Analytics With Qliksense. 3 Credits. This course will focus on building dynamic dashboard and applications in order to understand and interpret the data. Course will also focus on visualization and business intelligence techniques to interpret the data as step towards Machine Learning. Prerequisites: DS-510 DS-520 . DS-630. Machine Learning. 3 Credits. Machine learning is the field of study that gives computers the ability to </w:t>
      </w:r>
      <w:r>
        <w:lastRenderedPageBreak/>
        <w:t xml:space="preserve">learn from experience without being explicitly programmed. This course covers the theory and practical algorithms for machine learning from a variety of perspectives. Topics include decision tree learning, parametric and non-parametric learning, Support Vector Machines, statistical learning methods, unsupervised learning, reinforcement learning and the Bootstrap method. Students will have an opportunity to experiment with machine learning techniques and apply them to solve a selected problem in the context of a term project. The course will also draw from numerous case studies and applications, so that students learn how to apply learning algorithms to build machine intelligence. Prerequisites: DS-510 , DS-520 , DS-530 , DS-542 . DS-631. Deep Learning Algorithms. 3 Credits. Machine learning is the science (and art) of programming computers so they learn from data. It is the field of study that gives computers the ability to learn from experience without being explicitly programmed. This course covers the theory and practical algorithms for neural networks and deep learning. Major topics neural networks, convolutional neural networks, recurrent neural networks, reinforcement learning, and implementation of deep learning in TensorFlow. Students will have an opportunity to experiment with advanced machine learning techniques (especially using Python) and apply them to solve selected problems in the context of a term project. Prerequisites: DS-630 . DS-640. Predictive Analytics and Financial Modeling. 3 Credits. Predictive analytics is an area of data mining that deals with extracting information from data and using it to predict trends and behavior patterns. This course will provide predictive analytics foundational theory and methodologies as well as teach students how to build predictive models for practical financial and business applications and verify model effectiveness. Topics covered are linear modeling and regression, nonlinear modeling, time series analysis and forecasting, segmentation and tree models, support vector machine, clustering, neural networks and association rules. Prerequisites: DS-510 , DS-520 . DS-642. Advanced Python in Data Science. 3 Credits. This course explores essential advanced Python topics for programmers &amp; data scientists including working with databases using Python, writing web services, exploring unit-testing frameworks, understanding multithreading concepts in Python, performing advanced statistical analysis using Python libraries and learning industry standards for writing and organizing large Python programs. Prerequisites: DS-510 , DS-520 , DS-542 . DS-650. Data Law Ethics and Business Intelligence. 3 Credits. The increasing use of big data in our society raises legal and ethical questions. Business intelligence is the process of collecting and transforming raw data into meaningful and useful information for business purposes. This course explores the issues of privacy, data protection, non-discrimination, equality of opportunities and due process in the context of data-rich environments. It analyzes ethical and intellectual property issues related to data analytics and the use of business intelligence. Students will also learn the legal obligations in collecting, sharing and using data, as well as the impact of algorithmic profiling, industrial personalization and government. This course also provides an understanding of the important capabilities of business intelligence, the technologies that enable them and the management of business intelligence. Prerequisites: DS-510 , DS-520 . DS-660. Business Analytics. 3 Credits. Business analytics is the process of generating and delivering the information acquired that enables and supports an improved and timely decision process. The aim of this course is to provide </w:t>
      </w:r>
      <w:r>
        <w:lastRenderedPageBreak/>
        <w:t xml:space="preserve">the student with an understanding of a broad range of decision analysis techniques and tools and facilitate the application of these methodologies to analyze real-world business problems and arrive at a rational solution. Topics covered include foundations of business analytics, descriptive analytics, predictive analytics, prescriptive analytics, and the use of computer software for statistical applications. The course work will provide case studies in Business Analytics and present real applications of business analytics. Students will work in groups to develop analytic solutions to these problems. Prerequisites: DS-510 , DS-520 . DS-665. Advanced Machine Learning. 3 Credits. Machine learning is the science (and art) of programming computers so they learn from data. It is the field of study that gives computers the ability to learn from experience without being explicitly programmed. This course covers the theory and practical algorithms for neural networks and deep learning. Major topics neural networks, convolutional neural networks, recurrent neural networks, reinforcement learning, and implementation of deep learning in TensorFlow. Students will have an opportunity to experiment with advanced machine learning techniques (especially using Python) and apply them to solve selected problems in the context of a term project. Prerequisites: DS-510 , DS-520 AND DS-630 . DS-670. Capstone: Big Data and Business Analytics. 3 Credits. This course is structured as a capstone research practicum where students have an opportunity to apply the knowledge acquired in data science to interdisciplinary problems from a variety of industry sectors. Students work in teams to define and carry out an analytics project from data collection, processing and modeling to designing the best method for solving the problem. The problems and datasets used in this practicum will be selected from real world industry or government settings. At the end of the class students will write a report that presents their project, the approach and techniques used to design a solution, followed by results and conclusion. Students are encouraged to present their capstone research at conferences. Prerequisites: DS-620 , DS-630 ; Course Type(s): Capstone. DS-680. Marketing Analytics and Operation Research. 3 Credits. Organizations need to interpret data about consumer choices, their browsing and buying patterns and to match supply with demand in various business settings. This course examines the best practices for using data to prescribe more effective business strategies. Topics covered include marketing resource allocation, metrics for measuring brand assets, customer lifetime value, and using data analytics to evaluate and optimize marketing campaigns. Students learn how data is used to describe, explain, and predict customer behavior, and meet customer needs. Students also learn to model future demand uncertainties, predict the outcomes of competing policy choices and take optimal operation decisions in high and low risk scenarios. Prerequisites: DS-510 , DS-520 . DS-690. Data Science and Health. 3 Credits. Students will be introduced to the types of data commonly used in public health, biomedical and clinical settings. Students will acquire the knowledge and skills to use these data for understanding and improving the quality of health outcomes. Through lectures and class data analysis projects, students will explore, analyze and create graphical visualization of data from a variety of healthcare sources. Students will also be exposed to selective topics on real time analytics, clinical informatics, and machine learning for biomedical applications. Prerequisites: DS-510 , DS-520 . DS-700. Independent Study in Data Science. 3 Credits. In this course, students will work with a faculty member to explore </w:t>
      </w:r>
      <w:r>
        <w:lastRenderedPageBreak/>
        <w:t>a topic in depth or conduct independent research. Requirements for completion include submission of a research report. Course Type(s): Independent Study.</w:t>
      </w:r>
    </w:p>
    <w:p w14:paraId="125C9552" w14:textId="77777777" w:rsidR="00002C71" w:rsidRDefault="00000000">
      <w:r>
        <w:br w:type="page"/>
      </w:r>
    </w:p>
    <w:p w14:paraId="04D92F94" w14:textId="77777777" w:rsidR="00002C71" w:rsidRDefault="00000000">
      <w:pPr>
        <w:pStyle w:val="Heading1"/>
      </w:pPr>
      <w:r>
        <w:lastRenderedPageBreak/>
        <w:t>Page 51: Saint Peter's University - Master of Science in Data Science - M.S. in Data Science Professional Program</w:t>
      </w:r>
    </w:p>
    <w:p w14:paraId="1B02EA81" w14:textId="77777777" w:rsidR="00002C71" w:rsidRDefault="00000000">
      <w:r>
        <w:t xml:space="preserve">URL: </w:t>
      </w:r>
      <w:r>
        <w:rPr>
          <w:i/>
        </w:rPr>
        <w:t>https://www.saintpeters.edu/academics/graduate-programs/master-of-science-in-data-science/professional-program/</w:t>
      </w:r>
    </w:p>
    <w:p w14:paraId="59EB1102" w14:textId="77777777" w:rsidR="00002C71" w:rsidRDefault="00000000">
      <w:pPr>
        <w:pStyle w:val="Heading2"/>
      </w:pPr>
      <w:r>
        <w:t>Meta Description</w:t>
      </w:r>
    </w:p>
    <w:p w14:paraId="29F851C5" w14:textId="77777777" w:rsidR="00002C71" w:rsidRDefault="00000000">
      <w:r>
        <w:t>Master of Science in Data Science and Business Analytics and Data Science Institute</w:t>
      </w:r>
    </w:p>
    <w:p w14:paraId="3665B674" w14:textId="77777777" w:rsidR="00002C71" w:rsidRDefault="00000000">
      <w:pPr>
        <w:pStyle w:val="Heading2"/>
      </w:pPr>
      <w:r>
        <w:t>Page Structure</w:t>
      </w:r>
    </w:p>
    <w:p w14:paraId="77154958" w14:textId="77777777" w:rsidR="00002C71" w:rsidRDefault="00000000">
      <w:pPr>
        <w:pStyle w:val="ListBullet"/>
      </w:pPr>
      <w:r>
        <w:t>H3: Graduate Program Applications Now Open!</w:t>
      </w:r>
    </w:p>
    <w:p w14:paraId="06ABA092" w14:textId="77777777" w:rsidR="00002C71" w:rsidRDefault="00000000">
      <w:pPr>
        <w:pStyle w:val="ListBullet"/>
      </w:pPr>
      <w:r>
        <w:t>H2: M.S. in Data Science</w:t>
      </w:r>
    </w:p>
    <w:p w14:paraId="013BAE3A" w14:textId="77777777" w:rsidR="00002C71" w:rsidRDefault="00000000">
      <w:pPr>
        <w:pStyle w:val="ListBullet"/>
      </w:pPr>
      <w:r>
        <w:t>H3: Data Science Program Webinar</w:t>
      </w:r>
    </w:p>
    <w:p w14:paraId="6997887C" w14:textId="77777777" w:rsidR="00002C71" w:rsidRDefault="00000000">
      <w:pPr>
        <w:pStyle w:val="ListBullet"/>
      </w:pPr>
      <w:r>
        <w:t>H2: Professional Program with Employment/CPT</w:t>
      </w:r>
    </w:p>
    <w:p w14:paraId="755BFDB2" w14:textId="77777777" w:rsidR="00002C71" w:rsidRDefault="00000000">
      <w:pPr>
        <w:pStyle w:val="ListBullet"/>
      </w:pPr>
      <w:r>
        <w:t>H3: With the exponential growth of Big Data over the past few years, the need for Data Scientists becomes more and more pronounced and urgent.</w:t>
      </w:r>
    </w:p>
    <w:p w14:paraId="65209C9C" w14:textId="77777777" w:rsidR="00002C71" w:rsidRDefault="00000000">
      <w:pPr>
        <w:pStyle w:val="ListBullet"/>
      </w:pPr>
      <w:r>
        <w:t>H3: EARNING WHILE LEARNING</w:t>
      </w:r>
    </w:p>
    <w:p w14:paraId="2F24EBC2" w14:textId="77777777" w:rsidR="00002C71" w:rsidRDefault="00000000">
      <w:pPr>
        <w:pStyle w:val="ListBullet"/>
      </w:pPr>
      <w:r>
        <w:t>H3: Attendance Policy</w:t>
      </w:r>
    </w:p>
    <w:p w14:paraId="36753836" w14:textId="77777777" w:rsidR="00002C71" w:rsidRDefault="00000000">
      <w:pPr>
        <w:pStyle w:val="ListBullet"/>
      </w:pPr>
      <w:r>
        <w:t>H3: Career Outcomes</w:t>
      </w:r>
    </w:p>
    <w:p w14:paraId="49FA3513" w14:textId="77777777" w:rsidR="00002C71" w:rsidRDefault="00000000">
      <w:pPr>
        <w:pStyle w:val="ListBullet"/>
      </w:pPr>
      <w:r>
        <w:t>H3: Second Degree Guidelines</w:t>
      </w:r>
    </w:p>
    <w:p w14:paraId="1ED3025B" w14:textId="77777777" w:rsidR="00002C71" w:rsidRDefault="00000000">
      <w:pPr>
        <w:pStyle w:val="ListBullet"/>
      </w:pPr>
      <w:r>
        <w:t>H3: © 2024 Saint Peter's University | The Jesuit University of New Jersey</w:t>
      </w:r>
    </w:p>
    <w:p w14:paraId="200E187B" w14:textId="77777777" w:rsidR="00002C71" w:rsidRDefault="00000000">
      <w:pPr>
        <w:pStyle w:val="Heading2"/>
      </w:pPr>
      <w:r>
        <w:t>Main Content</w:t>
      </w:r>
    </w:p>
    <w:p w14:paraId="57CDDBBB" w14:textId="77777777" w:rsidR="00002C71" w:rsidRDefault="00000000">
      <w:r>
        <w:t xml:space="preserve">M.S. in Data Science Home academics graduate programs Master of Science in Data Science M.S. in Data Science Professional Program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Professional Program with Employment/CPT With the exponential growth of Big Data over the past few years, the need for Data Scientists becomes more and more pronounced and urgent. The Master’s in Data Science Professional Program develops professional workers for advancement in Data Science roles across all sectors of industry. It is one of the fastest growing employment sectors in the world. At A Glance Degree Awarded: Master of Science in Data Science Course Locations: Weekend residencies at our Jersey City Campus Two courses (six credits) per trimester; three credits per trimester will be delivered fully online and three credits will be taken over a three day weekend (Friday, Saturday &amp; Sunday) at our Jersey City campus Program Duration: 36 credits (20 months) Calendar: Intakes: Fall (September), Winter (November), Spring (February), Spring 1 (January), Spring 2 (March), and Summer 1 (May) Trimesters Cost $29,016 full program (due pro rata by term) EARNING WHILE LEARNING Experiential learning is required throughout the program. This requirement may be satisfied each term through employment in a field directly related to the program (CPT) or through a research </w:t>
      </w:r>
      <w:r>
        <w:lastRenderedPageBreak/>
        <w:t>practicum ($495 fee per term applies to the research practicum course, DS 599). Between residency sessions, course material and academic support will be available online. Instructor office hours (virtual) will be available throughout the trimester. F-1 Students are eligible for CPT throughout the program (see CPT FAQ). Attendance Policy On-campus sessions are mandatory and will be held over a consecutive 3-Day period each trimester. Any F-1 student who fails to attend any residency session will be counted as absent for the entire trimester and will have their SEVIS record terminated. Additional academic policies shall also apply to each F-1 student’s online course progress, which will be strictly enforced. Career Outcomes Job opportunities for Data Scientists and Advanced Analysts have been predicted to grow 28% between 2015-2020. Finance and Insurance, Professional Services, and IT are the sectors leading demand. The Quant Crunch report highlights the demand for this ‘new breed of professional skills’ and how the demand for well qualified Data Scientists will continue to grow. Second Degree Guidelines Students can apply for a second degree program (such as MBA or Business Analytics) once they are about to complete their first degree i.e. during their last trimester, if their GPA is also securing min. 3.0. Second degree requires completion of minimum 50% of the curriculum, if there are overlapping courses.</w:t>
      </w:r>
    </w:p>
    <w:p w14:paraId="0F7385DB" w14:textId="77777777" w:rsidR="00002C71" w:rsidRDefault="00000000">
      <w:r>
        <w:br w:type="page"/>
      </w:r>
    </w:p>
    <w:p w14:paraId="5DE2CBC5" w14:textId="77777777" w:rsidR="00002C71" w:rsidRDefault="00000000">
      <w:pPr>
        <w:pStyle w:val="Heading1"/>
      </w:pPr>
      <w:r>
        <w:lastRenderedPageBreak/>
        <w:t>Page 52: Saint Peter's University - Master of Science in Data Science - Faculty &amp; Administration</w:t>
      </w:r>
    </w:p>
    <w:p w14:paraId="60B01AA8" w14:textId="77777777" w:rsidR="00002C71" w:rsidRDefault="00000000">
      <w:r>
        <w:t xml:space="preserve">URL: </w:t>
      </w:r>
      <w:r>
        <w:rPr>
          <w:i/>
        </w:rPr>
        <w:t>https://www.saintpeters.edu/academics/graduate-programs/master-of-science-in-data-science/faculty-and-administration/</w:t>
      </w:r>
    </w:p>
    <w:p w14:paraId="5EFB93EB" w14:textId="77777777" w:rsidR="00002C71" w:rsidRDefault="00000000">
      <w:pPr>
        <w:pStyle w:val="Heading2"/>
      </w:pPr>
      <w:r>
        <w:t>Meta Description</w:t>
      </w:r>
    </w:p>
    <w:p w14:paraId="746685FE" w14:textId="77777777" w:rsidR="00002C71" w:rsidRDefault="00000000">
      <w:r>
        <w:t>Master of Science in Data Science and Business Analytics and Data Science Institute</w:t>
      </w:r>
    </w:p>
    <w:p w14:paraId="1C2F697F" w14:textId="77777777" w:rsidR="00002C71" w:rsidRDefault="00000000">
      <w:pPr>
        <w:pStyle w:val="Heading2"/>
      </w:pPr>
      <w:r>
        <w:t>Page Structure</w:t>
      </w:r>
    </w:p>
    <w:p w14:paraId="61EEE94D" w14:textId="77777777" w:rsidR="00002C71" w:rsidRDefault="00000000">
      <w:pPr>
        <w:pStyle w:val="ListBullet"/>
      </w:pPr>
      <w:r>
        <w:t>H3: Graduate Program Applications Now Open!</w:t>
      </w:r>
    </w:p>
    <w:p w14:paraId="257929B5" w14:textId="77777777" w:rsidR="00002C71" w:rsidRDefault="00000000">
      <w:pPr>
        <w:pStyle w:val="ListBullet"/>
      </w:pPr>
      <w:r>
        <w:t>H2: M.S. in Data Science</w:t>
      </w:r>
    </w:p>
    <w:p w14:paraId="3441CC76" w14:textId="77777777" w:rsidR="00002C71" w:rsidRDefault="00000000">
      <w:pPr>
        <w:pStyle w:val="ListBullet"/>
      </w:pPr>
      <w:r>
        <w:t>H3: Data Science Program Webinar</w:t>
      </w:r>
    </w:p>
    <w:p w14:paraId="5B4D9E30" w14:textId="77777777" w:rsidR="00002C71" w:rsidRDefault="00000000">
      <w:pPr>
        <w:pStyle w:val="ListBullet"/>
      </w:pPr>
      <w:r>
        <w:t>H2: Faculty &amp; Administration</w:t>
      </w:r>
    </w:p>
    <w:p w14:paraId="4BBA70AD" w14:textId="77777777" w:rsidR="00002C71" w:rsidRDefault="00000000">
      <w:pPr>
        <w:pStyle w:val="ListBullet"/>
      </w:pPr>
      <w:r>
        <w:t>H3: Adjunct Instructors</w:t>
      </w:r>
    </w:p>
    <w:p w14:paraId="4A818380" w14:textId="77777777" w:rsidR="00002C71" w:rsidRDefault="00000000">
      <w:pPr>
        <w:pStyle w:val="ListBullet"/>
      </w:pPr>
      <w:r>
        <w:t>H3: © 2024 Saint Peter's University | The Jesuit University of New Jersey</w:t>
      </w:r>
    </w:p>
    <w:p w14:paraId="659E997E" w14:textId="77777777" w:rsidR="00002C71" w:rsidRDefault="00000000">
      <w:pPr>
        <w:pStyle w:val="Heading2"/>
      </w:pPr>
      <w:r>
        <w:t>Main Content</w:t>
      </w:r>
    </w:p>
    <w:p w14:paraId="1073685E" w14:textId="77777777" w:rsidR="00002C71" w:rsidRDefault="00000000">
      <w:r>
        <w:t>M.S. in Data Science Home academics graduate programs Master of Science in Data Science Faculty &amp; Administration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Faculty &amp; Administration Gulhan Bizel , Ph.D. Director, Data Science Institute Director, Master’s Program in Marketing Science Email: gbizel@saintpeters.edu Phone: (201) 761-6475 Dr. Bizel’s Biography Sharath Kumar Jagannathan , Ph.D. Assistant Professor, Data Science Institute Director of Doctoral Programs Operation Lead, Microsoft Academic Initiative Team Email: sjagannathan@saintpeters.edu Phone:(201) 761-6479 Dr. Jagannathan’s Biography Glenda Guerrero, Ed.D. Assistant Professor, Data Science Institute Email: gguerrero@saintpeters.edu Phone: (201) 761-6398 Dr. Guerrero’s Biography Reshma Kar , Ph.D. Assistant Professor, Data Science Institute Email: rkar@saintpeters.edu Phone: (201) 761-6377 Dr. Kar’s Biography Dong Ryeol Lee , Ph.D. Assistant Professor, Data Science Institute Email: dlee5@saintpeters.edu Phone: (201) 761-6377 Dr. Lee’s Biography Vijay Voddi Director of Data Science Programs Data Science Institute Email: vvoddi@saintpeters.edu Phone: (201) 761-6472 Prof. Voddi’s Biography Shahid Zaheer Lecturer, Data Science Institute Email: szaheer@saintpeters.edu Phone: (201) 761-6383 Prof. Zaheer’s Biography Alexandra F Ruiz, M.A. The Data Science Institute Outreach Coordinator Coordinator &amp; Academic Advisor of the Professional Hybrid Program Email: aruiz1@saintpeters.edu Phone: (201) 761-6478 Ms. Ruiz’s Biography Adjunct Instructors Diatou Gueye, MBA Adjunct Instructor Prof. Gueye’s Biography Reda Mastouri, Ph.D. Adjunct Instructor Prof. Mastouri’s Biography</w:t>
      </w:r>
    </w:p>
    <w:p w14:paraId="36779FB6" w14:textId="77777777" w:rsidR="00002C71" w:rsidRDefault="00000000">
      <w:pPr>
        <w:pStyle w:val="Heading2"/>
      </w:pPr>
      <w:r>
        <w:lastRenderedPageBreak/>
        <w:t>Contact Information</w:t>
      </w:r>
    </w:p>
    <w:p w14:paraId="2636E07C" w14:textId="77777777" w:rsidR="00002C71" w:rsidRDefault="00000000">
      <w:pPr>
        <w:pStyle w:val="ListBullet"/>
      </w:pPr>
      <w:r>
        <w:t>Email Addresses:</w:t>
      </w:r>
    </w:p>
    <w:p w14:paraId="224EC6F2" w14:textId="77777777" w:rsidR="00002C71" w:rsidRDefault="00000000">
      <w:pPr>
        <w:pStyle w:val="ListNumber"/>
      </w:pPr>
      <w:r>
        <w:t>dlee5@saintpeters.edu</w:t>
      </w:r>
    </w:p>
    <w:p w14:paraId="4332F9D8" w14:textId="77777777" w:rsidR="00002C71" w:rsidRDefault="00000000">
      <w:pPr>
        <w:pStyle w:val="ListNumber"/>
      </w:pPr>
      <w:r>
        <w:t>gguerrero@saintpeters.edu</w:t>
      </w:r>
    </w:p>
    <w:p w14:paraId="15A7BBB2" w14:textId="77777777" w:rsidR="00002C71" w:rsidRDefault="00000000">
      <w:pPr>
        <w:pStyle w:val="ListNumber"/>
      </w:pPr>
      <w:r>
        <w:t>szaheer@saintpeters.edu</w:t>
      </w:r>
    </w:p>
    <w:p w14:paraId="5ED8688A" w14:textId="77777777" w:rsidR="00002C71" w:rsidRDefault="00000000">
      <w:pPr>
        <w:pStyle w:val="ListNumber"/>
      </w:pPr>
      <w:r>
        <w:t>vvoddi@saintpeters.edu</w:t>
      </w:r>
    </w:p>
    <w:p w14:paraId="2F2F5DE9" w14:textId="77777777" w:rsidR="00002C71" w:rsidRDefault="00000000">
      <w:pPr>
        <w:pStyle w:val="ListNumber"/>
      </w:pPr>
      <w:r>
        <w:t>aruiz1@saintpeters.edu</w:t>
      </w:r>
    </w:p>
    <w:p w14:paraId="47327D13" w14:textId="77777777" w:rsidR="00002C71" w:rsidRDefault="00000000">
      <w:pPr>
        <w:pStyle w:val="ListNumber"/>
      </w:pPr>
      <w:r>
        <w:t>rkar@saintpeters.edu</w:t>
      </w:r>
    </w:p>
    <w:p w14:paraId="76F51C0A" w14:textId="77777777" w:rsidR="00002C71" w:rsidRDefault="00000000">
      <w:pPr>
        <w:pStyle w:val="ListNumber"/>
      </w:pPr>
      <w:r>
        <w:t>gbizel@saintpeters.edu</w:t>
      </w:r>
    </w:p>
    <w:p w14:paraId="3441992E" w14:textId="77777777" w:rsidR="00002C71" w:rsidRDefault="00000000">
      <w:pPr>
        <w:pStyle w:val="ListNumber"/>
      </w:pPr>
      <w:r>
        <w:t>sjagannathan@saintpeters.edu</w:t>
      </w:r>
    </w:p>
    <w:p w14:paraId="539E42C4" w14:textId="77777777" w:rsidR="00002C71" w:rsidRDefault="00000000">
      <w:r>
        <w:br w:type="page"/>
      </w:r>
    </w:p>
    <w:p w14:paraId="797436DC" w14:textId="77777777" w:rsidR="00002C71" w:rsidRDefault="00000000">
      <w:pPr>
        <w:pStyle w:val="Heading1"/>
      </w:pPr>
      <w:r>
        <w:lastRenderedPageBreak/>
        <w:t>Page 53: Saint Peter's University - Master of Science in Data Science - Courses and Schedule</w:t>
      </w:r>
    </w:p>
    <w:p w14:paraId="7A699812" w14:textId="77777777" w:rsidR="00002C71" w:rsidRDefault="00000000">
      <w:r>
        <w:t xml:space="preserve">URL: </w:t>
      </w:r>
      <w:r>
        <w:rPr>
          <w:i/>
        </w:rPr>
        <w:t>https://www.saintpeters.edu/academics/graduate-programs/master-of-science-in-data-science/professional-program/courses-and-schedule/</w:t>
      </w:r>
    </w:p>
    <w:p w14:paraId="3FFBD802" w14:textId="77777777" w:rsidR="00002C71" w:rsidRDefault="00000000">
      <w:pPr>
        <w:pStyle w:val="Heading2"/>
      </w:pPr>
      <w:r>
        <w:t>Meta Description</w:t>
      </w:r>
    </w:p>
    <w:p w14:paraId="3B9AAD1A" w14:textId="77777777" w:rsidR="00002C71" w:rsidRDefault="00000000">
      <w:r>
        <w:t>Master of Science in Data Science and Business Analytics and Data Science Institute</w:t>
      </w:r>
    </w:p>
    <w:p w14:paraId="37EF9942" w14:textId="77777777" w:rsidR="00002C71" w:rsidRDefault="00000000">
      <w:pPr>
        <w:pStyle w:val="Heading2"/>
      </w:pPr>
      <w:r>
        <w:t>Page Structure</w:t>
      </w:r>
    </w:p>
    <w:p w14:paraId="7DD75882" w14:textId="77777777" w:rsidR="00002C71" w:rsidRDefault="00000000">
      <w:pPr>
        <w:pStyle w:val="ListBullet"/>
      </w:pPr>
      <w:r>
        <w:t>H3: Graduate Program Applications Now Open!</w:t>
      </w:r>
    </w:p>
    <w:p w14:paraId="496B63C5" w14:textId="77777777" w:rsidR="00002C71" w:rsidRDefault="00000000">
      <w:pPr>
        <w:pStyle w:val="ListBullet"/>
      </w:pPr>
      <w:r>
        <w:t>H2: M.S. in Data Science</w:t>
      </w:r>
    </w:p>
    <w:p w14:paraId="37DF4FD0" w14:textId="77777777" w:rsidR="00002C71" w:rsidRDefault="00000000">
      <w:pPr>
        <w:pStyle w:val="ListBullet"/>
      </w:pPr>
      <w:r>
        <w:t>H3: Data Science Program Webinar</w:t>
      </w:r>
    </w:p>
    <w:p w14:paraId="0D05B0D6" w14:textId="77777777" w:rsidR="00002C71" w:rsidRDefault="00000000">
      <w:pPr>
        <w:pStyle w:val="ListBullet"/>
      </w:pPr>
      <w:r>
        <w:t>H2: Courses and Schedule</w:t>
      </w:r>
    </w:p>
    <w:p w14:paraId="2E5DC627" w14:textId="77777777" w:rsidR="00002C71" w:rsidRDefault="00000000">
      <w:pPr>
        <w:pStyle w:val="ListBullet"/>
      </w:pPr>
      <w:r>
        <w:t>H3: Program Structure &amp; Dates</w:t>
      </w:r>
    </w:p>
    <w:p w14:paraId="5E8799C9" w14:textId="77777777" w:rsidR="00002C71" w:rsidRDefault="00000000">
      <w:pPr>
        <w:pStyle w:val="ListBullet"/>
      </w:pPr>
      <w:r>
        <w:t>H3: 3-Day Weekend Schedule</w:t>
      </w:r>
    </w:p>
    <w:p w14:paraId="1323A923" w14:textId="77777777" w:rsidR="00002C71" w:rsidRDefault="00000000">
      <w:pPr>
        <w:pStyle w:val="ListBullet"/>
      </w:pPr>
      <w:r>
        <w:t>H3: Curricular Practical Training (CPT) Courses</w:t>
      </w:r>
    </w:p>
    <w:p w14:paraId="5A1C5385" w14:textId="77777777" w:rsidR="00002C71" w:rsidRDefault="00000000">
      <w:pPr>
        <w:pStyle w:val="ListBullet"/>
      </w:pPr>
      <w:r>
        <w:t>H3: * Courses schedule and sequencing subject to change.</w:t>
      </w:r>
    </w:p>
    <w:p w14:paraId="0BBCEAD0" w14:textId="77777777" w:rsidR="00002C71" w:rsidRDefault="00000000">
      <w:pPr>
        <w:pStyle w:val="ListBullet"/>
      </w:pPr>
      <w:r>
        <w:t>H3: Course Descriptions</w:t>
      </w:r>
    </w:p>
    <w:p w14:paraId="6988EAB4" w14:textId="77777777" w:rsidR="00002C71" w:rsidRDefault="00000000">
      <w:pPr>
        <w:pStyle w:val="ListBullet"/>
      </w:pPr>
      <w:r>
        <w:t>H3: © 2024 Saint Peter's University | The Jesuit University of New Jersey</w:t>
      </w:r>
    </w:p>
    <w:p w14:paraId="44A0DD9F" w14:textId="77777777" w:rsidR="00002C71" w:rsidRDefault="00000000">
      <w:pPr>
        <w:pStyle w:val="Heading2"/>
      </w:pPr>
      <w:r>
        <w:t>Main Content</w:t>
      </w:r>
    </w:p>
    <w:p w14:paraId="6A62FB9E" w14:textId="77777777" w:rsidR="00002C71" w:rsidRDefault="00000000">
      <w:r>
        <w:t xml:space="preserve">M.S. in Data Science Home academics graduate programs Master of Science in Data Science M.S. in Data Science Professional Program Courses and Schedule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Courses and Schedule Program Structure &amp; Dates During your Professional Master’s program, you will be required to attend one on-campus session each trimester of your program. This session will be held over a single weekend (Friday to Sunday), totaling 21 on-campus hours. The dates for the on-campus weekends for the 2024-2025 terms are as follows: *Summer term is optional for continuing students. Only new students beginning in the Summer Trimester must attend the in person 3-Day Weekend. 3-Day Weekend Schedule Fall Trimester ( 9/3/24 – 11/18/24) Friday, November 1st 9:00 pm – 4:00 pm Saturday, November 2nd 9:00 am – 4:00 pm Sunday, November 3rd 9:00 am – 4:00 pm Winter Trimester &amp; Spring 1 (11/20/2024 – 2/18/2025, 1/21/2025 – 3/14/2025) Friday, February 7th 9:00 am – 4:00 pm Saturday, February 8th 9:00 am – 4:00 pm Sunday, February 9th 9:00 am – 4:00 pm Spring Trimester &amp; Spring 2 (2/24/2025 – 5/19/2025, 3/17/2025 – 5/16/2025) Friday, April 25th 9:00 am – 4:00 pm Saturday, April 26th 9:00 am – 4:00 pm Sunday, April 27th 9:00 am – 4:00 pm Summer Trimester and Terms (05/20/2025 – 08/08/2025) Saturday, July 26th 9:00 am – 4:00 pm Sunday, July 27th 9:00 am – 4:00 pm Monday, July 28th 9:00 am – 4:00 pm MS Data </w:t>
      </w:r>
      <w:r>
        <w:lastRenderedPageBreak/>
        <w:t xml:space="preserve">Science Professional Program Courses All students are required to register for at least 6 credits per trimester. In order to remain in compliance with the program requirements students must register for one PHYW (online) course and one PHYF (3-Day Weekend) course. Section Trimester Type Course Name Credits DS-510 Trimester 1 PHYW Introduction to Data Science 3 DS-520 PHYF Data Analysis and Decision Modeling 3 DS-650 Trimester 2 PHYW Data Law, Ethics and Privacy 3 DS-542 PHYF Python in Data Science 3 DS-530 Trimester 3 PHYW Data Management Systems 3 DS-600 PHYF Data Mining 3 DS-610 Trimester 4 PHYW Big Data Analytics 3 DS-620 PHYF Data Visualization 3 DS-640 Trimester 5 PHYW Predictive Analytics and Experimental Design 3 DS-630 PHYF Machine Learning 3 DS-680 Trimester 6 PHYW Marketing Analytics and Operations Research 3 DS-670 PHYF Capstone: Data Science 3 Curricular Practical Training (CPT) Courses All students need to take either DS-598 if they plan to use CPT or DS-599 if they do not plan to use CPT every trimester during the length of their program. Section Trimester Type Course Name Credits DS-598 Every Term DLSO Applied Industry Experience 0 DS-599 Every Term DLSO Research Practicum 0 * Courses schedule and sequencing subject to change. Course Descriptions DS-510. Introduction to Data Science. 3 Credits. Data Science is a set of fundamental principles that guide the extraction of valuable information and knowledge from data. This course provides an overview and develops student’s understanding of the data science and analytics landscape in the context of business examples and other emerging fields. It also provides students with an understanding of the most common methods used in data science. Topics covered include introduction to predictive modeling, data visualization, probability distributions, Bayes’ theorem, statistical inference, clustering analysis, decision analytic thinking, data and business strategy, cloud storage and big data analytics. DS-520. Data Analysis and Decision Modeling. 3 Credits. This course will provide students with an understanding of common statistical techniques and methods used to analyze data in business. Topics covered include probability, sampling, estimation, hypothesis testing, linear regression, multivariate regression, logistic regression, analysis of variance, categorical data analysis, Bootstrap, permutation tests and nonparametric statistics. Students will learn to apply statistical techniques to the processing and interpretation of data from various industries and disciplines. DS-650. Data Law, Ethics and Business Intelligence. 3 Credits. The increasing use of big data in our society raises legal and ethical questions. Business intelligence is the process of collecting and transforming raw data into meaningful and useful information for business purposes. This course explores the issues of privacy, data protection, non-discrimination, equality of opportunities and due process in the context of data-rich environments. It analyzes ethical and intellectual property issues related to data analytics and the use of business intelligence. Students will also learn the legal obligations in collecting, sharing and using data, as well as the impact of algorithmic profiling, industrial personalization and government. This course also provides an understanding of the important capabilities of business intelligence, the technologies that enable them and the management of business intelligence. DS-542. Python in Data Science. 3 Credits. The course gives an introduction to Python programming for statistical analyses and managing, analyzing and visualizing data. Topics include numeric and non-numeric values, arithmetic and assignment operations, arrays and data frames, special </w:t>
      </w:r>
      <w:r>
        <w:lastRenderedPageBreak/>
        <w:t xml:space="preserve">values, classes and coercion. Students will learn to write functions, read/write files, use exceptions, measure execution times, perform sampling and confidence analyses, plot a linear regression. Students will explore tools for statistical simulation, large data analysis and data visualization, including interactive 3D plots. DS-597. Applied Research Experience. 0 Credits. The Applied Research Experience is a learning experience that gives Data Science Institute students the opportunity to conduct real-world consulting and research projects with businesses and organizations that build upon the science, theory, and application of data and analysis. This non-credit course fulfills the business experience requirement for the program for those students who do not have a current work role that fulfills the requirement on their fourth trimester. DS-598. Applied Industry Experience. 0 Credits. The Applied Work Experience/Curricular Practical Training course is an academic component that accompanies students’ industry work experience and Curricular Practical Training. Students whose current work role has been approved by the Program Director as directly related to their program of study should register for this non-credit course which they are eligible for after their fourth trimester. DS-599 Research Practicum. 0 Credits. The Research Practicum is a learning experience that gives the students the opportunity to conduct real-world consulting projects with businesses that build upon the science, research and application of data and analysis, extending to strategic planning and identifying relevant tactics to carry out strategies. For Professional programs. DS-660. Business Analytics. 3 Credits. Business analytics is the process of generating and delivering the information acquired that enables and supports an improved and timely decision process. The aim of this course is to provide the student with an understanding of a broad range of decision analysis techniques and tools and facilitate the application of these methodologies to analyze real-world business problems and arrive at a rational solution. Topics covered include foundations of business analytics, descriptive analytics, predictive analytics, prescriptive analytics, and the use of computer software for statistical applications. The course work will provide case studies in Business Analytics and present real applications of business analytics. Students will work in groups to develop analytic solutions to these problems. DS-600. Data Mining. 3 Credits. Data mining refers to a set of techniques that have been designed to efficiently find important information or knowledge in large amounts of data. This course will provide students with understanding of the industry standard data mining methodologies, and with the ability of extracting information from a data set and transforming it into an understandable structure for further use. Topics covered include decision trees, classification, predictive modeling, association analysis, statistical modeling, Bayesian classification, anomaly detection and visualization. The course will be complemented with hands-on experience of using advanced data mining software to solve realistic problems based on real-world data. DS-610. Big Data Analytics. 3 Credits. Big Data (Structured, semi-structured, &amp; unstructured) refers to large datasets that are challenging to store, search, share, visualize, and analyze. Gathering and analyzing these large data sets are quickly becoming a key basis of competition. This course explores several key technologies used in acquiring, organizing, storing, and analyzing big data. Topics covered include Hadoop, unstructured data concepts (key-value), Map Reduce technology, related tools that provide SQL-like access to unstructured data: Pig and Hive, NoSQL storage </w:t>
      </w:r>
      <w:r>
        <w:lastRenderedPageBreak/>
        <w:t xml:space="preserve">solutions like HBase, Cassandra, and Oracle NoSQL and analytics for big data. A part of the course is devoted to public Cloud as a resource for big data analytics. The objective of the course is for students to gain the ability to employ the latest tools, technologies and techniques required to analyze, debug, iterate and optimize the analysis to infer actionable insights from Big Data. DS-640. Predictive Analytics and Financial Modeling. 3 Credits. Predictive analytics is an area of data mining that deals with extracting information from data and using it to predict trends and behavior patterns. This course will provide predictive analytics foundational theory and methodologies as well as teach students how to build predictive models for practical financial and business applications and verify model effectiveness. Topics covered are linear modeling and regression, nonlinear modeling, time series analysis and forecasting, segmentation and tree models, support vector machine, clustering, neural networks and association rules. DS-620. Data Visualization. 3 Credits. Visualization concerns the graphical depiction of data and information in order to communicate its contents and reveal patterns inherent in the data. It is sometimes referred to as visual data mining, or visual analytics. Data visualization has become a rapidly evolving science. This course explores the underlying theory and practical concepts in creating visual representations of large amounts of data. Topics covered include data representation, information visualization, real-time visualization, visualization toolkits including Tableau and their applications to diverse data rich contexts. At the end of the course, the student will be able to present meaningful information in the most compelling and consumable fashion. DS-630. Machine Learning. 3 Credits. Machine learning is the field of study that gives computers the ability to learn from experience without being explicitly programmed. This course covers the theory and practical algorithms for machine learning from a variety of perspectives. Topics include decision tree learning, parametric and non-parametric learning, Support Vector Machines, statistical learning methods, unsupervised learning, reinforcement learning and the Bootstrap method. Students will have an opportunity to experiment with machine learning techniques and apply them to solve a selected problem in the context of a term project. The course will also draw from numerous case studies and applications, so that students learn how to apply learning algorithms to build machine intelligence. DS-680. Marketing Analytics and Operations Research. 3 Credits. Organizations need to interpret data about consumer choices, their browsing and buying patterns and to match supply with demand in various business settings. This course examines the best practices for using data to prescribe more effective business strategies. Topics covered include marketing resource allocation, metrics for measuring brand assets, customer lifetime value, and using data analytics to evaluate and optimize marketing campaigns. Students learn how data is used to describe, explain, and predict customer behavior, and meet customer needs. Students also learn to model future demand uncertainties, predict the outcomes of competing policy choices and take optimal operation decisions in high and low risk scenarios. DS-670. Capstone: Data Science. 3 Credits. This course is structured as a capstone research practicum where students have an opportunity to apply the knowledge acquired in data science to interdisciplinary problems from a variety of industry sectors. Students work in teams to define and carry out an analytics project from data collection, processing and modeling to designing the best method for </w:t>
      </w:r>
      <w:r>
        <w:lastRenderedPageBreak/>
        <w:t>solving the problem. The problems and datasets used in this practicum will be selected from real world industry or government settings. At the end of the class students will write a report that presents their project, the approach and techniques used to design a solution, followed by results and conclusion. Students are encouraged to present their capstone research at conferences. Course Type(s): Capstone.</w:t>
      </w:r>
    </w:p>
    <w:p w14:paraId="725BDAF3" w14:textId="77777777" w:rsidR="00002C71" w:rsidRDefault="00000000">
      <w:r>
        <w:br w:type="page"/>
      </w:r>
    </w:p>
    <w:p w14:paraId="48EB9476" w14:textId="77777777" w:rsidR="00002C71" w:rsidRDefault="00000000">
      <w:pPr>
        <w:pStyle w:val="Heading1"/>
      </w:pPr>
      <w:r>
        <w:lastRenderedPageBreak/>
        <w:t>Page 54: Saint Peter's University - Master of Science in Data Science - Curricular Practical Training (CPT) FAQ</w:t>
      </w:r>
    </w:p>
    <w:p w14:paraId="10AB5A32" w14:textId="77777777" w:rsidR="00002C71" w:rsidRDefault="00000000">
      <w:r>
        <w:t xml:space="preserve">URL: </w:t>
      </w:r>
      <w:r>
        <w:rPr>
          <w:i/>
        </w:rPr>
        <w:t>https://www.saintpeters.edu/academics/graduate-programs/master-of-science-in-data-science/professional-program/cpt-faq/</w:t>
      </w:r>
    </w:p>
    <w:p w14:paraId="18AFF626" w14:textId="77777777" w:rsidR="00002C71" w:rsidRDefault="00000000">
      <w:pPr>
        <w:pStyle w:val="Heading2"/>
      </w:pPr>
      <w:r>
        <w:t>Meta Description</w:t>
      </w:r>
    </w:p>
    <w:p w14:paraId="3182DC4F" w14:textId="77777777" w:rsidR="00002C71" w:rsidRDefault="00000000">
      <w:r>
        <w:t>Master of Science in Data Science and Business Analytics and Data Science Institute</w:t>
      </w:r>
    </w:p>
    <w:p w14:paraId="044A87A3" w14:textId="77777777" w:rsidR="00002C71" w:rsidRDefault="00000000">
      <w:pPr>
        <w:pStyle w:val="Heading2"/>
      </w:pPr>
      <w:r>
        <w:t>Page Structure</w:t>
      </w:r>
    </w:p>
    <w:p w14:paraId="3A422FE3" w14:textId="77777777" w:rsidR="00002C71" w:rsidRDefault="00000000">
      <w:pPr>
        <w:pStyle w:val="ListBullet"/>
      </w:pPr>
      <w:r>
        <w:t>H3: Graduate Program Applications Now Open!</w:t>
      </w:r>
    </w:p>
    <w:p w14:paraId="1833EFBC" w14:textId="77777777" w:rsidR="00002C71" w:rsidRDefault="00000000">
      <w:pPr>
        <w:pStyle w:val="ListBullet"/>
      </w:pPr>
      <w:r>
        <w:t>H2: M.S. in Data Science</w:t>
      </w:r>
    </w:p>
    <w:p w14:paraId="1B80B1BA" w14:textId="77777777" w:rsidR="00002C71" w:rsidRDefault="00000000">
      <w:pPr>
        <w:pStyle w:val="ListBullet"/>
      </w:pPr>
      <w:r>
        <w:t>H3: Data Science Program Webinar</w:t>
      </w:r>
    </w:p>
    <w:p w14:paraId="332EE96A" w14:textId="77777777" w:rsidR="00002C71" w:rsidRDefault="00000000">
      <w:pPr>
        <w:pStyle w:val="ListBullet"/>
      </w:pPr>
      <w:r>
        <w:t>H2: Curricular Practical Training (CPT) FAQ</w:t>
      </w:r>
    </w:p>
    <w:p w14:paraId="29BD4DDE" w14:textId="77777777" w:rsidR="00002C71" w:rsidRDefault="00000000">
      <w:pPr>
        <w:pStyle w:val="ListBullet"/>
      </w:pPr>
      <w:r>
        <w:t>H3: © 2024 Saint Peter's University | The Jesuit University of New Jersey</w:t>
      </w:r>
    </w:p>
    <w:p w14:paraId="5E6106A1" w14:textId="77777777" w:rsidR="00002C71" w:rsidRDefault="00000000">
      <w:pPr>
        <w:pStyle w:val="Heading2"/>
      </w:pPr>
      <w:r>
        <w:t>Main Content</w:t>
      </w:r>
    </w:p>
    <w:p w14:paraId="4B48252E" w14:textId="77777777" w:rsidR="00002C71" w:rsidRDefault="00000000">
      <w:r>
        <w:t xml:space="preserve">M.S. in Data Science Home academics graduate programs Master of Science in Data Science M.S. in Data Science Professional Program Curricular Practical Training (CPT) FAQ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Curricular Practical Training (CPT) FAQ What is Curricular Practical Training (CPT)? Curricular Practical Training (or, “CPT”) is off-campus work authorization (paid or unpaid) for international students. In the Data Science and Business Analytics Master’s programs (professional hybrid), experiential learning/CPT is required throughout for the completion of the degree. This means that international students enrolled in these master’s degree programs must work in a field related to their study to satisfy the degree requirements of the program students throughout the program. In order to ensure that the selected employment experience is appropriate, all CPT must be approved both by an academic advisor and a Designated School Official (“DSO”) of Saint Peter’s. What is Saint Peter’s policy covering CPT? Saint Peter’s CPT policy can be reviewed here (link to policy page on website). How does a student apply for CPT? A student must complete and sign the CPT Application and provide the following to both the student’s academic advisor and Office of International Student Services for approval A completed and signed Cooperative Agreement from the employer An official signed offer letter from the employer to the student on company letterhead A detailed job description on company letterhead listing the job title and responsibilities for the CPT position Contact the Office of International Student Services with questions and for the specific forms and details of the approval process. Do I need to apply to United States Citizenship and Immigration Services (USCIS) for CPT? No. CPT is approved by the student’s advisor and the Office of International Student Services. Does </w:t>
      </w:r>
      <w:r>
        <w:lastRenderedPageBreak/>
        <w:t xml:space="preserve">CPT affect my eligibility for Optional Practical Training? Provided a student does not participate in full-time CPT for longer than 12 months, his/her eligibility for OPT is not affected. How many hours per week can my position be under CPT? F-1 students enrolled full time in the MS in Data Science or Business Analytics (Professional Hybrid) are eligible for either part-time or full-time CPT. However please note that 12 months or more of full time CPT renders a student ineligible for Optional Practical Training (OPT). – Part-Time Practical Training Employment for 20 hours or less per week while you are also enrolled for classes is considered “part-time” CPT. There is no limitation on the length of time you may participate in part-time curricular practical training, but you must be simultaneously enrolled as a full-time student at Saint Peter’s University in order to maintain lawful F-1 status. – Full-Time Practical Training Employment for more than 20 hours per week is considered “full-time” CPT. There is no limitation upon the length of time you may participate in full-time curricular practical training, but you must be simultaneously enrolled as a full-time student at Saint Peter’s University in order to maintain lawful F-1 status. Please note that taking 12 months or more of CPT will render you ineligible for Optional Practical Training (OPT). What is a Cooperative Practical Training Agreement? The Cooperative Practical Training Agreement is an agreement between Saint Peter’s University and each employer who offers a CPT-qualified position to any F-1 student enrolled in the executive MS Data Science or Business Analytics (Professional Hybrid) programs. The agreement details that as the supervisor you understand that the student’s internship/practical training with your organization is contingent on the following: The position must be an integral part of the student’s course of study. The position must be directly related to the student’s major area of study. The student’s employment may only work within the authorized CPT dates as listed on the I-20. The work must be performed at a designated worksite location. If the student is approved for part-time CPT, the student can work up to 20 hours per week. If the student is approved for full-time CPT (more than 20 hours per week) and does not work more than 20 hours per week, the experience will nonetheless count as “full-time” for immigration reporting purposes (and may affect the student’s ability to participate in post-degree OPT). If the student’s part-time or full-time status changes, the student must submit written confirmation from the employer of such change (including the effective date for the change), in order for the update to be reflected on the I-20. No change may take place until the date specified on the updated I-20. The student must maintain lawful F-1 status. The student must maintain a full course of study, and that participation in CPT will not delay the student’s completion of their respective academic program. When and how must a student renew CPT? CPT must be renewed each academic year. The completion of the CPT renewal form documents a student’s continuation of an approved internship or practical training program that has been identified as an integral part of the student’s respective degree program. By completing this renewal form, the student and his/her practical training supervisor are acknowledging that this is a continuation of a collaborative practical training agreement with Saint Peter’s University. How does an F1 student apply for a Social Security Number (SSN)? Students are only eligible to apply for an SSN if he/she has a job offer letter and work permission. Please note, F-2 dependents are not eligible for an SSN. To apply the student must be in the US and </w:t>
      </w:r>
      <w:r>
        <w:lastRenderedPageBreak/>
        <w:t xml:space="preserve">apply with the local SSN office no earlier than 30 days before the start date of employment as recorded on their form I-20. When submitting the application, the student must provide their form I-20 and employment letter. How long can a student work when participating in CPT? Students can work on either full-time or part-time CPT. There is no limit to the length of time a student can participate in CPT; however, if the student has more than 11 months and 29 days or more of full-time CPT, they are ineligible for OPT. There is no limit to part-time CPT participation and OPT eligibility. Do international students need work authorization before being hired? No. International students must have the work authorization before they begin actual employment, but not before they are offered employment. In fact, F-1 students must have a written job offer in order to apply for CPT participation. Do F1 students pay taxes if they are earning income? Unless exempted by a tax treaty, F‐1 and J‐1 students earning income under practical training are subject to applicable federal, state, and local income taxes. Information on tax and tax treaties may be found in Internal Revenue Services. What is OPT and OPT STEM extension? Find more information HERE. Where can I find more information regarding the United States regulations for CPT? For additional information please reference the website for U.S. Immigration and Customs Enforcement Department of Homeland Security For additional information please reference the website for U.S. Immigration and Customs Enforcement (ICE): US Immigration and Customs Enforcement The US Code of Federal Regulations here and here What happens if I am authorized for CPT and then I lose my position or something about the position changes (e.g., location, hours, employer, job description, etc.) Students must report any change in employment immediately to a DSO in order to ensure their SEVIS records remain accurate. Any student not actively employed in a role related to the degree can satisfy the experiential learning requirement by research practicum. See your academic advisor for details. Can I work for a company other than my CPT employer/placement or outside of the authorized dates? No. CPT is authorized for a specific employer/placement company and location. CPT is also date-specific. You may not begin work until the start date of the CPT authorization and must stop working on or before the end date of the authorization. If you anticipate a change in your CPT employer/placement (or need to begin earlier or work later than the dates for which you have been authorized) you must request a change to your CPT authorization from your academic department and from the Office of International Student Services. Until and unless this change is approved, you cannot work at another location, begin earlier or work beyond your authorization. Can a student changing programs continue CPT? Students changing programs will need to complete a new CPT application, obtain all necessary approvals and be issued a new I-20 by the Office of International Student Services. The CPT employment cannot begin before the start date of the term of the new program. Can I request more than one period of CPT? Yes, but for every period of CPT, the student must submit all documents required to request CPT and seek approval from his or her academic advisor and the Office of International Student Services. What does a student do if their employer will not sign the Cooperative Practical Training Agreement Form? The cooperative agreement serves as the employer’s acknowledgement that they understand the rules and regulations required of an F1 student participating in CPT, and that they have verified that the training opportunity directly relates to the </w:t>
      </w:r>
      <w:r>
        <w:lastRenderedPageBreak/>
        <w:t>student’s program of study. In maintaining US immigration compliance, the university requires a signed Cooperative Practical Training Agreement Form from all employers and will not issue an I-20 for CPT without one. My employer has asked me to work remotely. Is this permitted under CPT? CPT authorization is intended to facilitate off-campus opportunities that resemble classroom instruction, albeit in a more practical context. A key characteristic of such an experience is a supervisory relationship, consisting of regular assignment and evaluation of deliverables. Practical Training also implies meaningful immersion in a professional environment. Students who request CPT for remote positions should keep detailed documentation establishing (1) the existence of a supervisory relationship throughout their period of authorization, and (2) how they achieved professional immersion despite working remotely. How can a student obtain a copy of their CPT application and Cooperative Practical Training Agreement Form? Once a CPT application has been approved the student will receive an approval notification via email. The student can then save this email as documentation of their CPT application for that semester. Additionally, students are required to upload a signed copy of the cooperative agreement for each initial CPT application. It is advised that students also retain a copy of this document for future reference. What does a student need to do if they are no longer working while on CPT? Students must notify a DSO immediately after a CPT opportunity ends so that the CPT placement can be removed from the student’s SEVIS record. If the student is not sure of which DSO to contact, he or she can email the DSO that is listed on their current I-20 document.</w:t>
      </w:r>
    </w:p>
    <w:p w14:paraId="29C7359F" w14:textId="77777777" w:rsidR="00002C71" w:rsidRDefault="00000000">
      <w:r>
        <w:br w:type="page"/>
      </w:r>
    </w:p>
    <w:p w14:paraId="5A60DB6B" w14:textId="77777777" w:rsidR="00002C71" w:rsidRDefault="00000000">
      <w:pPr>
        <w:pStyle w:val="Heading1"/>
      </w:pPr>
      <w:r>
        <w:lastRenderedPageBreak/>
        <w:t>Page 55: Saint Peter's University - Master of Science in Data Science - Admission Requirements – M.S. Data Science Professional Program</w:t>
      </w:r>
    </w:p>
    <w:p w14:paraId="50CE7CB9" w14:textId="77777777" w:rsidR="00002C71" w:rsidRDefault="00000000">
      <w:r>
        <w:t xml:space="preserve">URL: </w:t>
      </w:r>
      <w:r>
        <w:rPr>
          <w:i/>
        </w:rPr>
        <w:t>https://www.saintpeters.edu/academics/graduate-programs/master-of-science-in-data-science/professional-program/admission-reqs/</w:t>
      </w:r>
    </w:p>
    <w:p w14:paraId="1C93B1C8" w14:textId="77777777" w:rsidR="00002C71" w:rsidRDefault="00000000">
      <w:pPr>
        <w:pStyle w:val="Heading2"/>
      </w:pPr>
      <w:r>
        <w:t>Meta Description</w:t>
      </w:r>
    </w:p>
    <w:p w14:paraId="691800B3" w14:textId="77777777" w:rsidR="00002C71" w:rsidRDefault="00000000">
      <w:r>
        <w:t>Master of Science in Data Science and Business Analytics and Data Science Institute</w:t>
      </w:r>
    </w:p>
    <w:p w14:paraId="58DFB1F6" w14:textId="77777777" w:rsidR="00002C71" w:rsidRDefault="00000000">
      <w:pPr>
        <w:pStyle w:val="Heading2"/>
      </w:pPr>
      <w:r>
        <w:t>Page Structure</w:t>
      </w:r>
    </w:p>
    <w:p w14:paraId="18BB0987" w14:textId="77777777" w:rsidR="00002C71" w:rsidRDefault="00000000">
      <w:pPr>
        <w:pStyle w:val="ListBullet"/>
      </w:pPr>
      <w:r>
        <w:t>H3: Graduate Program Applications Now Open!</w:t>
      </w:r>
    </w:p>
    <w:p w14:paraId="5A694DBE" w14:textId="77777777" w:rsidR="00002C71" w:rsidRDefault="00000000">
      <w:pPr>
        <w:pStyle w:val="ListBullet"/>
      </w:pPr>
      <w:r>
        <w:t>H2: M.S. in Data Science</w:t>
      </w:r>
    </w:p>
    <w:p w14:paraId="14D859BA" w14:textId="77777777" w:rsidR="00002C71" w:rsidRDefault="00000000">
      <w:pPr>
        <w:pStyle w:val="ListBullet"/>
      </w:pPr>
      <w:r>
        <w:t>H3: Data Science Program Webinar</w:t>
      </w:r>
    </w:p>
    <w:p w14:paraId="4AF6F708" w14:textId="77777777" w:rsidR="00002C71" w:rsidRDefault="00000000">
      <w:pPr>
        <w:pStyle w:val="ListBullet"/>
      </w:pPr>
      <w:r>
        <w:t>H2: Admission Requirements - M.S. Data Science Professional Program</w:t>
      </w:r>
    </w:p>
    <w:p w14:paraId="7F6FCC2A" w14:textId="77777777" w:rsidR="00002C71" w:rsidRDefault="00000000">
      <w:pPr>
        <w:pStyle w:val="ListBullet"/>
      </w:pPr>
      <w:r>
        <w:t>H3: Transfer Credit</w:t>
      </w:r>
    </w:p>
    <w:p w14:paraId="7EF8546D" w14:textId="77777777" w:rsidR="00002C71" w:rsidRDefault="00000000">
      <w:pPr>
        <w:pStyle w:val="ListBullet"/>
      </w:pPr>
      <w:r>
        <w:t>H3: © 2024 Saint Peter's University | The Jesuit University of New Jersey</w:t>
      </w:r>
    </w:p>
    <w:p w14:paraId="17CBCC77" w14:textId="77777777" w:rsidR="00002C71" w:rsidRDefault="00000000">
      <w:pPr>
        <w:pStyle w:val="Heading2"/>
      </w:pPr>
      <w:r>
        <w:t>Main Content</w:t>
      </w:r>
    </w:p>
    <w:p w14:paraId="006FB63E" w14:textId="77777777" w:rsidR="00002C71" w:rsidRDefault="00000000">
      <w:r>
        <w:t xml:space="preserve">M.S. in Data Science Home academics graduate programs Master of Science in Data Science M.S. in Data Science Professional Program Admission Requirements – M.S. Data Science Professional Program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Admission Requirements - M.S. Data Science Professional Program A completed graduate program application . A Bachelor’s degree conferred by a regionally accredited U.S. institution or the foreign equivalent as determined by an evaluation service accepted by Saint Peter’s University. It is recommended that students have a strong background in science, computer science/programming, mathematics, statistics, applied sciences or quantitative business. Applicants are evaluated on an individual basis and may be required to take needed prerequisite coursework. Official undergraduate transcript evidencing an earned Bachelor’s degree. A recommended minimum undergraduate cumulative GPA of 3.0 on a 4.0, with a recommended grade of a B or better in Calculus or equivalent course. One letter of recommendation from a professor or an employer. (Strongly recommended) A personal statement describing why the applicant desires this data science degree. The statement should demonstrate: Strong writing skills; An expressed desire to work in the represented field; A strong ability to reason; and Commitment to completing the degree. (Strongly recommended) Resume of professional work experience Admission requirements for international students can be found by visiting saintpeters.edu/international . Unlike many programs at other universities, our Data Science Graduate Program is on the STEM list. International students may be eligible for a 36-month OPT upon approval. All Documents Should be Sent to: Saint Peter’s University </w:t>
      </w:r>
      <w:r>
        <w:lastRenderedPageBreak/>
        <w:t>Attn: Graduate and International Admissions 2641 John F. Kennedy Boulevard Jersey City, New Jersey 07306 Please feel free to call the Office of Graduate and Professional Studies Admission at (201) 761-6470 with any questions. Transfer Credit A maximum of six (6) graduate credits of equivalent course work may be transferred from other accredited universities. A minimum grade of 3.0 (B) is required in such courses. Transfer credit is granted by petition to and approval by the coordinator of the Data Science Graduate Program. It is the student’s responsibility to initiate the petition and justify the acceptance of the courses. The Data Science Graduate Program coordinator will determine whether the courses are equivalent. Transfer credit is by permission only and not an obligation of the University.</w:t>
      </w:r>
    </w:p>
    <w:p w14:paraId="58AF272A" w14:textId="77777777" w:rsidR="00002C71" w:rsidRDefault="00000000">
      <w:r>
        <w:br w:type="page"/>
      </w:r>
    </w:p>
    <w:p w14:paraId="527E4A67" w14:textId="77777777" w:rsidR="00002C71" w:rsidRDefault="00000000">
      <w:pPr>
        <w:pStyle w:val="Heading1"/>
      </w:pPr>
      <w:r>
        <w:lastRenderedPageBreak/>
        <w:t>Page 56: Saint Peter's University - Master of Science in Data Science - Student Presentations</w:t>
      </w:r>
    </w:p>
    <w:p w14:paraId="51F9360C" w14:textId="77777777" w:rsidR="00002C71" w:rsidRDefault="00000000">
      <w:r>
        <w:t xml:space="preserve">URL: </w:t>
      </w:r>
      <w:r>
        <w:rPr>
          <w:i/>
        </w:rPr>
        <w:t>https://www.saintpeters.edu/academics/graduate-programs/master-of-science-in-data-science/student-presentations/</w:t>
      </w:r>
    </w:p>
    <w:p w14:paraId="609B4206" w14:textId="77777777" w:rsidR="00002C71" w:rsidRDefault="00000000">
      <w:pPr>
        <w:pStyle w:val="Heading2"/>
      </w:pPr>
      <w:r>
        <w:t>Meta Description</w:t>
      </w:r>
    </w:p>
    <w:p w14:paraId="3F40CDF3" w14:textId="77777777" w:rsidR="00002C71" w:rsidRDefault="00000000">
      <w:r>
        <w:t>Master of Science in Data Science and Business Analytics and Data Science Institute</w:t>
      </w:r>
    </w:p>
    <w:p w14:paraId="3429C117" w14:textId="77777777" w:rsidR="00002C71" w:rsidRDefault="00000000">
      <w:pPr>
        <w:pStyle w:val="Heading2"/>
      </w:pPr>
      <w:r>
        <w:t>Page Structure</w:t>
      </w:r>
    </w:p>
    <w:p w14:paraId="40E152B7" w14:textId="77777777" w:rsidR="00002C71" w:rsidRDefault="00000000">
      <w:pPr>
        <w:pStyle w:val="ListBullet"/>
      </w:pPr>
      <w:r>
        <w:t>H3: Graduate Program Applications Now Open!</w:t>
      </w:r>
    </w:p>
    <w:p w14:paraId="1F2F1BA3" w14:textId="77777777" w:rsidR="00002C71" w:rsidRDefault="00000000">
      <w:pPr>
        <w:pStyle w:val="ListBullet"/>
      </w:pPr>
      <w:r>
        <w:t>H2: M.S. in Data Science</w:t>
      </w:r>
    </w:p>
    <w:p w14:paraId="6D43F7EE" w14:textId="77777777" w:rsidR="00002C71" w:rsidRDefault="00000000">
      <w:pPr>
        <w:pStyle w:val="ListBullet"/>
      </w:pPr>
      <w:r>
        <w:t>H3: Data Science Program Webinar</w:t>
      </w:r>
    </w:p>
    <w:p w14:paraId="638B5CBF" w14:textId="77777777" w:rsidR="00002C71" w:rsidRDefault="00000000">
      <w:pPr>
        <w:pStyle w:val="ListBullet"/>
      </w:pPr>
      <w:r>
        <w:t>H2: Student Presentations</w:t>
      </w:r>
    </w:p>
    <w:p w14:paraId="7471EBD1" w14:textId="77777777" w:rsidR="00002C71" w:rsidRDefault="00000000">
      <w:pPr>
        <w:pStyle w:val="ListBullet"/>
      </w:pPr>
      <w:r>
        <w:t>H3: Shah Shoib – Patent Analytics</w:t>
      </w:r>
    </w:p>
    <w:p w14:paraId="5170A85C" w14:textId="77777777" w:rsidR="00002C71" w:rsidRDefault="00000000">
      <w:pPr>
        <w:pStyle w:val="ListBullet"/>
      </w:pPr>
      <w:r>
        <w:t>H3: Spoorthi Kondagadapu – China National Data</w:t>
      </w:r>
    </w:p>
    <w:p w14:paraId="69F7BFF0" w14:textId="77777777" w:rsidR="00002C71" w:rsidRDefault="00000000">
      <w:pPr>
        <w:pStyle w:val="ListBullet"/>
      </w:pPr>
      <w:r>
        <w:t>H3: © 2024 Saint Peter's University | The Jesuit University of New Jersey</w:t>
      </w:r>
    </w:p>
    <w:p w14:paraId="608B5751" w14:textId="77777777" w:rsidR="00002C71" w:rsidRDefault="00000000">
      <w:pPr>
        <w:pStyle w:val="Heading2"/>
      </w:pPr>
      <w:r>
        <w:t>Main Content</w:t>
      </w:r>
    </w:p>
    <w:p w14:paraId="5CA1A54D" w14:textId="77777777" w:rsidR="00002C71" w:rsidRDefault="00000000">
      <w:r>
        <w:t>M.S. in Data Science Home academics graduate programs Master of Science in Data Science Student Presentations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Student Presentations Shah Shoib – Patent Analytics Spoorthi Kondagadapu – China National Data</w:t>
      </w:r>
    </w:p>
    <w:p w14:paraId="404F63DF" w14:textId="77777777" w:rsidR="00002C71" w:rsidRDefault="00000000">
      <w:r>
        <w:br w:type="page"/>
      </w:r>
    </w:p>
    <w:p w14:paraId="40B7473D" w14:textId="77777777" w:rsidR="00002C71" w:rsidRDefault="00000000">
      <w:pPr>
        <w:pStyle w:val="Heading1"/>
      </w:pPr>
      <w:r>
        <w:lastRenderedPageBreak/>
        <w:t>Page 57: Saint Peter's University - Master of Science in Data Science - Accelerated B.S. to M.S. in Data Science</w:t>
      </w:r>
    </w:p>
    <w:p w14:paraId="5234D835" w14:textId="77777777" w:rsidR="00002C71" w:rsidRDefault="00000000">
      <w:r>
        <w:t xml:space="preserve">URL: </w:t>
      </w:r>
      <w:r>
        <w:rPr>
          <w:i/>
        </w:rPr>
        <w:t>https://www.saintpeters.edu/academics/graduate-programs/master-of-science-in-data-science/accelerated-b-s-to-m-s-in-data-science/</w:t>
      </w:r>
    </w:p>
    <w:p w14:paraId="50575C6B" w14:textId="77777777" w:rsidR="00002C71" w:rsidRDefault="00000000">
      <w:pPr>
        <w:pStyle w:val="Heading2"/>
      </w:pPr>
      <w:r>
        <w:t>Meta Description</w:t>
      </w:r>
    </w:p>
    <w:p w14:paraId="428155AE" w14:textId="77777777" w:rsidR="00002C71" w:rsidRDefault="00000000">
      <w:r>
        <w:t>Master of Science in Data Science and Business Analytics and Data Science Institute</w:t>
      </w:r>
    </w:p>
    <w:p w14:paraId="76C0C1C2" w14:textId="77777777" w:rsidR="00002C71" w:rsidRDefault="00000000">
      <w:pPr>
        <w:pStyle w:val="Heading2"/>
      </w:pPr>
      <w:r>
        <w:t>Page Structure</w:t>
      </w:r>
    </w:p>
    <w:p w14:paraId="5BD62F9A" w14:textId="77777777" w:rsidR="00002C71" w:rsidRDefault="00000000">
      <w:pPr>
        <w:pStyle w:val="ListBullet"/>
      </w:pPr>
      <w:r>
        <w:t>H3: Graduate Program Applications Now Open!</w:t>
      </w:r>
    </w:p>
    <w:p w14:paraId="42ED1829" w14:textId="77777777" w:rsidR="00002C71" w:rsidRDefault="00000000">
      <w:pPr>
        <w:pStyle w:val="ListBullet"/>
      </w:pPr>
      <w:r>
        <w:t>H2: M.S. in Data Science</w:t>
      </w:r>
    </w:p>
    <w:p w14:paraId="1CC4C858" w14:textId="77777777" w:rsidR="00002C71" w:rsidRDefault="00000000">
      <w:pPr>
        <w:pStyle w:val="ListBullet"/>
      </w:pPr>
      <w:r>
        <w:t>H3: Data Science Program Webinar</w:t>
      </w:r>
    </w:p>
    <w:p w14:paraId="44469D94" w14:textId="77777777" w:rsidR="00002C71" w:rsidRDefault="00000000">
      <w:pPr>
        <w:pStyle w:val="ListBullet"/>
      </w:pPr>
      <w:r>
        <w:t>H2: Accelerated B.S. to M.S. in Data Science</w:t>
      </w:r>
    </w:p>
    <w:p w14:paraId="641806CA" w14:textId="77777777" w:rsidR="00002C71" w:rsidRDefault="00000000">
      <w:pPr>
        <w:pStyle w:val="ListBullet"/>
      </w:pPr>
      <w:r>
        <w:t>H3: Admission Requirements</w:t>
      </w:r>
    </w:p>
    <w:p w14:paraId="08C94CED" w14:textId="77777777" w:rsidR="00002C71" w:rsidRDefault="00000000">
      <w:pPr>
        <w:pStyle w:val="ListBullet"/>
      </w:pPr>
      <w:r>
        <w:t>H3: Credits and Curriculum</w:t>
      </w:r>
    </w:p>
    <w:p w14:paraId="2D98D5E6" w14:textId="77777777" w:rsidR="00002C71" w:rsidRDefault="00000000">
      <w:pPr>
        <w:pStyle w:val="ListBullet"/>
      </w:pPr>
      <w:r>
        <w:t>H3: Accelerated BS to MS in Data Science Program</w:t>
      </w:r>
    </w:p>
    <w:p w14:paraId="5B529C10" w14:textId="77777777" w:rsidR="00002C71" w:rsidRDefault="00000000">
      <w:pPr>
        <w:pStyle w:val="ListBullet"/>
      </w:pPr>
      <w:r>
        <w:t>H3: © 2024 Saint Peter's University | The Jesuit University of New Jersey</w:t>
      </w:r>
    </w:p>
    <w:p w14:paraId="0B3A04E8" w14:textId="77777777" w:rsidR="00002C71" w:rsidRDefault="00000000">
      <w:pPr>
        <w:pStyle w:val="Heading2"/>
      </w:pPr>
      <w:r>
        <w:t>Main Content</w:t>
      </w:r>
    </w:p>
    <w:p w14:paraId="4BDAEBC2" w14:textId="77777777" w:rsidR="00002C71" w:rsidRDefault="00000000">
      <w:r>
        <w:t xml:space="preserve">M.S. in Data Science Home academics graduate programs Master of Science in Data Science Accelerated B.S. to M.S. in Data Science Menu At a Glance Apply Request Information Program Overview Data Science Institute The Growing Field of Data Science Admission Requirements Courses Curriculum Program Goals and Learning Objectives Student and Faculty Research Faculty &amp; Administration M.S. in Data Science Professional Program Courses and Schedule Admission Requirements – M.S. Data Science (Professional Program) Curricular Practical Training (CPT) FAQ Data Science Program Webinar Student Presentations Shah Shoib - Patent_Analytics Accelerated B.S. to M.S. in Data Science With the exponential growth of Big Data over the past few years, the need for Data Scientists becomes more and more pronounced and urgent. Saint Peter’s University has been offering a cutting-‐edge academic program to meet such demands and train the next generation of data scientists. The program prepares students for leadership roles in finance, retail, pharmaceutical, consulting, technology, and all sectors that need to leverage their data. Current graduates work at companies such as JP Morgan, 3M Health Technologies, FedEx and Goldman Sachs. Data Science with a focus on Business Analytics is the discipline that integrates scientific methods from statistics, computer science and data-‐based business management to extract knowledge from data and drive decision making. The Master in Data Science curriculum provides students with a rigorous course of study in Big Data technologies, applications and practices. Please inquire with your advisor for information on the MS in Data Science. This program is designed for students with a background in science, applied science, business, or economics. For preparedness, students need to be currently enrolled in a BS program. The Accelerated BS to MS Data Science degree program offers several advantages. The program: Accelerates the attainment of an advanced degree Facilitates seamless transition to a master’s degree Increases students’ marketability in the </w:t>
      </w:r>
      <w:r>
        <w:lastRenderedPageBreak/>
        <w:t>field of Data Science Saves students time and money Admission Requirements Students may apply to the program upon completion of 60 credits, and upon acceptance, take four graduate courses (12 credits) within their last 30 credits. Specific admission requirements include: Successful completion of 60 credits Cumulative major GPA of 3.0 or higher, Major GPA of 3.0 or higher; at the time of application and when the BS degree is completed Complete the BS degree in four years or less Submission of the graduate application, and personal statement (500 words) Official transcript(s) will be obtained from Enrollment Services upon completion An interview may be required Credits and Curriculum If accepted into the accelerated program, students will take up to six Data Science graduate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 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Science in Data Science. Accelerated BS to MS in Data Science Program You can earn your undergraduate degree and a MS in Data Science in five years through our Accelerated Program. YOU CAN HAVE MASTER’S DEGREE IN 9 MONTHS WITH BELOW RECOMMENDED SCHEDULE (FULLY ONLINE IS AN OPTION) Fall DS-530 DS-542 Data Management Systems Python in Data Science 3 3 Winter DS-600 DS-620 Data Mining Data Visualization DS Elective 3 3 3 Spring DS-630 DS-670 Machine Learning Capstone: Big Data and Business Analytics DS Elective 3 3 3 24</w:t>
      </w:r>
    </w:p>
    <w:p w14:paraId="28934326" w14:textId="77777777" w:rsidR="00002C71" w:rsidRDefault="00000000">
      <w:r>
        <w:br w:type="page"/>
      </w:r>
    </w:p>
    <w:p w14:paraId="3483E232" w14:textId="77777777" w:rsidR="00002C71" w:rsidRDefault="00000000">
      <w:pPr>
        <w:pStyle w:val="Heading1"/>
      </w:pPr>
      <w:r>
        <w:lastRenderedPageBreak/>
        <w:t>Page 58: Saint Peter's University - The Data Science Institute</w:t>
      </w:r>
    </w:p>
    <w:p w14:paraId="42896664" w14:textId="77777777" w:rsidR="00002C71" w:rsidRDefault="00000000">
      <w:r>
        <w:t xml:space="preserve">URL: </w:t>
      </w:r>
      <w:r>
        <w:rPr>
          <w:i/>
        </w:rPr>
        <w:t>https://www.saintpeters.edu/data-science-institute/</w:t>
      </w:r>
    </w:p>
    <w:p w14:paraId="2C29D615" w14:textId="77777777" w:rsidR="00002C71" w:rsidRDefault="00000000">
      <w:pPr>
        <w:pStyle w:val="Heading2"/>
      </w:pPr>
      <w:r>
        <w:t>Meta Description</w:t>
      </w:r>
    </w:p>
    <w:p w14:paraId="5C06AF9B" w14:textId="77777777" w:rsidR="00002C71" w:rsidRDefault="00000000">
      <w:r>
        <w:t>Go forth and change the world.</w:t>
      </w:r>
    </w:p>
    <w:p w14:paraId="078BAE32" w14:textId="77777777" w:rsidR="00002C71" w:rsidRDefault="00000000">
      <w:pPr>
        <w:pStyle w:val="Heading2"/>
      </w:pPr>
      <w:r>
        <w:t>Page Structure</w:t>
      </w:r>
    </w:p>
    <w:p w14:paraId="14A66253" w14:textId="77777777" w:rsidR="00002C71" w:rsidRDefault="00000000">
      <w:pPr>
        <w:pStyle w:val="ListBullet"/>
      </w:pPr>
      <w:r>
        <w:t>H3: Graduate Program Applications Now Open!</w:t>
      </w:r>
    </w:p>
    <w:p w14:paraId="4E16B96E" w14:textId="77777777" w:rsidR="00002C71" w:rsidRDefault="00000000">
      <w:pPr>
        <w:pStyle w:val="ListBullet"/>
      </w:pPr>
      <w:r>
        <w:t>H2: UNLOCK DATA'S POTENTIAL TO BRING INNOVATIVE IDEAS TO MARKET.</w:t>
      </w:r>
    </w:p>
    <w:p w14:paraId="58D4A267" w14:textId="77777777" w:rsidR="00002C71" w:rsidRDefault="00000000">
      <w:pPr>
        <w:pStyle w:val="ListBullet"/>
      </w:pPr>
      <w:r>
        <w:t>H2: Related Programs</w:t>
      </w:r>
    </w:p>
    <w:p w14:paraId="70672367" w14:textId="77777777" w:rsidR="00002C71" w:rsidRDefault="00000000">
      <w:pPr>
        <w:pStyle w:val="ListBullet"/>
      </w:pPr>
      <w:r>
        <w:t>H3: © 2024 Saint Peter's University | The Jesuit University of New Jersey</w:t>
      </w:r>
    </w:p>
    <w:p w14:paraId="3FC62C64" w14:textId="77777777" w:rsidR="00002C71" w:rsidRDefault="00000000">
      <w:pPr>
        <w:pStyle w:val="Heading2"/>
      </w:pPr>
      <w:r>
        <w:t>Main Content</w:t>
      </w:r>
    </w:p>
    <w:p w14:paraId="30A1C97A" w14:textId="77777777" w:rsidR="00002C71" w:rsidRDefault="00000000">
      <w:r>
        <w:t>The Data Science Institute UNLOCK DATA'S POTENTIAL TO BRING INNOVATIVE IDEAS TO MARKET. With our new state-of-the-art Data Science laboratory, the Institute seeks to foster interdisciplinary collaboration with students, faculty and industry at the frontiers of data analytics and big data.Students and faculty are advancing research to unlock the potential of data to transform our knowledge and thinking. The Institute works closely with industry thought leaders to bring innovative ideas to market. We offer an M.S. in Data Science, research opportunities in data science and advanced analytics, and provide a pathway for student internships and full-time employment. Graduates are prepared to meet the challenges at the intersection between big data, business analytics, and other emerging fields. The Institute brings industry leaders, academics and researchers together to create a unique program tailored to the career needs of professionals and students. Industry partners, including IBM, American Express, Red Hat, Oracle, Pfizer, UPS, Verisk Analytics, serve on the advisory board to address the need for advanced analytics talent in industry. In addition to the Masters program, we offer customized certificate and training courses in the field of analytics. One semester preparatory courses are designed for graduate students and tailored for international studies. The Data Science Institute at Saint Peter’s University is located within the NYC/NJ metropolitan area, a global hub for finance, healthcare, pharmaceuticals and technology innovation. BLOCKCHAIN TECHNOLOGY SUMMER COURSE The Blockchain Technology 6-credit course is designed for working information technology/business professionals or individuals that have an undergraduate degree in computer science, business, engineering or math that are looking to acquire knowledge and expertise in blockchain technology. The course has been developed by expert faculty with deep knowledge of applications, programming, cryptography and cyber security. Learn More DATA SCIENTIST TOP BEST TECHNOLOGY JOBS IN 2023 The Bureau of Labor Statistics projects 35.8% employment growth for data scientists between 2021 and 2031. In that period, an estimated 40,500 jobs should open up.</w:t>
      </w:r>
    </w:p>
    <w:p w14:paraId="49BB1C4B" w14:textId="77777777" w:rsidR="00002C71" w:rsidRDefault="00000000">
      <w:r>
        <w:t>The salary range for a Data Scientist falls between $127,863 and $156,098. APPLY NOW Previous slide Next slide Related Programs B.S. in Data Science M.S. in Data Science Ph.D. in Data Science M.S. in Business Analytics M.S. in Marketing Science Credit-Bearing Certificates</w:t>
      </w:r>
    </w:p>
    <w:p w14:paraId="2A395452" w14:textId="77777777" w:rsidR="00002C71" w:rsidRDefault="00000000">
      <w:r>
        <w:lastRenderedPageBreak/>
        <w:br w:type="page"/>
      </w:r>
    </w:p>
    <w:p w14:paraId="746496EB" w14:textId="77777777" w:rsidR="00002C71" w:rsidRDefault="00000000">
      <w:pPr>
        <w:pStyle w:val="Heading1"/>
      </w:pPr>
      <w:r>
        <w:lastRenderedPageBreak/>
        <w:t>Page 59: Saint Peter's University - Admissions</w:t>
      </w:r>
    </w:p>
    <w:p w14:paraId="51FE9A00" w14:textId="77777777" w:rsidR="00002C71" w:rsidRDefault="00000000">
      <w:r>
        <w:t xml:space="preserve">URL: </w:t>
      </w:r>
      <w:r>
        <w:rPr>
          <w:i/>
        </w:rPr>
        <w:t>https://www.saintpeters.edu/admission/</w:t>
      </w:r>
    </w:p>
    <w:p w14:paraId="2F66C9BE" w14:textId="77777777" w:rsidR="00002C71" w:rsidRDefault="00000000">
      <w:pPr>
        <w:pStyle w:val="Heading2"/>
      </w:pPr>
      <w:r>
        <w:t>Meta Description</w:t>
      </w:r>
    </w:p>
    <w:p w14:paraId="15564C67" w14:textId="77777777" w:rsidR="00002C71" w:rsidRDefault="00000000">
      <w:r>
        <w:t>Saint Peter's University – Institute of STEM Experiential Learning</w:t>
      </w:r>
    </w:p>
    <w:p w14:paraId="2ABDBEBF" w14:textId="77777777" w:rsidR="00002C71" w:rsidRDefault="00000000">
      <w:pPr>
        <w:pStyle w:val="Heading2"/>
      </w:pPr>
      <w:r>
        <w:t>Page Structure</w:t>
      </w:r>
    </w:p>
    <w:p w14:paraId="4C4B691F" w14:textId="77777777" w:rsidR="00002C71" w:rsidRDefault="00000000">
      <w:pPr>
        <w:pStyle w:val="ListBullet"/>
      </w:pPr>
      <w:r>
        <w:t>H3: Graduate Program Applications Now Open!</w:t>
      </w:r>
    </w:p>
    <w:p w14:paraId="040CABE6" w14:textId="77777777" w:rsidR="00002C71" w:rsidRDefault="00000000">
      <w:pPr>
        <w:pStyle w:val="ListBullet"/>
      </w:pPr>
      <w:r>
        <w:t>H1: Admissions</w:t>
      </w:r>
    </w:p>
    <w:p w14:paraId="752B3DAA" w14:textId="77777777" w:rsidR="00002C71" w:rsidRDefault="00000000">
      <w:pPr>
        <w:pStyle w:val="ListBullet"/>
      </w:pPr>
      <w:r>
        <w:t>H2: Join our VIP Mailing List</w:t>
      </w:r>
    </w:p>
    <w:p w14:paraId="16E99BEB" w14:textId="77777777" w:rsidR="00002C71" w:rsidRDefault="00000000">
      <w:pPr>
        <w:pStyle w:val="ListBullet"/>
      </w:pPr>
      <w:r>
        <w:t>H3: © 2024 Saint Peter's University | The Jesuit University of New Jersey</w:t>
      </w:r>
    </w:p>
    <w:p w14:paraId="1B0F5546" w14:textId="77777777" w:rsidR="00002C71" w:rsidRDefault="00000000">
      <w:pPr>
        <w:pStyle w:val="Heading2"/>
      </w:pPr>
      <w:r>
        <w:t>Main Content</w:t>
      </w:r>
    </w:p>
    <w:p w14:paraId="36471C2C" w14:textId="77777777" w:rsidR="00002C71" w:rsidRDefault="00000000">
      <w:r>
        <w:t>Admissions Apply visit ACADEMICS Admission to Saint Peter’s University Saint Peter’s University is excited to welcome prospective students to join our community. Whether you are a high school student, graduate student, or someone transferring or returning to college, Saint Peter’s University wants to make the application process as simple as possible. Our admission counselors are always available to answer questions about academic programs, housing, financial aid or even parking! Learn more about us from the links below and, if you have any questions, feel free to email us: Undergraduate Admission: admissions@saintpeters.edu Undergraduate Evening/Online: eveadmit@saintpeters.edu Graduate Admission: gradadmit@saintpeters.edu International Admission: intadmission@saintpeters.edu Or, call the university toll free at 201-761-7100 to speak with an admission representative. Undergraduate Admission Graduate Admission Military and Veterans Tuition and Financial Aid Meet Your Counselors Adult Undergraduate Admission Online Programs Transfer Students International Students How to Apply Join our VIP Mailing List Don’t miss out on the opportunity to be part of the Saint Peter’s University priority mailing list! Be kept up-to-date with important information regarding campus news, and receive invitations to events. We’ll also make sure you are kept aware about application and financial aid information. Undergraduate Programs Graduate Programs Undergraduate Evening/Online Programs Graduate Professional Hybrid Programs Chat With a Saint Peter's Student Recognized among the top 10 for best value institutions as 6th in the Regional Universities North category View All Awards Get your Saint Peter's Gear! visit the store</w:t>
      </w:r>
    </w:p>
    <w:p w14:paraId="6110913C" w14:textId="77777777" w:rsidR="00002C71" w:rsidRDefault="00000000">
      <w:pPr>
        <w:pStyle w:val="Heading2"/>
      </w:pPr>
      <w:r>
        <w:t>Contact Information</w:t>
      </w:r>
    </w:p>
    <w:p w14:paraId="53A08F0D" w14:textId="77777777" w:rsidR="00002C71" w:rsidRDefault="00000000">
      <w:pPr>
        <w:pStyle w:val="ListBullet"/>
      </w:pPr>
      <w:r>
        <w:t>Email Addresses:</w:t>
      </w:r>
    </w:p>
    <w:p w14:paraId="519CC0E9" w14:textId="77777777" w:rsidR="00002C71" w:rsidRDefault="00000000">
      <w:pPr>
        <w:pStyle w:val="ListNumber"/>
      </w:pPr>
      <w:r>
        <w:t>gradadmit@saintpeters.eduInternational</w:t>
      </w:r>
    </w:p>
    <w:p w14:paraId="05A186A9" w14:textId="77777777" w:rsidR="00002C71" w:rsidRDefault="00000000">
      <w:pPr>
        <w:pStyle w:val="ListNumber"/>
      </w:pPr>
      <w:r>
        <w:t>eveadmit@saintpeters.eduGraduate</w:t>
      </w:r>
    </w:p>
    <w:p w14:paraId="20B7B6F8" w14:textId="77777777" w:rsidR="00002C71" w:rsidRDefault="00000000">
      <w:pPr>
        <w:pStyle w:val="ListNumber"/>
      </w:pPr>
      <w:r>
        <w:t>intadmission@saintpeters.eduOr</w:t>
      </w:r>
    </w:p>
    <w:p w14:paraId="42F31D10" w14:textId="77777777" w:rsidR="00002C71" w:rsidRDefault="00000000">
      <w:pPr>
        <w:pStyle w:val="ListNumber"/>
      </w:pPr>
      <w:r>
        <w:t>admissions@saintpeters.eduUndergraduate</w:t>
      </w:r>
    </w:p>
    <w:p w14:paraId="03AEC7E8" w14:textId="77777777" w:rsidR="00002C71" w:rsidRDefault="00000000">
      <w:pPr>
        <w:pStyle w:val="ListBullet"/>
      </w:pPr>
      <w:r>
        <w:t>Phone Numbers:</w:t>
      </w:r>
    </w:p>
    <w:p w14:paraId="6337C1A2" w14:textId="77777777" w:rsidR="00002C71" w:rsidRDefault="00000000">
      <w:pPr>
        <w:pStyle w:val="ListNumber"/>
      </w:pPr>
      <w:r>
        <w:lastRenderedPageBreak/>
        <w:t>201-761-7100</w:t>
      </w:r>
    </w:p>
    <w:p w14:paraId="6D0C4016" w14:textId="77777777" w:rsidR="00002C71" w:rsidRDefault="00000000">
      <w:r>
        <w:br w:type="page"/>
      </w:r>
    </w:p>
    <w:p w14:paraId="0A037CD6" w14:textId="77777777" w:rsidR="00002C71" w:rsidRDefault="00000000">
      <w:pPr>
        <w:pStyle w:val="Heading1"/>
      </w:pPr>
      <w:r>
        <w:lastRenderedPageBreak/>
        <w:t>Page 60: Saint Peter's University - Professional Studies Viewbook</w:t>
      </w:r>
    </w:p>
    <w:p w14:paraId="42D8E67F" w14:textId="77777777" w:rsidR="00002C71" w:rsidRDefault="00000000">
      <w:r>
        <w:t xml:space="preserve">URL: </w:t>
      </w:r>
      <w:r>
        <w:rPr>
          <w:i/>
        </w:rPr>
        <w:t>https://www.saintpeters.edu/adult-undergraduate-admission</w:t>
      </w:r>
    </w:p>
    <w:p w14:paraId="160F7E4A" w14:textId="77777777" w:rsidR="00002C71" w:rsidRDefault="00000000">
      <w:pPr>
        <w:pStyle w:val="Heading2"/>
      </w:pPr>
      <w:r>
        <w:t>Meta Description</w:t>
      </w:r>
    </w:p>
    <w:p w14:paraId="6B6CA2CA" w14:textId="77777777" w:rsidR="00002C71" w:rsidRDefault="00000000">
      <w:r>
        <w:t>Saint Peter's University – Institute of STEM Experiential Learning</w:t>
      </w:r>
    </w:p>
    <w:p w14:paraId="41AE0B48" w14:textId="77777777" w:rsidR="00002C71" w:rsidRDefault="00000000">
      <w:pPr>
        <w:pStyle w:val="Heading2"/>
      </w:pPr>
      <w:r>
        <w:t>Page Structure</w:t>
      </w:r>
    </w:p>
    <w:p w14:paraId="4CF39236" w14:textId="77777777" w:rsidR="00002C71" w:rsidRDefault="00000000">
      <w:pPr>
        <w:pStyle w:val="ListBullet"/>
      </w:pPr>
      <w:r>
        <w:t>H3: Graduate Program Applications Now Open!</w:t>
      </w:r>
    </w:p>
    <w:p w14:paraId="373CFF47" w14:textId="77777777" w:rsidR="00002C71" w:rsidRDefault="00000000">
      <w:pPr>
        <w:pStyle w:val="ListBullet"/>
      </w:pPr>
      <w:r>
        <w:t>H1: The School of Professional Studies</w:t>
      </w:r>
    </w:p>
    <w:p w14:paraId="3A1A2295" w14:textId="77777777" w:rsidR="00002C71" w:rsidRDefault="00000000">
      <w:pPr>
        <w:pStyle w:val="ListBullet"/>
      </w:pPr>
      <w:r>
        <w:t>H2: Which Bachelor’s Degree is right for you?</w:t>
      </w:r>
    </w:p>
    <w:p w14:paraId="17AD752A" w14:textId="77777777" w:rsidR="00002C71" w:rsidRDefault="00000000">
      <w:pPr>
        <w:pStyle w:val="ListBullet"/>
      </w:pPr>
      <w:r>
        <w:t>H3: How to Apply</w:t>
      </w:r>
    </w:p>
    <w:p w14:paraId="74748739" w14:textId="77777777" w:rsidR="00002C71" w:rsidRDefault="00000000">
      <w:pPr>
        <w:pStyle w:val="ListBullet"/>
      </w:pPr>
      <w:r>
        <w:t>H2: Which associate’s degree program at Saint Peter’s University is right for you?</w:t>
      </w:r>
    </w:p>
    <w:p w14:paraId="3574940A" w14:textId="77777777" w:rsidR="00002C71" w:rsidRDefault="00000000">
      <w:pPr>
        <w:pStyle w:val="ListBullet"/>
      </w:pPr>
      <w:r>
        <w:t>H3: How to Apply</w:t>
      </w:r>
    </w:p>
    <w:p w14:paraId="546000B3" w14:textId="77777777" w:rsidR="00002C71" w:rsidRDefault="00000000">
      <w:pPr>
        <w:pStyle w:val="ListBullet"/>
      </w:pPr>
      <w:r>
        <w:t>H2: Which certificate program at Saint Peter’s University is right for you?</w:t>
      </w:r>
    </w:p>
    <w:p w14:paraId="0207AE4B" w14:textId="77777777" w:rsidR="00002C71" w:rsidRDefault="00000000">
      <w:pPr>
        <w:pStyle w:val="ListBullet"/>
      </w:pPr>
      <w:r>
        <w:t>H3: how to apply</w:t>
      </w:r>
    </w:p>
    <w:p w14:paraId="7BB62FDC" w14:textId="77777777" w:rsidR="00002C71" w:rsidRDefault="00000000">
      <w:pPr>
        <w:pStyle w:val="ListBullet"/>
      </w:pPr>
      <w:r>
        <w:t>H2: Earn a Graduate Degree</w:t>
      </w:r>
    </w:p>
    <w:p w14:paraId="1757091B" w14:textId="77777777" w:rsidR="00002C71" w:rsidRDefault="00000000">
      <w:pPr>
        <w:pStyle w:val="ListBullet"/>
      </w:pPr>
      <w:r>
        <w:t>H2: have questions?</w:t>
      </w:r>
    </w:p>
    <w:p w14:paraId="010516DF" w14:textId="77777777" w:rsidR="00002C71" w:rsidRDefault="00000000">
      <w:pPr>
        <w:pStyle w:val="ListBullet"/>
      </w:pPr>
      <w:r>
        <w:t>H2: Contact Us</w:t>
      </w:r>
    </w:p>
    <w:p w14:paraId="3B4B161F" w14:textId="77777777" w:rsidR="00002C71" w:rsidRDefault="00000000">
      <w:pPr>
        <w:pStyle w:val="ListBullet"/>
      </w:pPr>
      <w:r>
        <w:t>H2: the world needs more peacocks - become a peacock today!</w:t>
      </w:r>
    </w:p>
    <w:p w14:paraId="4A9C6413" w14:textId="77777777" w:rsidR="00002C71" w:rsidRDefault="00000000">
      <w:pPr>
        <w:pStyle w:val="ListBullet"/>
      </w:pPr>
      <w:r>
        <w:t>H3: © 2024 Saint Peter's University | The Jesuit University of New Jersey</w:t>
      </w:r>
    </w:p>
    <w:p w14:paraId="6CB816C6" w14:textId="77777777" w:rsidR="00002C71" w:rsidRDefault="00000000">
      <w:pPr>
        <w:pStyle w:val="Heading2"/>
      </w:pPr>
      <w:r>
        <w:t>Main Content</w:t>
      </w:r>
    </w:p>
    <w:p w14:paraId="6D4E9D04" w14:textId="77777777" w:rsidR="00002C71" w:rsidRDefault="00000000">
      <w:r>
        <w:t xml:space="preserve">The School of Professional Studies Going back to school: It’s a big decision. Saint Peter’s University makes it a rewarding one, too, with affordable, adult-friendly, flexible, 8-week courses and plenty of support to stay on track. Explore our School of Professional Studies (SPS) programs: bachelor’s degrees, associate’s degrees, certificates, continuing education and summer courses. Which Bachelor’s Degree is right for you? Ready to start or finish your bachelor’s degree? We offer bachelor’s degrees in 7 different fields taught by the same distinguished and caring faculty as our traditional undergraduate students. B.S. in Business Administration (BSBA) Accounting Business Management Digital Marketing and Social Media Healthcare Management Human Resources Management Sport, Event and Hospitality Management B.A. in Elementary Education B.A. in Elementary Education P3 Certification B.A. in Criminal Justice B.S. in Computer Science – Cyber Security B.S. in Finance Bachelor of Professional Studies (B.P.S) Humanities General Studies Social Science Organizational Leadership As you work on your bachelor’s degree, you can also choose from 10 different minors — secondary areas of study that build your knowledge base and require fewer courses than a major: Business Management Healthcare Management International Business Marketing Management Psychology Criminal Justice Social Justice Urban Studies Sociology Theology How to Apply Submit an online application . Send an official transcript from each college or university you’ve attended. We can make a preliminary admission decision based on unofficial transcripts. Transfer credits: We’ll evaluate transfer credit based on official transcripts. We offer up to 66 credits from a two-year college and 90 credits from a four-year, regionally accredited college. A minimum of one-half of the credits </w:t>
      </w:r>
      <w:r>
        <w:lastRenderedPageBreak/>
        <w:t>to be applied to any major or minor and the last 30 credits must be taken at Saint Peter’s University. Which associate’s degree program at Saint Peter’s University is right for you? Are you looking to earn a degree in approximately two years in supportive learning environment? Saint Peter’s University is proud to offer associate degrees in: Humanities (AA) Social Sciences (AA) Health Sciences (AAS – only available for Holy Name Hospital students) Business Management (AS) Explore course requirements for each of these programs and determine if they are the best fit for you! How to Apply Submit an online application . Send an official transcript from each school attended; admission may be based on unofficial transcripts. Which certificate program at Saint Peter’s University is right for you? Peacocks enrolled in our certificate programs are a diverse group, everything from career professionals looking to learn new skills to individuals looking to supplement their learning with in-demand training. Whatever your reason, join the Peacocks and complete these programs in as little as 9 months. We offer 18 different 12-credit certificate programs for in-demand skills, including: Child Care Assistant Child Development Cyber Security Digital Marketing and Social Media Entrepreneurship Fashion Business Financial Accounting Funeral Services Administration Healthcare Management Human Resource Management Leadership Management Non-Profit Management Professional Sales Project Management Risk Management Sport and Event Management Teaching Assistant Tourism and Hospitality Management how to apply Review course requirements and prerequisites. Add a course to your cart. Select start date. Earn a Graduate Degree Already have a bachelor’s degree? Looking to take the next step? Saint Peter’s University master’s and doctoral programs are designed to make this pursuit available to everyone, students and working professionals alike. Learn from experts in your field, harness cutting-edge technology and reach your career (and life) goals. Explore Graduate Programs at Saint Peter’s University.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7BEAA2A7" w14:textId="77777777" w:rsidR="00002C71" w:rsidRDefault="00000000">
      <w:pPr>
        <w:pStyle w:val="Heading2"/>
      </w:pPr>
      <w:r>
        <w:t>Contact Information</w:t>
      </w:r>
    </w:p>
    <w:p w14:paraId="736ED8C6" w14:textId="77777777" w:rsidR="00002C71" w:rsidRDefault="00000000">
      <w:pPr>
        <w:pStyle w:val="ListBullet"/>
      </w:pPr>
      <w:r>
        <w:t>Email Addresses:</w:t>
      </w:r>
    </w:p>
    <w:p w14:paraId="7E7F2AB9" w14:textId="77777777" w:rsidR="00002C71" w:rsidRDefault="00000000">
      <w:pPr>
        <w:pStyle w:val="ListNumber"/>
      </w:pPr>
      <w:r>
        <w:t>gradadmit@saintpeters.eduTelephone</w:t>
      </w:r>
    </w:p>
    <w:p w14:paraId="6F96F2B7" w14:textId="77777777" w:rsidR="00002C71" w:rsidRDefault="00000000">
      <w:r>
        <w:br w:type="page"/>
      </w:r>
    </w:p>
    <w:p w14:paraId="0CEA4BE6" w14:textId="77777777" w:rsidR="00002C71" w:rsidRDefault="00000000">
      <w:pPr>
        <w:pStyle w:val="Heading1"/>
      </w:pPr>
      <w:r>
        <w:lastRenderedPageBreak/>
        <w:t>Page 61: Saint Peter's University - Office of the President - University Leadership</w:t>
      </w:r>
    </w:p>
    <w:p w14:paraId="136E5BF2" w14:textId="77777777" w:rsidR="00002C71" w:rsidRDefault="00000000">
      <w:r>
        <w:t xml:space="preserve">URL: </w:t>
      </w:r>
      <w:r>
        <w:rPr>
          <w:i/>
        </w:rPr>
        <w:t>https://www.saintpeters.edu/about/leadership/</w:t>
      </w:r>
    </w:p>
    <w:p w14:paraId="0BCA1EE5" w14:textId="77777777" w:rsidR="00002C71" w:rsidRDefault="00000000">
      <w:pPr>
        <w:pStyle w:val="Heading2"/>
      </w:pPr>
      <w:r>
        <w:t>Meta Description</w:t>
      </w:r>
    </w:p>
    <w:p w14:paraId="640FF1B5" w14:textId="77777777" w:rsidR="00002C71" w:rsidRDefault="00000000">
      <w:r>
        <w:t>Just another Saint Peters University Sites site</w:t>
      </w:r>
    </w:p>
    <w:p w14:paraId="52B8A7A3" w14:textId="77777777" w:rsidR="00002C71" w:rsidRDefault="00000000">
      <w:pPr>
        <w:pStyle w:val="Heading2"/>
      </w:pPr>
      <w:r>
        <w:t>Page Structure</w:t>
      </w:r>
    </w:p>
    <w:p w14:paraId="1103EDDC" w14:textId="77777777" w:rsidR="00002C71" w:rsidRDefault="00000000">
      <w:pPr>
        <w:pStyle w:val="ListBullet"/>
      </w:pPr>
      <w:r>
        <w:t>H3: Graduate Program Applications Now Open!</w:t>
      </w:r>
    </w:p>
    <w:p w14:paraId="5EC8DC00" w14:textId="77777777" w:rsidR="00002C71" w:rsidRDefault="00000000">
      <w:pPr>
        <w:pStyle w:val="ListBullet"/>
      </w:pPr>
      <w:r>
        <w:t>H2: Office of the President</w:t>
      </w:r>
    </w:p>
    <w:p w14:paraId="5AACC5FD" w14:textId="77777777" w:rsidR="00002C71" w:rsidRDefault="00000000">
      <w:pPr>
        <w:pStyle w:val="ListBullet"/>
      </w:pPr>
      <w:r>
        <w:t>H2: University Leadership</w:t>
      </w:r>
    </w:p>
    <w:p w14:paraId="31345A85" w14:textId="77777777" w:rsidR="00002C71" w:rsidRDefault="00000000">
      <w:pPr>
        <w:pStyle w:val="ListBullet"/>
      </w:pPr>
      <w:r>
        <w:t>H3: Board of Trustees</w:t>
      </w:r>
    </w:p>
    <w:p w14:paraId="40817177" w14:textId="77777777" w:rsidR="00002C71" w:rsidRDefault="00000000">
      <w:pPr>
        <w:pStyle w:val="ListBullet"/>
      </w:pPr>
      <w:r>
        <w:t>H3: The President and His Cabinet</w:t>
      </w:r>
    </w:p>
    <w:p w14:paraId="40EAB135" w14:textId="77777777" w:rsidR="00002C71" w:rsidRDefault="00000000">
      <w:pPr>
        <w:pStyle w:val="ListBullet"/>
      </w:pPr>
      <w:r>
        <w:t>H3: All Administrators</w:t>
      </w:r>
    </w:p>
    <w:p w14:paraId="069D02F8" w14:textId="77777777" w:rsidR="00002C71" w:rsidRDefault="00000000">
      <w:pPr>
        <w:pStyle w:val="ListBullet"/>
      </w:pPr>
      <w:r>
        <w:t>H3: © 2024 Saint Peter's University | The Jesuit University of New Jersey</w:t>
      </w:r>
    </w:p>
    <w:p w14:paraId="508786DC" w14:textId="77777777" w:rsidR="00002C71" w:rsidRDefault="00000000">
      <w:pPr>
        <w:pStyle w:val="Heading2"/>
      </w:pPr>
      <w:r>
        <w:t>Main Content</w:t>
      </w:r>
    </w:p>
    <w:p w14:paraId="7A4D8A8C" w14:textId="77777777" w:rsidR="00002C71" w:rsidRDefault="00000000">
      <w:r>
        <w:t>Office of the President Home Office of the President University Leadership Menu Office of the President President’s Biography University Leadership Presidential Communications University Leadership From the president to administrators to faculty and staff, we are all privileged to be stewards of the Jesuit mission of Saint Peter’s University. Please feel welcome to call on us at any time. Board of Trustees See the membership of the Board of Trustees The President and His Cabinet Hubert Benitez, D.D.S., Ph.D. President Katie Arcuri, M.S.S. Director of Athletics Virginia Bender, Ph.D. ’78* Special Assistant to the President for Institutional Planning/Chief of Staff Angeline Boyer, M.B.A. Executive Director of Communications Paul L. Ciraulo, M.A. Vice President for Finance and Chief Business Officer Jeffrey Gant, M.A. Vice President for Enrollment Management Leah Leto, M.Ed. ’05* Vice President for Advancement and External Affairs Rev. James J. Miracky, S.J. Vice President for Mission Integration and Ministry Travis Whistler, M.Ed. Interim Vice President for Student Life and Development Wei Dong Zhu, Ph.D. Interim Vice President for Academic Affairs All Administrators For a full listing of the University’s administrators, faculty and staff please refer to the directory . *Recipient of the Bene Merenti award for more than 20 years of service to Saint Peter’s University</w:t>
      </w:r>
    </w:p>
    <w:p w14:paraId="0BC91AE4" w14:textId="77777777" w:rsidR="00002C71" w:rsidRDefault="00000000">
      <w:r>
        <w:br w:type="page"/>
      </w:r>
    </w:p>
    <w:p w14:paraId="3D196463" w14:textId="77777777" w:rsidR="00002C71" w:rsidRDefault="00000000">
      <w:pPr>
        <w:pStyle w:val="Heading1"/>
      </w:pPr>
      <w:r>
        <w:lastRenderedPageBreak/>
        <w:t>Page 62: Saint Peter's University - Saint Peter's Faculty</w:t>
      </w:r>
    </w:p>
    <w:p w14:paraId="122CEF5A" w14:textId="77777777" w:rsidR="00002C71" w:rsidRDefault="00000000">
      <w:r>
        <w:t xml:space="preserve">URL: </w:t>
      </w:r>
      <w:r>
        <w:rPr>
          <w:i/>
        </w:rPr>
        <w:t>https://www.saintpeters.edu/academics/faculty/</w:t>
      </w:r>
    </w:p>
    <w:p w14:paraId="60E70AD0" w14:textId="77777777" w:rsidR="00002C71" w:rsidRDefault="00000000">
      <w:pPr>
        <w:pStyle w:val="Heading2"/>
      </w:pPr>
      <w:r>
        <w:t>Meta Description</w:t>
      </w:r>
    </w:p>
    <w:p w14:paraId="1A96B378" w14:textId="77777777" w:rsidR="00002C71" w:rsidRDefault="00000000">
      <w:r>
        <w:t>A searchable listing and index of faculty members at Saint Peter's University.</w:t>
      </w:r>
    </w:p>
    <w:p w14:paraId="226FB745" w14:textId="77777777" w:rsidR="00002C71" w:rsidRDefault="00000000">
      <w:pPr>
        <w:pStyle w:val="Heading2"/>
      </w:pPr>
      <w:r>
        <w:t>Page Structure</w:t>
      </w:r>
    </w:p>
    <w:p w14:paraId="32D6A025" w14:textId="77777777" w:rsidR="00002C71" w:rsidRDefault="00000000">
      <w:pPr>
        <w:pStyle w:val="ListBullet"/>
      </w:pPr>
      <w:r>
        <w:t>H3: Graduate Program Applications Now Open!</w:t>
      </w:r>
    </w:p>
    <w:p w14:paraId="6ECA6941" w14:textId="77777777" w:rsidR="00002C71" w:rsidRDefault="00000000">
      <w:pPr>
        <w:pStyle w:val="ListBullet"/>
      </w:pPr>
      <w:r>
        <w:t>H2: Our Faculty</w:t>
      </w:r>
    </w:p>
    <w:p w14:paraId="6634DD32" w14:textId="77777777" w:rsidR="00002C71" w:rsidRDefault="00000000">
      <w:pPr>
        <w:pStyle w:val="ListBullet"/>
      </w:pPr>
      <w:r>
        <w:t>H2: The Intersection of Passion and Expertise</w:t>
      </w:r>
    </w:p>
    <w:p w14:paraId="1516A74D" w14:textId="77777777" w:rsidR="00002C71" w:rsidRDefault="00000000">
      <w:pPr>
        <w:pStyle w:val="ListBullet"/>
      </w:pPr>
      <w:r>
        <w:t>H3: James   Adler,</w:t>
      </w:r>
    </w:p>
    <w:p w14:paraId="211CEA2D" w14:textId="77777777" w:rsidR="00002C71" w:rsidRDefault="00000000">
      <w:pPr>
        <w:pStyle w:val="ListBullet"/>
      </w:pPr>
      <w:r>
        <w:t xml:space="preserve">H3: Beth   Adubato, </w:t>
      </w:r>
      <w:r>
        <w:br/>
        <w:t xml:space="preserve">                                    Ph.D.</w:t>
      </w:r>
    </w:p>
    <w:p w14:paraId="6D507279" w14:textId="77777777" w:rsidR="00002C71" w:rsidRDefault="00000000">
      <w:pPr>
        <w:pStyle w:val="ListBullet"/>
      </w:pPr>
      <w:r>
        <w:t xml:space="preserve">H3: Karl C   Alorbi, </w:t>
      </w:r>
      <w:r>
        <w:br/>
        <w:t xml:space="preserve">                                    Ph.D.</w:t>
      </w:r>
    </w:p>
    <w:p w14:paraId="424479A7" w14:textId="77777777" w:rsidR="00002C71" w:rsidRDefault="00000000">
      <w:pPr>
        <w:pStyle w:val="ListBullet"/>
      </w:pPr>
      <w:r>
        <w:t xml:space="preserve">H3: Maria  Americo, </w:t>
      </w:r>
      <w:r>
        <w:br/>
        <w:t xml:space="preserve">                                    Ph.D.</w:t>
      </w:r>
    </w:p>
    <w:p w14:paraId="57FBD282" w14:textId="77777777" w:rsidR="00002C71" w:rsidRDefault="00000000">
      <w:pPr>
        <w:pStyle w:val="ListBullet"/>
      </w:pPr>
      <w:r>
        <w:t xml:space="preserve">H3: Jennifer  Ayala, </w:t>
      </w:r>
      <w:r>
        <w:br/>
        <w:t xml:space="preserve">                                    Ph.D.</w:t>
      </w:r>
    </w:p>
    <w:p w14:paraId="72C7B312" w14:textId="77777777" w:rsidR="00002C71" w:rsidRDefault="00000000">
      <w:pPr>
        <w:pStyle w:val="ListBullet"/>
      </w:pPr>
      <w:r>
        <w:t xml:space="preserve">H3: Yosra   Badiei, </w:t>
      </w:r>
      <w:r>
        <w:br/>
        <w:t xml:space="preserve">                                    Ph.D.</w:t>
      </w:r>
    </w:p>
    <w:p w14:paraId="722D9E51" w14:textId="77777777" w:rsidR="00002C71" w:rsidRDefault="00000000">
      <w:pPr>
        <w:pStyle w:val="ListBullet"/>
      </w:pPr>
      <w:r>
        <w:t xml:space="preserve">H3: Edward J Baggs, </w:t>
      </w:r>
      <w:r>
        <w:br/>
        <w:t xml:space="preserve">                                    B.Sc, M.B.A.</w:t>
      </w:r>
    </w:p>
    <w:p w14:paraId="5B1F6F1A" w14:textId="77777777" w:rsidR="00002C71" w:rsidRDefault="00000000">
      <w:pPr>
        <w:pStyle w:val="ListBullet"/>
      </w:pPr>
      <w:r>
        <w:t xml:space="preserve">H3: Gulhan  Bizel, </w:t>
      </w:r>
      <w:r>
        <w:br/>
        <w:t xml:space="preserve">                                    M.B.A., Ph.D.</w:t>
      </w:r>
    </w:p>
    <w:p w14:paraId="5FF62504" w14:textId="77777777" w:rsidR="00002C71" w:rsidRDefault="00000000">
      <w:pPr>
        <w:pStyle w:val="ListBullet"/>
      </w:pPr>
      <w:r>
        <w:t xml:space="preserve">H3: Maureen   Blue, </w:t>
      </w:r>
      <w:r>
        <w:br/>
        <w:t xml:space="preserve">                                    Ed.D.</w:t>
      </w:r>
    </w:p>
    <w:p w14:paraId="00F6EBDD" w14:textId="77777777" w:rsidR="00002C71" w:rsidRDefault="00000000">
      <w:pPr>
        <w:pStyle w:val="ListBullet"/>
      </w:pPr>
      <w:r>
        <w:t xml:space="preserve">H3: Jon   Boshart, </w:t>
      </w:r>
      <w:r>
        <w:br/>
        <w:t xml:space="preserve">                                    Ph.D.</w:t>
      </w:r>
    </w:p>
    <w:p w14:paraId="1BC335DC" w14:textId="77777777" w:rsidR="00002C71" w:rsidRDefault="00000000">
      <w:pPr>
        <w:pStyle w:val="ListBullet"/>
      </w:pPr>
      <w:r>
        <w:t xml:space="preserve">H3: Anna J  Brown, </w:t>
      </w:r>
      <w:r>
        <w:br/>
        <w:t xml:space="preserve">                                    Ph.D.</w:t>
      </w:r>
    </w:p>
    <w:p w14:paraId="2AF5F1B8" w14:textId="77777777" w:rsidR="00002C71" w:rsidRDefault="00000000">
      <w:pPr>
        <w:pStyle w:val="ListBullet"/>
      </w:pPr>
      <w:r>
        <w:t xml:space="preserve">H3: Stephanie  Bryan, </w:t>
      </w:r>
      <w:r>
        <w:br/>
        <w:t xml:space="preserve">                                    Ph.D.</w:t>
      </w:r>
    </w:p>
    <w:p w14:paraId="3846F90C" w14:textId="77777777" w:rsidR="00002C71" w:rsidRDefault="00000000">
      <w:pPr>
        <w:pStyle w:val="ListBullet"/>
      </w:pPr>
      <w:r>
        <w:t xml:space="preserve">H3: Andrea   Bubka, </w:t>
      </w:r>
      <w:r>
        <w:br/>
        <w:t xml:space="preserve">                                    Ph.D.</w:t>
      </w:r>
    </w:p>
    <w:p w14:paraId="15CD1159" w14:textId="77777777" w:rsidR="00002C71" w:rsidRDefault="00000000">
      <w:pPr>
        <w:pStyle w:val="ListBullet"/>
      </w:pPr>
      <w:r>
        <w:t xml:space="preserve">H3: Lori Ann   Buza, </w:t>
      </w:r>
      <w:r>
        <w:br/>
        <w:t xml:space="preserve">                                    J.D.</w:t>
      </w:r>
    </w:p>
    <w:p w14:paraId="771F462A" w14:textId="77777777" w:rsidR="00002C71" w:rsidRDefault="00000000">
      <w:pPr>
        <w:pStyle w:val="ListBullet"/>
      </w:pPr>
      <w:r>
        <w:t xml:space="preserve">H3: Jill   Callahan, </w:t>
      </w:r>
      <w:r>
        <w:br/>
        <w:t xml:space="preserve">                                    Ph.D.</w:t>
      </w:r>
    </w:p>
    <w:p w14:paraId="05D3BA5D" w14:textId="77777777" w:rsidR="00002C71" w:rsidRDefault="00000000">
      <w:pPr>
        <w:pStyle w:val="ListBullet"/>
      </w:pPr>
      <w:r>
        <w:t xml:space="preserve">H3: Kevin   Callahan J.S.C., </w:t>
      </w:r>
      <w:r>
        <w:br/>
        <w:t xml:space="preserve">                                    J.D. ’69</w:t>
      </w:r>
    </w:p>
    <w:p w14:paraId="26A13410" w14:textId="77777777" w:rsidR="00002C71" w:rsidRDefault="00000000">
      <w:pPr>
        <w:pStyle w:val="ListBullet"/>
      </w:pPr>
      <w:r>
        <w:lastRenderedPageBreak/>
        <w:t xml:space="preserve">H3: Suzanne  Carr, </w:t>
      </w:r>
      <w:r>
        <w:br/>
        <w:t xml:space="preserve">                                    Ph.D., R.N.</w:t>
      </w:r>
    </w:p>
    <w:p w14:paraId="11571F16" w14:textId="77777777" w:rsidR="00002C71" w:rsidRDefault="00000000">
      <w:pPr>
        <w:pStyle w:val="ListBullet"/>
      </w:pPr>
      <w:r>
        <w:t xml:space="preserve">H3: Jung-ah  Choi, </w:t>
      </w:r>
      <w:r>
        <w:br/>
        <w:t xml:space="preserve">                                    Ph.D.</w:t>
      </w:r>
    </w:p>
    <w:p w14:paraId="5650373A" w14:textId="77777777" w:rsidR="00002C71" w:rsidRDefault="00000000">
      <w:pPr>
        <w:pStyle w:val="ListBullet"/>
      </w:pPr>
      <w:r>
        <w:t xml:space="preserve">H3: Stephen  Cicirelli, </w:t>
      </w:r>
      <w:r>
        <w:br/>
        <w:t xml:space="preserve">                                    M.F.A.</w:t>
      </w:r>
    </w:p>
    <w:p w14:paraId="5E639AAA" w14:textId="77777777" w:rsidR="00002C71" w:rsidRDefault="00000000">
      <w:pPr>
        <w:pStyle w:val="ListBullet"/>
      </w:pPr>
      <w:r>
        <w:t xml:space="preserve">H3: Anna   Cicirelli, </w:t>
      </w:r>
      <w:r>
        <w:br/>
        <w:t xml:space="preserve">                                    Ed.D. ’79</w:t>
      </w:r>
    </w:p>
    <w:p w14:paraId="2E31497F" w14:textId="77777777" w:rsidR="00002C71" w:rsidRDefault="00000000">
      <w:pPr>
        <w:pStyle w:val="ListBullet"/>
      </w:pPr>
      <w:r>
        <w:t xml:space="preserve">H3: James J. Clayton, </w:t>
      </w:r>
      <w:r>
        <w:br/>
        <w:t xml:space="preserve">                                    Ed.D.</w:t>
      </w:r>
    </w:p>
    <w:p w14:paraId="33DD4988" w14:textId="77777777" w:rsidR="00002C71" w:rsidRDefault="00000000">
      <w:pPr>
        <w:pStyle w:val="ListBullet"/>
      </w:pPr>
      <w:r>
        <w:t xml:space="preserve">H3: Rebecca  Conley, </w:t>
      </w:r>
      <w:r>
        <w:br/>
        <w:t xml:space="preserve">                                    Ph.D.</w:t>
      </w:r>
    </w:p>
    <w:p w14:paraId="4B5AA951" w14:textId="77777777" w:rsidR="00002C71" w:rsidRDefault="00000000">
      <w:pPr>
        <w:pStyle w:val="ListBullet"/>
      </w:pPr>
      <w:r>
        <w:t xml:space="preserve">H3: Peter  Paul Cvek, </w:t>
      </w:r>
      <w:r>
        <w:br/>
        <w:t xml:space="preserve">                                    Ph.D.</w:t>
      </w:r>
    </w:p>
    <w:p w14:paraId="701E6A21" w14:textId="77777777" w:rsidR="00002C71" w:rsidRDefault="00000000">
      <w:pPr>
        <w:pStyle w:val="ListBullet"/>
      </w:pPr>
      <w:r>
        <w:t xml:space="preserve">H3: Joanne Chani Daniels, </w:t>
      </w:r>
      <w:r>
        <w:br/>
        <w:t xml:space="preserve">                                    B.S., M.S., M.Phil., Ph.D.</w:t>
      </w:r>
    </w:p>
    <w:p w14:paraId="59DA6ECB" w14:textId="77777777" w:rsidR="00002C71" w:rsidRDefault="00000000">
      <w:pPr>
        <w:pStyle w:val="ListBullet"/>
      </w:pPr>
      <w:r>
        <w:t xml:space="preserve">H3: Michael   DeGruccio, </w:t>
      </w:r>
      <w:r>
        <w:br/>
        <w:t xml:space="preserve">                                    Ph.D.</w:t>
      </w:r>
    </w:p>
    <w:p w14:paraId="2BD956DC" w14:textId="77777777" w:rsidR="00002C71" w:rsidRDefault="00000000">
      <w:pPr>
        <w:pStyle w:val="ListBullet"/>
      </w:pPr>
      <w:r>
        <w:t xml:space="preserve">H3: Ernabel   Demillo, </w:t>
      </w:r>
      <w:r>
        <w:br/>
        <w:t xml:space="preserve">                                    M.S.</w:t>
      </w:r>
    </w:p>
    <w:p w14:paraId="4BE60C17" w14:textId="77777777" w:rsidR="00002C71" w:rsidRDefault="00000000">
      <w:pPr>
        <w:pStyle w:val="ListBullet"/>
      </w:pPr>
      <w:r>
        <w:t xml:space="preserve">H3: Mark  DeStephano, </w:t>
      </w:r>
      <w:r>
        <w:br/>
        <w:t xml:space="preserve">                                    Ph.D.</w:t>
      </w:r>
    </w:p>
    <w:p w14:paraId="536AA3D9" w14:textId="77777777" w:rsidR="00002C71" w:rsidRDefault="00000000">
      <w:pPr>
        <w:pStyle w:val="ListBullet"/>
      </w:pPr>
      <w:r>
        <w:t xml:space="preserve">H3: Edwin  Dickens, </w:t>
      </w:r>
      <w:r>
        <w:br/>
        <w:t xml:space="preserve">                                    Ph.D.</w:t>
      </w:r>
    </w:p>
    <w:p w14:paraId="3D1C9F56" w14:textId="77777777" w:rsidR="00002C71" w:rsidRDefault="00000000">
      <w:pPr>
        <w:pStyle w:val="ListBullet"/>
      </w:pPr>
      <w:r>
        <w:t xml:space="preserve">H3: Barna  Donovan, </w:t>
      </w:r>
      <w:r>
        <w:br/>
        <w:t xml:space="preserve">                                    Ph.D.</w:t>
      </w:r>
    </w:p>
    <w:p w14:paraId="0E19887A" w14:textId="77777777" w:rsidR="00002C71" w:rsidRDefault="00000000">
      <w:pPr>
        <w:pStyle w:val="ListBullet"/>
      </w:pPr>
      <w:r>
        <w:t xml:space="preserve">H3: Chris  Durante, </w:t>
      </w:r>
      <w:r>
        <w:br/>
        <w:t xml:space="preserve">                                    Ph.D.</w:t>
      </w:r>
    </w:p>
    <w:p w14:paraId="049568D2" w14:textId="77777777" w:rsidR="00002C71" w:rsidRDefault="00000000">
      <w:pPr>
        <w:pStyle w:val="ListBullet"/>
      </w:pPr>
      <w:r>
        <w:t xml:space="preserve">H3: Jessica   Epstein, </w:t>
      </w:r>
      <w:r>
        <w:br/>
        <w:t xml:space="preserve">                                    Ph.D.</w:t>
      </w:r>
    </w:p>
    <w:p w14:paraId="72E2F21D" w14:textId="77777777" w:rsidR="00002C71" w:rsidRDefault="00000000">
      <w:pPr>
        <w:pStyle w:val="ListBullet"/>
      </w:pPr>
      <w:r>
        <w:t xml:space="preserve">H3: Joshua   Feinberg, </w:t>
      </w:r>
      <w:r>
        <w:br/>
        <w:t xml:space="preserve">                                    Ph.D.</w:t>
      </w:r>
    </w:p>
    <w:p w14:paraId="076F3AB9" w14:textId="77777777" w:rsidR="00002C71" w:rsidRDefault="00000000">
      <w:pPr>
        <w:pStyle w:val="ListBullet"/>
      </w:pPr>
      <w:r>
        <w:t>H3: Michael</w:t>
      </w:r>
      <w:r>
        <w:tab/>
        <w:t xml:space="preserve">  Finetti, </w:t>
      </w:r>
      <w:r>
        <w:br/>
        <w:t xml:space="preserve">                                    Ed.D.</w:t>
      </w:r>
    </w:p>
    <w:p w14:paraId="512C8C2B" w14:textId="77777777" w:rsidR="00002C71" w:rsidRDefault="00000000">
      <w:pPr>
        <w:pStyle w:val="ListBullet"/>
      </w:pPr>
      <w:r>
        <w:t xml:space="preserve">H3: Mary Anne  Gallagher-Landi, </w:t>
      </w:r>
      <w:r>
        <w:br/>
        <w:t xml:space="preserve">                                    M.A.</w:t>
      </w:r>
    </w:p>
    <w:p w14:paraId="350A39F8" w14:textId="77777777" w:rsidR="00002C71" w:rsidRDefault="00000000">
      <w:pPr>
        <w:pStyle w:val="ListBullet"/>
      </w:pPr>
      <w:r>
        <w:t xml:space="preserve">H3: Chanaz   Gargouri, </w:t>
      </w:r>
      <w:r>
        <w:br/>
        <w:t xml:space="preserve">                                    Ph.D.</w:t>
      </w:r>
    </w:p>
    <w:p w14:paraId="645EAB98" w14:textId="77777777" w:rsidR="00002C71" w:rsidRDefault="00000000">
      <w:pPr>
        <w:pStyle w:val="ListBullet"/>
      </w:pPr>
      <w:r>
        <w:t xml:space="preserve">H3: Jay  Garrels, </w:t>
      </w:r>
      <w:r>
        <w:br/>
        <w:t xml:space="preserve">                                    Ph.D.</w:t>
      </w:r>
    </w:p>
    <w:p w14:paraId="1EE9D185" w14:textId="77777777" w:rsidR="00002C71" w:rsidRDefault="00000000">
      <w:pPr>
        <w:pStyle w:val="ListBullet"/>
      </w:pPr>
      <w:r>
        <w:t xml:space="preserve">H3: Brandy   Garrett-Kluthe, </w:t>
      </w:r>
      <w:r>
        <w:br/>
        <w:t xml:space="preserve">                                    Ph.D.</w:t>
      </w:r>
    </w:p>
    <w:p w14:paraId="0B1792FE" w14:textId="77777777" w:rsidR="00002C71" w:rsidRDefault="00000000">
      <w:pPr>
        <w:pStyle w:val="ListBullet"/>
      </w:pPr>
      <w:r>
        <w:lastRenderedPageBreak/>
        <w:t xml:space="preserve">H3: Lisa  Garsman, </w:t>
      </w:r>
      <w:r>
        <w:br/>
        <w:t xml:space="preserve">                                    Ph.D.</w:t>
      </w:r>
    </w:p>
    <w:p w14:paraId="226ECC2E" w14:textId="77777777" w:rsidR="00002C71" w:rsidRDefault="00000000">
      <w:pPr>
        <w:pStyle w:val="ListBullet"/>
      </w:pPr>
      <w:r>
        <w:t xml:space="preserve">H3: David  Gerlach, </w:t>
      </w:r>
      <w:r>
        <w:br/>
        <w:t xml:space="preserve">                                    Ph.D.</w:t>
      </w:r>
    </w:p>
    <w:p w14:paraId="0F9BB324" w14:textId="77777777" w:rsidR="00002C71" w:rsidRDefault="00000000">
      <w:pPr>
        <w:pStyle w:val="ListBullet"/>
      </w:pPr>
      <w:r>
        <w:t xml:space="preserve">H3: Trish   Gianakis, </w:t>
      </w:r>
      <w:r>
        <w:br/>
        <w:t xml:space="preserve">                                    M.F.A., B.F.A.</w:t>
      </w:r>
    </w:p>
    <w:p w14:paraId="633428EB" w14:textId="77777777" w:rsidR="00002C71" w:rsidRDefault="00000000">
      <w:pPr>
        <w:pStyle w:val="ListBullet"/>
      </w:pPr>
      <w:r>
        <w:t xml:space="preserve">H3: Dean   Goettsch, </w:t>
      </w:r>
      <w:r>
        <w:br/>
        <w:t xml:space="preserve">                                    M.A.</w:t>
      </w:r>
    </w:p>
    <w:p w14:paraId="6312AC17" w14:textId="77777777" w:rsidR="00002C71" w:rsidRDefault="00000000">
      <w:pPr>
        <w:pStyle w:val="ListBullet"/>
      </w:pPr>
      <w:r>
        <w:t xml:space="preserve">H3: Glenda  Guerrero, </w:t>
      </w:r>
      <w:r>
        <w:br/>
        <w:t xml:space="preserve">                                    Ed.D.</w:t>
      </w:r>
    </w:p>
    <w:p w14:paraId="5E60DDB3" w14:textId="77777777" w:rsidR="00002C71" w:rsidRDefault="00000000">
      <w:pPr>
        <w:pStyle w:val="ListBullet"/>
      </w:pPr>
      <w:r>
        <w:t>H3: Diatou  Gueye,</w:t>
      </w:r>
    </w:p>
    <w:p w14:paraId="4525F2B8" w14:textId="77777777" w:rsidR="00002C71" w:rsidRDefault="00000000">
      <w:pPr>
        <w:pStyle w:val="ListBullet"/>
      </w:pPr>
      <w:r>
        <w:t xml:space="preserve">H3: Hugo  Guterres, </w:t>
      </w:r>
      <w:r>
        <w:br/>
        <w:t xml:space="preserve">                                    Ph.D.</w:t>
      </w:r>
    </w:p>
    <w:p w14:paraId="5BDD5CC0" w14:textId="77777777" w:rsidR="00002C71" w:rsidRDefault="00000000">
      <w:pPr>
        <w:pStyle w:val="ListBullet"/>
      </w:pPr>
      <w:r>
        <w:t xml:space="preserve">H3: Widyane  Hamdach, </w:t>
      </w:r>
      <w:r>
        <w:br/>
        <w:t xml:space="preserve">                                    Ph.D.</w:t>
      </w:r>
    </w:p>
    <w:p w14:paraId="563C1EC5" w14:textId="77777777" w:rsidR="00002C71" w:rsidRDefault="00000000">
      <w:pPr>
        <w:pStyle w:val="ListBullet"/>
      </w:pPr>
      <w:r>
        <w:t xml:space="preserve">H3: Maryellen  Hamilton, </w:t>
      </w:r>
      <w:r>
        <w:br/>
        <w:t xml:space="preserve">                                    Ph.D.</w:t>
      </w:r>
    </w:p>
    <w:p w14:paraId="5B75506B" w14:textId="77777777" w:rsidR="00002C71" w:rsidRDefault="00000000">
      <w:pPr>
        <w:pStyle w:val="ListBullet"/>
      </w:pPr>
      <w:r>
        <w:t xml:space="preserve">H3: John E.  Hammett III, </w:t>
      </w:r>
      <w:r>
        <w:br/>
        <w:t xml:space="preserve">                                    Ed.D.</w:t>
      </w:r>
    </w:p>
    <w:p w14:paraId="3E9B0571" w14:textId="77777777" w:rsidR="00002C71" w:rsidRDefault="00000000">
      <w:pPr>
        <w:pStyle w:val="ListBullet"/>
      </w:pPr>
      <w:r>
        <w:t xml:space="preserve">H3: Brittany  Hanson, </w:t>
      </w:r>
      <w:r>
        <w:br/>
        <w:t xml:space="preserve">                                    Ph.D.</w:t>
      </w:r>
    </w:p>
    <w:p w14:paraId="5C2CA175" w14:textId="77777777" w:rsidR="00002C71" w:rsidRDefault="00000000">
      <w:pPr>
        <w:pStyle w:val="ListBullet"/>
      </w:pPr>
      <w:r>
        <w:t xml:space="preserve">H3: Valera  Hascup, </w:t>
      </w:r>
      <w:r>
        <w:br/>
        <w:t xml:space="preserve">                                    Ph.D.</w:t>
      </w:r>
    </w:p>
    <w:p w14:paraId="373AE470" w14:textId="77777777" w:rsidR="00002C71" w:rsidRDefault="00000000">
      <w:pPr>
        <w:pStyle w:val="ListBullet"/>
      </w:pPr>
      <w:r>
        <w:t xml:space="preserve">H3: Devin  Heyward, </w:t>
      </w:r>
      <w:r>
        <w:br/>
        <w:t xml:space="preserve">                                    Ph.D.</w:t>
      </w:r>
    </w:p>
    <w:p w14:paraId="695A7BD8" w14:textId="77777777" w:rsidR="00002C71" w:rsidRDefault="00000000">
      <w:pPr>
        <w:pStyle w:val="ListBullet"/>
      </w:pPr>
      <w:r>
        <w:t xml:space="preserve">H3: Brian  Hopkins, </w:t>
      </w:r>
      <w:r>
        <w:br/>
        <w:t xml:space="preserve">                                    Ph.D.</w:t>
      </w:r>
    </w:p>
    <w:p w14:paraId="4F4E0188" w14:textId="77777777" w:rsidR="00002C71" w:rsidRDefault="00000000">
      <w:pPr>
        <w:pStyle w:val="ListBullet"/>
      </w:pPr>
      <w:r>
        <w:t xml:space="preserve">H3: Natalie  Hudson-Smith, </w:t>
      </w:r>
      <w:r>
        <w:br/>
        <w:t xml:space="preserve">                                    Ph.D.</w:t>
      </w:r>
    </w:p>
    <w:p w14:paraId="7E9DA61A" w14:textId="77777777" w:rsidR="00002C71" w:rsidRDefault="00000000">
      <w:pPr>
        <w:pStyle w:val="ListBullet"/>
      </w:pPr>
      <w:r>
        <w:t xml:space="preserve">H3: Samar  Issa, </w:t>
      </w:r>
      <w:r>
        <w:br/>
        <w:t xml:space="preserve">                                    Ph.D.</w:t>
      </w:r>
    </w:p>
    <w:p w14:paraId="00FA42A3" w14:textId="77777777" w:rsidR="00002C71" w:rsidRDefault="00000000">
      <w:pPr>
        <w:pStyle w:val="ListBullet"/>
      </w:pPr>
      <w:r>
        <w:t xml:space="preserve">H3: Sharath Kumar Jagannathan, </w:t>
      </w:r>
      <w:r>
        <w:br/>
        <w:t xml:space="preserve">                                    B.E., M.S.S.E., Ph.D.</w:t>
      </w:r>
    </w:p>
    <w:p w14:paraId="1BDB1F30" w14:textId="77777777" w:rsidR="00002C71" w:rsidRDefault="00000000">
      <w:pPr>
        <w:pStyle w:val="ListBullet"/>
      </w:pPr>
      <w:r>
        <w:t xml:space="preserve">H3: John  Johnson, Jr., </w:t>
      </w:r>
      <w:r>
        <w:br/>
        <w:t xml:space="preserve">                                    Ph.D.</w:t>
      </w:r>
    </w:p>
    <w:p w14:paraId="40484237" w14:textId="77777777" w:rsidR="00002C71" w:rsidRDefault="00000000">
      <w:pPr>
        <w:pStyle w:val="ListBullet"/>
      </w:pPr>
      <w:r>
        <w:t xml:space="preserve">H3: Sophia  Jones, </w:t>
      </w:r>
      <w:r>
        <w:br/>
        <w:t xml:space="preserve">                                    Ph.D., M.B.A.</w:t>
      </w:r>
    </w:p>
    <w:p w14:paraId="2F210BCA" w14:textId="77777777" w:rsidR="00002C71" w:rsidRDefault="00000000">
      <w:pPr>
        <w:pStyle w:val="ListBullet"/>
      </w:pPr>
      <w:r>
        <w:t xml:space="preserve">H3: Suman  Kalia, </w:t>
      </w:r>
      <w:r>
        <w:br/>
        <w:t xml:space="preserve">                                    M.B.A., M.S.</w:t>
      </w:r>
    </w:p>
    <w:p w14:paraId="21CE1169" w14:textId="77777777" w:rsidR="00002C71" w:rsidRDefault="00000000">
      <w:pPr>
        <w:pStyle w:val="ListBullet"/>
      </w:pPr>
      <w:r>
        <w:t xml:space="preserve">H3: Reshma  Kar, </w:t>
      </w:r>
      <w:r>
        <w:br/>
        <w:t xml:space="preserve">                                    Ph.D.</w:t>
      </w:r>
    </w:p>
    <w:p w14:paraId="797EB87E" w14:textId="77777777" w:rsidR="00002C71" w:rsidRDefault="00000000">
      <w:pPr>
        <w:pStyle w:val="ListBullet"/>
      </w:pPr>
      <w:r>
        <w:lastRenderedPageBreak/>
        <w:t xml:space="preserve">H3: Nickolas  Kintos, </w:t>
      </w:r>
      <w:r>
        <w:br/>
        <w:t xml:space="preserve">                                    Ph.D.</w:t>
      </w:r>
    </w:p>
    <w:p w14:paraId="0D78A154" w14:textId="77777777" w:rsidR="00002C71" w:rsidRDefault="00000000">
      <w:pPr>
        <w:pStyle w:val="ListBullet"/>
      </w:pPr>
      <w:r>
        <w:t xml:space="preserve">H3: Georgia   Kral, </w:t>
      </w:r>
      <w:r>
        <w:br/>
        <w:t xml:space="preserve">                                    M.S.</w:t>
      </w:r>
    </w:p>
    <w:p w14:paraId="67D1C830" w14:textId="77777777" w:rsidR="00002C71" w:rsidRDefault="00000000">
      <w:pPr>
        <w:pStyle w:val="ListBullet"/>
      </w:pPr>
      <w:r>
        <w:t xml:space="preserve">H3: Daniel  Kuchinka , </w:t>
      </w:r>
      <w:r>
        <w:br/>
        <w:t xml:space="preserve">                                    Ph.D.</w:t>
      </w:r>
    </w:p>
    <w:p w14:paraId="75F9CDE0" w14:textId="77777777" w:rsidR="00002C71" w:rsidRDefault="00000000">
      <w:pPr>
        <w:pStyle w:val="ListBullet"/>
      </w:pPr>
      <w:r>
        <w:t xml:space="preserve">H3: Alberto   LaCava, </w:t>
      </w:r>
      <w:r>
        <w:br/>
        <w:t xml:space="preserve">                                    Ph.D.</w:t>
      </w:r>
    </w:p>
    <w:p w14:paraId="0B5BEE8F" w14:textId="77777777" w:rsidR="00002C71" w:rsidRDefault="00000000">
      <w:pPr>
        <w:pStyle w:val="ListBullet"/>
      </w:pPr>
      <w:r>
        <w:t>H3: Karthee  Lakshmanan,</w:t>
      </w:r>
    </w:p>
    <w:p w14:paraId="60DB91E1" w14:textId="77777777" w:rsidR="00002C71" w:rsidRDefault="00000000">
      <w:pPr>
        <w:pStyle w:val="ListBullet"/>
      </w:pPr>
      <w:r>
        <w:t xml:space="preserve">H3: Jorge   Larrea, </w:t>
      </w:r>
      <w:r>
        <w:br/>
        <w:t xml:space="preserve">                                    M.A.</w:t>
      </w:r>
    </w:p>
    <w:p w14:paraId="62784BD6" w14:textId="77777777" w:rsidR="00002C71" w:rsidRDefault="00000000">
      <w:pPr>
        <w:pStyle w:val="ListBullet"/>
      </w:pPr>
      <w:r>
        <w:t xml:space="preserve">H3: Kari  Larsen, </w:t>
      </w:r>
      <w:r>
        <w:br/>
        <w:t xml:space="preserve">                                    J.D., LI.M.</w:t>
      </w:r>
    </w:p>
    <w:p w14:paraId="3C024E8C" w14:textId="77777777" w:rsidR="00002C71" w:rsidRDefault="00000000">
      <w:pPr>
        <w:pStyle w:val="ListBullet"/>
      </w:pPr>
      <w:r>
        <w:t xml:space="preserve">H3: Dong Ryeol Lee, </w:t>
      </w:r>
      <w:r>
        <w:br/>
        <w:t xml:space="preserve">                                    Ph.D.</w:t>
      </w:r>
    </w:p>
    <w:p w14:paraId="3F8C29BA" w14:textId="77777777" w:rsidR="00002C71" w:rsidRDefault="00000000">
      <w:pPr>
        <w:pStyle w:val="ListBullet"/>
      </w:pPr>
      <w:r>
        <w:t xml:space="preserve">H3: Leonor  Lega, </w:t>
      </w:r>
      <w:r>
        <w:br/>
        <w:t xml:space="preserve">                                    Ph.D.</w:t>
      </w:r>
    </w:p>
    <w:p w14:paraId="7F298860" w14:textId="77777777" w:rsidR="00002C71" w:rsidRDefault="00000000">
      <w:pPr>
        <w:pStyle w:val="ListBullet"/>
      </w:pPr>
      <w:r>
        <w:t xml:space="preserve">H3: Ziyu  Liu, </w:t>
      </w:r>
      <w:r>
        <w:br/>
        <w:t xml:space="preserve">                                    Ph.D.</w:t>
      </w:r>
    </w:p>
    <w:p w14:paraId="7761D9D6" w14:textId="77777777" w:rsidR="00002C71" w:rsidRDefault="00000000">
      <w:pPr>
        <w:pStyle w:val="ListBullet"/>
      </w:pPr>
      <w:r>
        <w:t xml:space="preserve">H3: William  Luhr, </w:t>
      </w:r>
      <w:r>
        <w:br/>
        <w:t xml:space="preserve">                                    Ph.D.</w:t>
      </w:r>
    </w:p>
    <w:p w14:paraId="7FEED675" w14:textId="77777777" w:rsidR="00002C71" w:rsidRDefault="00000000">
      <w:pPr>
        <w:pStyle w:val="ListBullet"/>
      </w:pPr>
      <w:r>
        <w:t xml:space="preserve">H3: Nicole   Luongo, </w:t>
      </w:r>
      <w:r>
        <w:br/>
        <w:t xml:space="preserve">                                    Ed.D.</w:t>
      </w:r>
    </w:p>
    <w:p w14:paraId="08A6401E" w14:textId="77777777" w:rsidR="00002C71" w:rsidRDefault="00000000">
      <w:pPr>
        <w:pStyle w:val="ListBullet"/>
      </w:pPr>
      <w:r>
        <w:t xml:space="preserve">H3: Beatrice   Mady, </w:t>
      </w:r>
      <w:r>
        <w:br/>
        <w:t xml:space="preserve">                                    M.F.A.</w:t>
      </w:r>
    </w:p>
    <w:p w14:paraId="6CF66AE1" w14:textId="77777777" w:rsidR="00002C71" w:rsidRDefault="00000000">
      <w:pPr>
        <w:pStyle w:val="ListBullet"/>
      </w:pPr>
      <w:r>
        <w:t xml:space="preserve">H3: Reverend Edmund   Majewski, </w:t>
      </w:r>
      <w:r>
        <w:br/>
        <w:t xml:space="preserve">                                    S.J.</w:t>
      </w:r>
    </w:p>
    <w:p w14:paraId="446F2B7B" w14:textId="77777777" w:rsidR="00002C71" w:rsidRDefault="00000000">
      <w:pPr>
        <w:pStyle w:val="ListBullet"/>
      </w:pPr>
      <w:r>
        <w:t xml:space="preserve">H3: Jose  Martinez, </w:t>
      </w:r>
      <w:r>
        <w:br/>
        <w:t xml:space="preserve">                                    B.S., M.S.</w:t>
      </w:r>
    </w:p>
    <w:p w14:paraId="77E3DD54" w14:textId="77777777" w:rsidR="00002C71" w:rsidRDefault="00000000">
      <w:pPr>
        <w:pStyle w:val="ListBullet"/>
      </w:pPr>
      <w:r>
        <w:t xml:space="preserve">H3: Reda  Mastouri, </w:t>
      </w:r>
      <w:r>
        <w:br/>
        <w:t xml:space="preserve">                                    Ph.D.</w:t>
      </w:r>
    </w:p>
    <w:p w14:paraId="7BAEE2F0" w14:textId="77777777" w:rsidR="00002C71" w:rsidRDefault="00000000">
      <w:pPr>
        <w:pStyle w:val="ListBullet"/>
      </w:pPr>
      <w:r>
        <w:t xml:space="preserve">H3: Mary   McDonough, </w:t>
      </w:r>
      <w:r>
        <w:br/>
        <w:t xml:space="preserve">                                    Ph.D.</w:t>
      </w:r>
    </w:p>
    <w:p w14:paraId="7F45021A" w14:textId="77777777" w:rsidR="00002C71" w:rsidRDefault="00000000">
      <w:pPr>
        <w:pStyle w:val="ListBullet"/>
      </w:pPr>
      <w:r>
        <w:t xml:space="preserve">H3: Joseph  McLaughlin, </w:t>
      </w:r>
      <w:r>
        <w:br/>
        <w:t xml:space="preserve">                                    Ed.D. ’77</w:t>
      </w:r>
    </w:p>
    <w:p w14:paraId="156E9576" w14:textId="77777777" w:rsidR="00002C71" w:rsidRDefault="00000000">
      <w:pPr>
        <w:pStyle w:val="ListBullet"/>
      </w:pPr>
      <w:r>
        <w:t xml:space="preserve">H3: Marcia  Mitchell, </w:t>
      </w:r>
      <w:r>
        <w:br/>
        <w:t xml:space="preserve">                                    Ph.D. ’87,  ’90</w:t>
      </w:r>
    </w:p>
    <w:p w14:paraId="4E6886A4" w14:textId="77777777" w:rsidR="00002C71" w:rsidRDefault="00000000">
      <w:pPr>
        <w:pStyle w:val="ListBullet"/>
      </w:pPr>
      <w:r>
        <w:t xml:space="preserve">H3: Kathleen   Monahan , </w:t>
      </w:r>
      <w:r>
        <w:br/>
        <w:t xml:space="preserve">                                    Ph.D. ’82</w:t>
      </w:r>
    </w:p>
    <w:p w14:paraId="1B0212F4" w14:textId="77777777" w:rsidR="00002C71" w:rsidRDefault="00000000">
      <w:pPr>
        <w:pStyle w:val="ListBullet"/>
      </w:pPr>
      <w:r>
        <w:t xml:space="preserve">H3: Christina   Mortellaro, </w:t>
      </w:r>
      <w:r>
        <w:br/>
        <w:t xml:space="preserve">                                    Ph.D.</w:t>
      </w:r>
    </w:p>
    <w:p w14:paraId="399DD828" w14:textId="77777777" w:rsidR="00002C71" w:rsidRDefault="00000000">
      <w:pPr>
        <w:pStyle w:val="ListBullet"/>
      </w:pPr>
      <w:r>
        <w:lastRenderedPageBreak/>
        <w:t xml:space="preserve">H3: Edward  Moskal, </w:t>
      </w:r>
      <w:r>
        <w:br/>
        <w:t xml:space="preserve">                                    M.S. ’79</w:t>
      </w:r>
    </w:p>
    <w:p w14:paraId="777A553D" w14:textId="77777777" w:rsidR="00002C71" w:rsidRDefault="00000000">
      <w:pPr>
        <w:pStyle w:val="ListBullet"/>
      </w:pPr>
      <w:r>
        <w:t xml:space="preserve">H3: Dawn   Nelson, </w:t>
      </w:r>
      <w:r>
        <w:br/>
        <w:t xml:space="preserve">                                    Ph.D.</w:t>
      </w:r>
    </w:p>
    <w:p w14:paraId="2B24F5C7" w14:textId="77777777" w:rsidR="00002C71" w:rsidRDefault="00000000">
      <w:pPr>
        <w:pStyle w:val="ListBullet"/>
      </w:pPr>
      <w:r>
        <w:t>H3: Kimberley   Norsworthy,</w:t>
      </w:r>
    </w:p>
    <w:p w14:paraId="43F5AD6F" w14:textId="77777777" w:rsidR="00002C71" w:rsidRDefault="00000000">
      <w:pPr>
        <w:pStyle w:val="ListBullet"/>
      </w:pPr>
      <w:r>
        <w:t xml:space="preserve">H3: Sara  O'Brien, </w:t>
      </w:r>
      <w:r>
        <w:br/>
        <w:t xml:space="preserve">                                    Ed.D.</w:t>
      </w:r>
    </w:p>
    <w:p w14:paraId="430B4282" w14:textId="77777777" w:rsidR="00002C71" w:rsidRDefault="00000000">
      <w:pPr>
        <w:pStyle w:val="ListBullet"/>
      </w:pPr>
      <w:r>
        <w:t xml:space="preserve">H3: Lauren  O'Hare, </w:t>
      </w:r>
      <w:r>
        <w:br/>
        <w:t xml:space="preserve">                                    Ed.D.</w:t>
      </w:r>
    </w:p>
    <w:p w14:paraId="22033E22" w14:textId="77777777" w:rsidR="00002C71" w:rsidRDefault="00000000">
      <w:pPr>
        <w:pStyle w:val="ListBullet"/>
      </w:pPr>
      <w:r>
        <w:t xml:space="preserve">H3: John  Pantelleria, </w:t>
      </w:r>
      <w:r>
        <w:br/>
        <w:t xml:space="preserve">                                    B.S., M.S.</w:t>
      </w:r>
    </w:p>
    <w:p w14:paraId="71736E13" w14:textId="77777777" w:rsidR="00002C71" w:rsidRDefault="00000000">
      <w:pPr>
        <w:pStyle w:val="ListBullet"/>
      </w:pPr>
      <w:r>
        <w:t xml:space="preserve">H3: Hyoungah   Park, </w:t>
      </w:r>
      <w:r>
        <w:br/>
        <w:t xml:space="preserve">                                    Ph.D.</w:t>
      </w:r>
    </w:p>
    <w:p w14:paraId="7452B2EE" w14:textId="77777777" w:rsidR="00002C71" w:rsidRDefault="00000000">
      <w:pPr>
        <w:pStyle w:val="ListBullet"/>
      </w:pPr>
      <w:r>
        <w:t xml:space="preserve">H3: Andrew   Pogogeff, </w:t>
      </w:r>
      <w:r>
        <w:br/>
        <w:t xml:space="preserve">                                    M.B.A.</w:t>
      </w:r>
    </w:p>
    <w:p w14:paraId="23A7412F" w14:textId="77777777" w:rsidR="00002C71" w:rsidRDefault="00000000">
      <w:pPr>
        <w:pStyle w:val="ListBullet"/>
      </w:pPr>
      <w:r>
        <w:t xml:space="preserve">H3: Gerard   Protomastro, </w:t>
      </w:r>
      <w:r>
        <w:br/>
        <w:t xml:space="preserve">                                    Ph.D.</w:t>
      </w:r>
    </w:p>
    <w:p w14:paraId="627C7121" w14:textId="77777777" w:rsidR="00002C71" w:rsidRDefault="00000000">
      <w:pPr>
        <w:pStyle w:val="ListBullet"/>
      </w:pPr>
      <w:r>
        <w:t xml:space="preserve">H3: Devin  Rafferty, </w:t>
      </w:r>
      <w:r>
        <w:br/>
        <w:t xml:space="preserve">                                    Ph.D.</w:t>
      </w:r>
    </w:p>
    <w:p w14:paraId="5B0CDCA6" w14:textId="77777777" w:rsidR="00002C71" w:rsidRDefault="00000000">
      <w:pPr>
        <w:pStyle w:val="ListBullet"/>
      </w:pPr>
      <w:r>
        <w:t xml:space="preserve">H3: Albert A.  Realuyo, </w:t>
      </w:r>
      <w:r>
        <w:br/>
        <w:t xml:space="preserve">                                    M.S.</w:t>
      </w:r>
    </w:p>
    <w:p w14:paraId="1779A818" w14:textId="77777777" w:rsidR="00002C71" w:rsidRDefault="00000000">
      <w:pPr>
        <w:pStyle w:val="ListBullet"/>
      </w:pPr>
      <w:r>
        <w:t xml:space="preserve">H3: Patricia   Redden, </w:t>
      </w:r>
      <w:r>
        <w:br/>
        <w:t xml:space="preserve">                                    Ph.D.</w:t>
      </w:r>
    </w:p>
    <w:p w14:paraId="313267C1" w14:textId="77777777" w:rsidR="00002C71" w:rsidRDefault="00000000">
      <w:pPr>
        <w:pStyle w:val="ListBullet"/>
      </w:pPr>
      <w:r>
        <w:t xml:space="preserve">H3: Kimberly M Reeve, </w:t>
      </w:r>
      <w:r>
        <w:br/>
        <w:t xml:space="preserve">                                    Ph.D.</w:t>
      </w:r>
    </w:p>
    <w:p w14:paraId="75C31214" w14:textId="77777777" w:rsidR="00002C71" w:rsidRDefault="00000000">
      <w:pPr>
        <w:pStyle w:val="ListBullet"/>
      </w:pPr>
      <w:r>
        <w:t xml:space="preserve">H3: Susie   Reiner, </w:t>
      </w:r>
      <w:r>
        <w:br/>
        <w:t xml:space="preserve">                                    M.S.</w:t>
      </w:r>
    </w:p>
    <w:p w14:paraId="57998798" w14:textId="77777777" w:rsidR="00002C71" w:rsidRDefault="00000000">
      <w:pPr>
        <w:pStyle w:val="ListBullet"/>
      </w:pPr>
      <w:r>
        <w:t xml:space="preserve">H3: William   Remley, </w:t>
      </w:r>
      <w:r>
        <w:br/>
        <w:t xml:space="preserve">                                    Ph.D.</w:t>
      </w:r>
    </w:p>
    <w:p w14:paraId="37F3B5A6" w14:textId="77777777" w:rsidR="00002C71" w:rsidRDefault="00000000">
      <w:pPr>
        <w:pStyle w:val="ListBullet"/>
      </w:pPr>
      <w:r>
        <w:t xml:space="preserve">H3: Tonya  Rivers, </w:t>
      </w:r>
      <w:r>
        <w:br/>
        <w:t xml:space="preserve">                                    D.B.A</w:t>
      </w:r>
    </w:p>
    <w:p w14:paraId="1B8C7C92" w14:textId="77777777" w:rsidR="00002C71" w:rsidRDefault="00000000">
      <w:pPr>
        <w:pStyle w:val="ListBullet"/>
      </w:pPr>
      <w:r>
        <w:t xml:space="preserve">H3: Claire  Rovito, </w:t>
      </w:r>
      <w:r>
        <w:br/>
        <w:t xml:space="preserve">                                    D.N.P., A.P.N., A.N.P.</w:t>
      </w:r>
    </w:p>
    <w:p w14:paraId="7793A9A7" w14:textId="77777777" w:rsidR="00002C71" w:rsidRDefault="00000000">
      <w:pPr>
        <w:pStyle w:val="ListBullet"/>
      </w:pPr>
      <w:r>
        <w:t xml:space="preserve">H3: Wilfred   Royer, </w:t>
      </w:r>
      <w:r>
        <w:br/>
        <w:t xml:space="preserve">                                    Ph.D. ’85</w:t>
      </w:r>
    </w:p>
    <w:p w14:paraId="76E069D8" w14:textId="77777777" w:rsidR="00002C71" w:rsidRDefault="00000000">
      <w:pPr>
        <w:pStyle w:val="ListBullet"/>
      </w:pPr>
      <w:r>
        <w:t xml:space="preserve">H3: Brian L.   Royster, </w:t>
      </w:r>
      <w:r>
        <w:br/>
        <w:t xml:space="preserve">                                    Ed.D.</w:t>
      </w:r>
    </w:p>
    <w:p w14:paraId="1A497F2E" w14:textId="77777777" w:rsidR="00002C71" w:rsidRDefault="00000000">
      <w:pPr>
        <w:pStyle w:val="ListBullet"/>
      </w:pPr>
      <w:r>
        <w:t xml:space="preserve">H3: Alexandra F Ruiz, </w:t>
      </w:r>
      <w:r>
        <w:br/>
        <w:t xml:space="preserve">                                    M.A. ’18</w:t>
      </w:r>
    </w:p>
    <w:p w14:paraId="10A0B6FE" w14:textId="77777777" w:rsidR="00002C71" w:rsidRDefault="00000000">
      <w:pPr>
        <w:pStyle w:val="ListBullet"/>
      </w:pPr>
      <w:r>
        <w:t xml:space="preserve">H3: Magaly  Sanchez, </w:t>
      </w:r>
      <w:r>
        <w:br/>
        <w:t xml:space="preserve">                                    B.B.A., B.S., M.Sc.</w:t>
      </w:r>
    </w:p>
    <w:p w14:paraId="0098F95B" w14:textId="77777777" w:rsidR="00002C71" w:rsidRDefault="00000000">
      <w:pPr>
        <w:pStyle w:val="ListBullet"/>
      </w:pPr>
      <w:r>
        <w:lastRenderedPageBreak/>
        <w:t xml:space="preserve">H3: Patricia J.  Santoro, </w:t>
      </w:r>
      <w:r>
        <w:br/>
        <w:t xml:space="preserve">                                    Ph.D.</w:t>
      </w:r>
    </w:p>
    <w:p w14:paraId="07A2CBB0" w14:textId="77777777" w:rsidR="00002C71" w:rsidRDefault="00000000">
      <w:pPr>
        <w:pStyle w:val="ListBullet"/>
      </w:pPr>
      <w:r>
        <w:t xml:space="preserve">H3: Eric  Schaffer, </w:t>
      </w:r>
      <w:r>
        <w:br/>
        <w:t xml:space="preserve">                                    Ed.D.</w:t>
      </w:r>
    </w:p>
    <w:p w14:paraId="0B6CD830" w14:textId="77777777" w:rsidR="00002C71" w:rsidRDefault="00000000">
      <w:pPr>
        <w:pStyle w:val="ListBullet"/>
      </w:pPr>
      <w:r>
        <w:t xml:space="preserve">H3: Alexander   Sepulveda, </w:t>
      </w:r>
      <w:r>
        <w:br/>
        <w:t xml:space="preserve">                                    J.D.</w:t>
      </w:r>
    </w:p>
    <w:p w14:paraId="69AE5FB9" w14:textId="77777777" w:rsidR="00002C71" w:rsidRDefault="00000000">
      <w:pPr>
        <w:pStyle w:val="ListBullet"/>
      </w:pPr>
      <w:r>
        <w:t xml:space="preserve">H3: Daniel   Sexton , </w:t>
      </w:r>
      <w:r>
        <w:br/>
        <w:t xml:space="preserve">                                    J.D.</w:t>
      </w:r>
    </w:p>
    <w:p w14:paraId="619B19D4" w14:textId="77777777" w:rsidR="00002C71" w:rsidRDefault="00000000">
      <w:pPr>
        <w:pStyle w:val="ListBullet"/>
      </w:pPr>
      <w:r>
        <w:t xml:space="preserve">H3: Fatima  Shaik, </w:t>
      </w:r>
      <w:r>
        <w:br/>
        <w:t xml:space="preserve">                                    M.A.</w:t>
      </w:r>
    </w:p>
    <w:p w14:paraId="163AC577" w14:textId="77777777" w:rsidR="00002C71" w:rsidRDefault="00000000">
      <w:pPr>
        <w:pStyle w:val="ListBullet"/>
      </w:pPr>
      <w:r>
        <w:t xml:space="preserve">H3: Jordan   Smith, </w:t>
      </w:r>
      <w:r>
        <w:br/>
        <w:t xml:space="preserve">                                    D.M.A.</w:t>
      </w:r>
    </w:p>
    <w:p w14:paraId="67B62BD6" w14:textId="77777777" w:rsidR="00002C71" w:rsidRDefault="00000000">
      <w:pPr>
        <w:pStyle w:val="ListBullet"/>
      </w:pPr>
      <w:r>
        <w:t xml:space="preserve">H3: Philip  Sookram, </w:t>
      </w:r>
      <w:r>
        <w:br/>
        <w:t xml:space="preserve">                                    CPA, MAcc</w:t>
      </w:r>
    </w:p>
    <w:p w14:paraId="52BCA721" w14:textId="77777777" w:rsidR="00002C71" w:rsidRDefault="00000000">
      <w:pPr>
        <w:pStyle w:val="ListBullet"/>
      </w:pPr>
      <w:r>
        <w:t xml:space="preserve">H3: Scott F.  Stoddart, </w:t>
      </w:r>
      <w:r>
        <w:br/>
        <w:t xml:space="preserve">                                    Ph.D.</w:t>
      </w:r>
    </w:p>
    <w:p w14:paraId="2A647687" w14:textId="77777777" w:rsidR="00002C71" w:rsidRDefault="00000000">
      <w:pPr>
        <w:pStyle w:val="ListBullet"/>
      </w:pPr>
      <w:r>
        <w:t xml:space="preserve">H3: David  Surrey, </w:t>
      </w:r>
      <w:r>
        <w:br/>
        <w:t xml:space="preserve">                                    Ph.D.</w:t>
      </w:r>
    </w:p>
    <w:p w14:paraId="6B23F534" w14:textId="77777777" w:rsidR="00002C71" w:rsidRDefault="00000000">
      <w:pPr>
        <w:pStyle w:val="ListBullet"/>
      </w:pPr>
      <w:r>
        <w:t xml:space="preserve">H3: Carmelo (Carmine) Tabone, </w:t>
      </w:r>
      <w:r>
        <w:br/>
        <w:t xml:space="preserve">                                    M.A.</w:t>
      </w:r>
    </w:p>
    <w:p w14:paraId="5D82B5C3" w14:textId="77777777" w:rsidR="00002C71" w:rsidRDefault="00000000">
      <w:pPr>
        <w:pStyle w:val="ListBullet"/>
      </w:pPr>
      <w:r>
        <w:t xml:space="preserve">H3: Carlos F.  Tapia, </w:t>
      </w:r>
      <w:r>
        <w:br/>
        <w:t xml:space="preserve">                                    Ph.D. ’97</w:t>
      </w:r>
    </w:p>
    <w:p w14:paraId="7A83ED00" w14:textId="77777777" w:rsidR="00002C71" w:rsidRDefault="00000000">
      <w:pPr>
        <w:pStyle w:val="ListBullet"/>
      </w:pPr>
      <w:r>
        <w:t xml:space="preserve">H3: Meryl   Taradash, </w:t>
      </w:r>
      <w:r>
        <w:br/>
        <w:t xml:space="preserve">                                    M.F.A.</w:t>
      </w:r>
    </w:p>
    <w:p w14:paraId="3228202C" w14:textId="77777777" w:rsidR="00002C71" w:rsidRDefault="00000000">
      <w:pPr>
        <w:pStyle w:val="ListBullet"/>
      </w:pPr>
      <w:r>
        <w:t xml:space="preserve">H3: Anthony J Tortorella, </w:t>
      </w:r>
      <w:r>
        <w:br/>
        <w:t xml:space="preserve">                                    B.S., M.B.A.</w:t>
      </w:r>
    </w:p>
    <w:p w14:paraId="48670589" w14:textId="77777777" w:rsidR="00002C71" w:rsidRDefault="00000000">
      <w:pPr>
        <w:pStyle w:val="ListBullet"/>
      </w:pPr>
      <w:r>
        <w:t xml:space="preserve">H3: Laura  H.  Twersky, </w:t>
      </w:r>
      <w:r>
        <w:br/>
        <w:t xml:space="preserve">                                    Ph.D.</w:t>
      </w:r>
    </w:p>
    <w:p w14:paraId="334C3289" w14:textId="77777777" w:rsidR="00002C71" w:rsidRDefault="00000000">
      <w:pPr>
        <w:pStyle w:val="ListBullet"/>
      </w:pPr>
      <w:r>
        <w:t xml:space="preserve">H3: Edgar  Valdez, </w:t>
      </w:r>
      <w:r>
        <w:br/>
        <w:t xml:space="preserve">                                    Ph.D.</w:t>
      </w:r>
    </w:p>
    <w:p w14:paraId="0D3B7C7A" w14:textId="77777777" w:rsidR="00002C71" w:rsidRDefault="00000000">
      <w:pPr>
        <w:pStyle w:val="ListBullet"/>
      </w:pPr>
      <w:r>
        <w:t xml:space="preserve">H3: Vijay  Voddi, </w:t>
      </w:r>
      <w:r>
        <w:br/>
        <w:t xml:space="preserve">                                    M.S.</w:t>
      </w:r>
    </w:p>
    <w:p w14:paraId="3E230B78" w14:textId="77777777" w:rsidR="00002C71" w:rsidRDefault="00000000">
      <w:pPr>
        <w:pStyle w:val="ListBullet"/>
      </w:pPr>
      <w:r>
        <w:t xml:space="preserve">H3: Constance G.  Wagner, </w:t>
      </w:r>
      <w:r>
        <w:br/>
        <w:t xml:space="preserve">                                    M.A.</w:t>
      </w:r>
    </w:p>
    <w:p w14:paraId="617BC871" w14:textId="77777777" w:rsidR="00002C71" w:rsidRDefault="00000000">
      <w:pPr>
        <w:pStyle w:val="ListBullet"/>
      </w:pPr>
      <w:r>
        <w:t xml:space="preserve">H3: Cynthia   Walker, </w:t>
      </w:r>
      <w:r>
        <w:br/>
        <w:t xml:space="preserve">                                    Ph.D.</w:t>
      </w:r>
    </w:p>
    <w:p w14:paraId="64C58CB0" w14:textId="77777777" w:rsidR="00002C71" w:rsidRDefault="00000000">
      <w:pPr>
        <w:pStyle w:val="ListBullet"/>
      </w:pPr>
      <w:r>
        <w:t xml:space="preserve">H3: Michael   Walonen, </w:t>
      </w:r>
      <w:r>
        <w:br/>
        <w:t xml:space="preserve">                                    Ph.D.</w:t>
      </w:r>
    </w:p>
    <w:p w14:paraId="09B31C86" w14:textId="77777777" w:rsidR="00002C71" w:rsidRDefault="00000000">
      <w:pPr>
        <w:pStyle w:val="ListBullet"/>
      </w:pPr>
      <w:r>
        <w:t xml:space="preserve">H3: Rachel  Wifall, </w:t>
      </w:r>
      <w:r>
        <w:br/>
        <w:t xml:space="preserve">                                    Ph.D.</w:t>
      </w:r>
    </w:p>
    <w:p w14:paraId="3759F954" w14:textId="77777777" w:rsidR="00002C71" w:rsidRDefault="00000000">
      <w:pPr>
        <w:pStyle w:val="ListBullet"/>
      </w:pPr>
      <w:r>
        <w:t xml:space="preserve">H3: Joshua  Williams, </w:t>
      </w:r>
      <w:r>
        <w:br/>
        <w:t xml:space="preserve">                                    DHSc</w:t>
      </w:r>
    </w:p>
    <w:p w14:paraId="11BECB48" w14:textId="77777777" w:rsidR="00002C71" w:rsidRDefault="00000000">
      <w:pPr>
        <w:pStyle w:val="ListBullet"/>
      </w:pPr>
      <w:r>
        <w:lastRenderedPageBreak/>
        <w:t xml:space="preserve">H3: Jeanette   Wilmanski, </w:t>
      </w:r>
      <w:r>
        <w:br/>
        <w:t xml:space="preserve">                                    Ph.D.</w:t>
      </w:r>
    </w:p>
    <w:p w14:paraId="5F8952BC" w14:textId="77777777" w:rsidR="00002C71" w:rsidRDefault="00000000">
      <w:pPr>
        <w:pStyle w:val="ListBullet"/>
      </w:pPr>
      <w:r>
        <w:t xml:space="preserve">H3: Daniel   Wisneski, </w:t>
      </w:r>
      <w:r>
        <w:br/>
        <w:t xml:space="preserve">                                    Ph.D.</w:t>
      </w:r>
    </w:p>
    <w:p w14:paraId="3237DE60" w14:textId="77777777" w:rsidR="00002C71" w:rsidRDefault="00000000">
      <w:pPr>
        <w:pStyle w:val="ListBullet"/>
      </w:pPr>
      <w:r>
        <w:t xml:space="preserve">H3: Steven  Wong, </w:t>
      </w:r>
      <w:r>
        <w:br/>
        <w:t xml:space="preserve">                                    B.A., M.S.</w:t>
      </w:r>
    </w:p>
    <w:p w14:paraId="245AC7D1" w14:textId="77777777" w:rsidR="00002C71" w:rsidRDefault="00000000">
      <w:pPr>
        <w:pStyle w:val="ListBullet"/>
      </w:pPr>
      <w:r>
        <w:t xml:space="preserve">H3: Katherine   Wydner, </w:t>
      </w:r>
      <w:r>
        <w:br/>
        <w:t xml:space="preserve">                                    Ph.D.</w:t>
      </w:r>
    </w:p>
    <w:p w14:paraId="49B06694" w14:textId="77777777" w:rsidR="00002C71" w:rsidRDefault="00000000">
      <w:pPr>
        <w:pStyle w:val="ListBullet"/>
      </w:pPr>
      <w:r>
        <w:t>H3: Ting</w:t>
      </w:r>
      <w:r>
        <w:tab/>
        <w:t xml:space="preserve">  Yih, </w:t>
      </w:r>
      <w:r>
        <w:br/>
        <w:t xml:space="preserve">                                    M.A.</w:t>
      </w:r>
    </w:p>
    <w:p w14:paraId="0F5C2AD0" w14:textId="77777777" w:rsidR="00002C71" w:rsidRDefault="00000000">
      <w:pPr>
        <w:pStyle w:val="ListBullet"/>
      </w:pPr>
      <w:r>
        <w:t xml:space="preserve">H3: Joshua   Zable, </w:t>
      </w:r>
      <w:r>
        <w:br/>
        <w:t xml:space="preserve">                                    M.A.</w:t>
      </w:r>
    </w:p>
    <w:p w14:paraId="5DE32861" w14:textId="77777777" w:rsidR="00002C71" w:rsidRDefault="00000000">
      <w:pPr>
        <w:pStyle w:val="ListBullet"/>
      </w:pPr>
      <w:r>
        <w:t xml:space="preserve">H3: Shahid  Zaheer, </w:t>
      </w:r>
      <w:r>
        <w:br/>
        <w:t xml:space="preserve">                                    M.B.A.</w:t>
      </w:r>
    </w:p>
    <w:p w14:paraId="6E9101A1" w14:textId="77777777" w:rsidR="00002C71" w:rsidRDefault="00000000">
      <w:pPr>
        <w:pStyle w:val="ListBullet"/>
      </w:pPr>
      <w:r>
        <w:t xml:space="preserve">H3: Joann   Zarejko, </w:t>
      </w:r>
      <w:r>
        <w:br/>
        <w:t xml:space="preserve">                                    M.A.</w:t>
      </w:r>
    </w:p>
    <w:p w14:paraId="4BF86903" w14:textId="77777777" w:rsidR="00002C71" w:rsidRDefault="00000000">
      <w:pPr>
        <w:pStyle w:val="ListBullet"/>
      </w:pPr>
      <w:r>
        <w:t xml:space="preserve">H3: Debing   Zeng, </w:t>
      </w:r>
      <w:r>
        <w:br/>
        <w:t xml:space="preserve">                                    Ph.D.</w:t>
      </w:r>
    </w:p>
    <w:p w14:paraId="13E164BF" w14:textId="77777777" w:rsidR="00002C71" w:rsidRDefault="00000000">
      <w:pPr>
        <w:pStyle w:val="ListBullet"/>
      </w:pPr>
      <w:r>
        <w:t xml:space="preserve">H3: Weidong   Zhu, </w:t>
      </w:r>
      <w:r>
        <w:br/>
        <w:t xml:space="preserve">                                    Ph.D.</w:t>
      </w:r>
    </w:p>
    <w:p w14:paraId="48E29FE5" w14:textId="77777777" w:rsidR="00002C71" w:rsidRDefault="00000000">
      <w:pPr>
        <w:pStyle w:val="ListBullet"/>
      </w:pPr>
      <w:r>
        <w:t>H3: © 2024 Saint Peter's University | The Jesuit University of New Jersey</w:t>
      </w:r>
    </w:p>
    <w:p w14:paraId="391CE9FC" w14:textId="77777777" w:rsidR="00002C71" w:rsidRDefault="00000000">
      <w:pPr>
        <w:pStyle w:val="Heading2"/>
      </w:pPr>
      <w:r>
        <w:t>Main Content</w:t>
      </w:r>
    </w:p>
    <w:p w14:paraId="25494190" w14:textId="77777777" w:rsidR="00002C71" w:rsidRDefault="00000000">
      <w:r>
        <w:t>Our Faculty The Intersection of Passion and Expertise Our professors are Peacocks, too. They’re people of uncommon dedication: their doors are always open, whether It’s to talk about the next assignment or life in general; they have lunch and dinner with their students and point them to majors and career paths they didn’t know existed; they’ll literally walk students to opportunities and resources on campus. Our faculty’s high expectations for their students, and the pride they take in helping them,</w:t>
      </w:r>
    </w:p>
    <w:p w14:paraId="06650310" w14:textId="77777777" w:rsidR="00002C71" w:rsidRDefault="00000000">
      <w:r>
        <w:t>becomes the foundation for a lifelong sense of accomplishment and impact. Business Culture Science Technology Math Filters More… Program Level Graduate Undergrad 'Search Faculty' James   Adler, Adjunct Faculty of Fine Arts Beth   Adubato,</w:t>
      </w:r>
    </w:p>
    <w:p w14:paraId="6C3336CE" w14:textId="77777777" w:rsidR="00002C71" w:rsidRDefault="00000000">
      <w:r>
        <w:t>Ph.D. Associate Professor of Criminal Justice Karl C   Alorbi,</w:t>
      </w:r>
    </w:p>
    <w:p w14:paraId="03CA6D4F" w14:textId="77777777" w:rsidR="00002C71" w:rsidRDefault="00000000">
      <w:r>
        <w:t>Ph.D. Assistant Professor of Business Administration Maria  Americo,</w:t>
      </w:r>
    </w:p>
    <w:p w14:paraId="07D0158B" w14:textId="77777777" w:rsidR="00002C71" w:rsidRDefault="00000000">
      <w:r>
        <w:t>Ph.D. Assistant Professor of History Jennifer  Ayala,</w:t>
      </w:r>
    </w:p>
    <w:p w14:paraId="54D71E8E" w14:textId="77777777" w:rsidR="00002C71" w:rsidRDefault="00000000">
      <w:r>
        <w:t>Ph.D. Professor Director, The Center for Undocumented Students Director, Latin American and Latino Studies Yosra   Badiei,</w:t>
      </w:r>
    </w:p>
    <w:p w14:paraId="5BBC1C1B" w14:textId="77777777" w:rsidR="00002C71" w:rsidRDefault="00000000">
      <w:r>
        <w:t>Ph.D. Associate Professor of Chemistry Edward J Baggs,</w:t>
      </w:r>
    </w:p>
    <w:p w14:paraId="5A8F0E93" w14:textId="77777777" w:rsidR="00002C71" w:rsidRDefault="00000000">
      <w:r>
        <w:lastRenderedPageBreak/>
        <w:t>B.Sc, M.B.A. Adjunct Faculty Gulhan  Bizel,</w:t>
      </w:r>
    </w:p>
    <w:p w14:paraId="3D2F0448" w14:textId="77777777" w:rsidR="00002C71" w:rsidRDefault="00000000">
      <w:r>
        <w:t>M.B.A., Ph.D. Director, Data Science Institute Maureen   Blue,</w:t>
      </w:r>
    </w:p>
    <w:p w14:paraId="4FC400B1" w14:textId="77777777" w:rsidR="00002C71" w:rsidRDefault="00000000">
      <w:r>
        <w:t>Ed.D. Director of Ed.D. Programs-K-12 Jon   Boshart,</w:t>
      </w:r>
    </w:p>
    <w:p w14:paraId="2D5B6B88" w14:textId="77777777" w:rsidR="00002C71" w:rsidRDefault="00000000">
      <w:r>
        <w:t>Ph.D. Professor &amp; Chair, Department of Fine Arts Anna J  Brown,</w:t>
      </w:r>
    </w:p>
    <w:p w14:paraId="27390318" w14:textId="77777777" w:rsidR="00002C71" w:rsidRDefault="00000000">
      <w:r>
        <w:t>Ph.D. Associate Professor &amp; Chair of Political Science Stephanie  Bryan,</w:t>
      </w:r>
    </w:p>
    <w:p w14:paraId="51387C85" w14:textId="77777777" w:rsidR="00002C71" w:rsidRDefault="00000000">
      <w:r>
        <w:t>Ph.D. Adjunct Professor Health Sciences and Health &amp; Physical Education Andrea   Bubka,</w:t>
      </w:r>
    </w:p>
    <w:p w14:paraId="7F0DDB1F" w14:textId="77777777" w:rsidR="00002C71" w:rsidRDefault="00000000">
      <w:r>
        <w:t>Ph.D. Professor of Psychology Lori Ann   Buza,</w:t>
      </w:r>
    </w:p>
    <w:p w14:paraId="519C282D" w14:textId="77777777" w:rsidR="00002C71" w:rsidRDefault="00000000">
      <w:r>
        <w:t>J.D. Chair and Professor of Accounting &amp; Business Law Jill   Callahan,</w:t>
      </w:r>
    </w:p>
    <w:p w14:paraId="6EBE202F" w14:textId="77777777" w:rsidR="00002C71" w:rsidRDefault="00000000">
      <w:r>
        <w:t>Ph.D. Chair and Associate Professor of Biology Kevin   Callahan J.S.C.,</w:t>
      </w:r>
    </w:p>
    <w:p w14:paraId="0EE5A31D" w14:textId="77777777" w:rsidR="00002C71" w:rsidRDefault="00000000">
      <w:r>
        <w:t>J.D. ’69 Lecturer of Criminal Justice Suzanne  Carr,</w:t>
      </w:r>
    </w:p>
    <w:p w14:paraId="1AAF42B7" w14:textId="77777777" w:rsidR="00002C71" w:rsidRDefault="00000000">
      <w:r>
        <w:t>Ph.D., R.N. Associate Professor of Nursing Jung-ah  Choi,</w:t>
      </w:r>
    </w:p>
    <w:p w14:paraId="509F1C47" w14:textId="77777777" w:rsidR="00002C71" w:rsidRDefault="00000000">
      <w:r>
        <w:t>Ph.D. Assistant Professor of Education Stephen  Cicirelli,</w:t>
      </w:r>
    </w:p>
    <w:p w14:paraId="030CB9AC" w14:textId="77777777" w:rsidR="00002C71" w:rsidRDefault="00000000">
      <w:r>
        <w:t>M.F.A. Lecturer of English Anna   Cicirelli,</w:t>
      </w:r>
    </w:p>
    <w:p w14:paraId="1A3BA1DA" w14:textId="77777777" w:rsidR="00002C71" w:rsidRDefault="00000000">
      <w:r>
        <w:t>Ed.D. ’79 Associate Dean and Executive Director of Graduate Education Programs James J. Clayton,</w:t>
      </w:r>
    </w:p>
    <w:p w14:paraId="7CBCDBAC" w14:textId="77777777" w:rsidR="00002C71" w:rsidRDefault="00000000">
      <w:r>
        <w:t>Ed.D. Assistant Professor Rebecca  Conley,</w:t>
      </w:r>
    </w:p>
    <w:p w14:paraId="74443E28" w14:textId="77777777" w:rsidR="00002C71" w:rsidRDefault="00000000">
      <w:r>
        <w:t>Ph.D. Assistant Professor of Mathematics Peter  Paul Cvek,</w:t>
      </w:r>
    </w:p>
    <w:p w14:paraId="79117B4A" w14:textId="77777777" w:rsidR="00002C71" w:rsidRDefault="00000000">
      <w:r>
        <w:t>Ph.D. Professor of Philosophy Joanne Chani Daniels,</w:t>
      </w:r>
    </w:p>
    <w:p w14:paraId="2EB3C257" w14:textId="77777777" w:rsidR="00002C71" w:rsidRDefault="00000000">
      <w:r>
        <w:t>B.S., M.S., M.Phil., Ph.D. Associate Professor Business School Liaison for Data Science Program at Sara Schenirer Michael   DeGruccio,</w:t>
      </w:r>
    </w:p>
    <w:p w14:paraId="41335235" w14:textId="77777777" w:rsidR="00002C71" w:rsidRDefault="00000000">
      <w:r>
        <w:t>Ph.D. Associate Professor of History Ernabel   Demillo,</w:t>
      </w:r>
    </w:p>
    <w:p w14:paraId="68E5837C" w14:textId="77777777" w:rsidR="00002C71" w:rsidRDefault="00000000">
      <w:r>
        <w:t>M.S. Chair &amp; Lecturer of Communications Mark  DeStephano,</w:t>
      </w:r>
    </w:p>
    <w:p w14:paraId="47F209C8" w14:textId="77777777" w:rsidR="00002C71" w:rsidRDefault="00000000">
      <w:r>
        <w:t>Ph.D. Chair &amp; Professor of Modern and Classical Languages Director of Asian Studies Edwin  Dickens,</w:t>
      </w:r>
    </w:p>
    <w:p w14:paraId="2B6E206A" w14:textId="77777777" w:rsidR="00002C71" w:rsidRDefault="00000000">
      <w:r>
        <w:t>Ph.D. Professor &amp; Chair of Economics and Finance Barna  Donovan,</w:t>
      </w:r>
    </w:p>
    <w:p w14:paraId="3ADE456B" w14:textId="77777777" w:rsidR="00002C71" w:rsidRDefault="00000000">
      <w:r>
        <w:t>Ph.D. Professor &amp; Director of M.A. in Communication &amp; Public Relations Chris  Durante,</w:t>
      </w:r>
    </w:p>
    <w:p w14:paraId="7C19FB93" w14:textId="77777777" w:rsidR="00002C71" w:rsidRDefault="00000000">
      <w:r>
        <w:t>Ph.D. Associate Professor of Theology Jessica   Epstein,</w:t>
      </w:r>
    </w:p>
    <w:p w14:paraId="0BD53137" w14:textId="77777777" w:rsidR="00002C71" w:rsidRDefault="00000000">
      <w:r>
        <w:lastRenderedPageBreak/>
        <w:t>Ph.D. Department Chair &amp; Professor of Chemistry Joshua   Feinberg,</w:t>
      </w:r>
    </w:p>
    <w:p w14:paraId="0CCDB35F" w14:textId="77777777" w:rsidR="00002C71" w:rsidRDefault="00000000">
      <w:r>
        <w:t>Ph.D. Associate Professor of Psychology Michael</w:t>
      </w:r>
      <w:r>
        <w:tab/>
        <w:t xml:space="preserve">  Finetti,</w:t>
      </w:r>
    </w:p>
    <w:p w14:paraId="4A66F351" w14:textId="77777777" w:rsidR="00002C71" w:rsidRDefault="00000000">
      <w:r>
        <w:t>Ed.D. Associate Professor of Education Director of Special Education Programs Mary Anne  Gallagher-Landi,</w:t>
      </w:r>
    </w:p>
    <w:p w14:paraId="6A913FEB" w14:textId="77777777" w:rsidR="00002C71" w:rsidRDefault="00000000">
      <w:r>
        <w:t>M.A. Instructor of Mathematics Chanaz   Gargouri,</w:t>
      </w:r>
    </w:p>
    <w:p w14:paraId="614DFDE0" w14:textId="77777777" w:rsidR="00002C71" w:rsidRDefault="00000000">
      <w:r>
        <w:t>Ph.D. Assistant Professor of Business Administration Jay  Garrels,</w:t>
      </w:r>
    </w:p>
    <w:p w14:paraId="08115C9C" w14:textId="77777777" w:rsidR="00002C71" w:rsidRDefault="00000000">
      <w:r>
        <w:t>Ph.D. Chair of Health &amp; Physical Education Brandy   Garrett-Kluthe,</w:t>
      </w:r>
    </w:p>
    <w:p w14:paraId="1D1A852C" w14:textId="77777777" w:rsidR="00002C71" w:rsidRDefault="00000000">
      <w:r>
        <w:t>Ph.D. Assistant Professor of Biology Lisa  Garsman,</w:t>
      </w:r>
    </w:p>
    <w:p w14:paraId="1D739AD0" w14:textId="77777777" w:rsidR="00002C71" w:rsidRDefault="00000000">
      <w:r>
        <w:t>Ph.D. Assistant Professor, Director BSN Program/Nursing David  Gerlach,</w:t>
      </w:r>
    </w:p>
    <w:p w14:paraId="7706EF62" w14:textId="77777777" w:rsidR="00002C71" w:rsidRDefault="00000000">
      <w:r>
        <w:t>Ph.D. Chair &amp; Associate Professor of History Trish   Gianakis,</w:t>
      </w:r>
    </w:p>
    <w:p w14:paraId="601A69ED" w14:textId="77777777" w:rsidR="00002C71" w:rsidRDefault="00000000">
      <w:r>
        <w:t>M.F.A., B.F.A. Assistant Professor of Fine Arts Dean   Goettsch,</w:t>
      </w:r>
    </w:p>
    <w:p w14:paraId="705E9584" w14:textId="77777777" w:rsidR="00002C71" w:rsidRDefault="00000000">
      <w:r>
        <w:t>M.A. Adjunct Faculty of Business Administration Glenda  Guerrero,</w:t>
      </w:r>
    </w:p>
    <w:p w14:paraId="779AE2C9" w14:textId="77777777" w:rsidR="00002C71" w:rsidRDefault="00000000">
      <w:r>
        <w:t>Ed.D. Assistant Professor, Data Science Institute Diatou  Gueye, Adjunct Instructor Hugo  Guterres,</w:t>
      </w:r>
    </w:p>
    <w:p w14:paraId="0BFB2059" w14:textId="77777777" w:rsidR="00002C71" w:rsidRDefault="00000000">
      <w:r>
        <w:t>Ph.D. Assistant Professor of Chemistry Widyane  Hamdach,</w:t>
      </w:r>
    </w:p>
    <w:p w14:paraId="3C14BC64" w14:textId="77777777" w:rsidR="00002C71" w:rsidRDefault="00000000">
      <w:r>
        <w:t>Ph.D. Assistant Professor of Political Science and UN Programs Coordinator Maryellen  Hamilton,</w:t>
      </w:r>
    </w:p>
    <w:p w14:paraId="028C1BCD" w14:textId="77777777" w:rsidR="00002C71" w:rsidRDefault="00000000">
      <w:r>
        <w:t>Ph.D. Professor &amp; Chair of Psychology John E.  Hammett III,</w:t>
      </w:r>
    </w:p>
    <w:p w14:paraId="54134849" w14:textId="77777777" w:rsidR="00002C71" w:rsidRDefault="00000000">
      <w:r>
        <w:t>Ed.D. Interim Dean/Associate Dean for Graduate Studies Director, M.B.A. Program Brittany  Hanson,</w:t>
      </w:r>
    </w:p>
    <w:p w14:paraId="02C8F6F0" w14:textId="77777777" w:rsidR="00002C71" w:rsidRDefault="00000000">
      <w:r>
        <w:t>Ph.D. Assistant Professor of Psychology Valera  Hascup,</w:t>
      </w:r>
    </w:p>
    <w:p w14:paraId="72B5F434" w14:textId="77777777" w:rsidR="00002C71" w:rsidRDefault="00000000">
      <w:r>
        <w:t>Ph.D. Associate Professor of Nursing Devin  Heyward,</w:t>
      </w:r>
    </w:p>
    <w:p w14:paraId="496676BD" w14:textId="77777777" w:rsidR="00002C71" w:rsidRDefault="00000000">
      <w:r>
        <w:t>Ph.D. Assistant Professor of Sociology and Urban Studies Director of Gender and Sexuality Studies Brian  Hopkins,</w:t>
      </w:r>
    </w:p>
    <w:p w14:paraId="7AE60733" w14:textId="77777777" w:rsidR="00002C71" w:rsidRDefault="00000000">
      <w:r>
        <w:t>Ph.D. Professor of Mathematics Natalie  Hudson-Smith,</w:t>
      </w:r>
    </w:p>
    <w:p w14:paraId="65AF27DC" w14:textId="77777777" w:rsidR="00002C71" w:rsidRDefault="00000000">
      <w:r>
        <w:t>Ph.D. Assistant Professor of Chemistry Samar  Issa,</w:t>
      </w:r>
    </w:p>
    <w:p w14:paraId="0B991857" w14:textId="77777777" w:rsidR="00002C71" w:rsidRDefault="00000000">
      <w:r>
        <w:t>Ph.D. Assistant Professor of Economics and Finance Sharath Kumar Jagannathan,</w:t>
      </w:r>
    </w:p>
    <w:p w14:paraId="0B4766EC" w14:textId="77777777" w:rsidR="00002C71" w:rsidRDefault="00000000">
      <w:r>
        <w:lastRenderedPageBreak/>
        <w:t>B.E., M.S.S.E., Ph.D. Assistant Professor, Data Science Institute Operation Lead, Microsoft Academic Initiative Team John  Johnson, Jr.,</w:t>
      </w:r>
    </w:p>
    <w:p w14:paraId="4D4430BE" w14:textId="77777777" w:rsidR="00002C71" w:rsidRDefault="00000000">
      <w:r>
        <w:t>Ph.D. Assistant Professor of History Sophia  Jones,</w:t>
      </w:r>
    </w:p>
    <w:p w14:paraId="4C0ECE07" w14:textId="77777777" w:rsidR="00002C71" w:rsidRDefault="00000000">
      <w:r>
        <w:t>Ph.D., M.B.A. Adjunct Professor Health Sciences Graduate Program Suman  Kalia,</w:t>
      </w:r>
    </w:p>
    <w:p w14:paraId="6F02B6AF" w14:textId="77777777" w:rsidR="00002C71" w:rsidRDefault="00000000">
      <w:r>
        <w:t>M.B.A., M.S. Doctor of Professional Studies, (DPS) Reshma  Kar,</w:t>
      </w:r>
    </w:p>
    <w:p w14:paraId="5627571A" w14:textId="77777777" w:rsidR="00002C71" w:rsidRDefault="00000000">
      <w:r>
        <w:t>Ph.D. Assistant Professor, Data Science Institute Nickolas  Kintos,</w:t>
      </w:r>
    </w:p>
    <w:p w14:paraId="3E456047" w14:textId="77777777" w:rsidR="00002C71" w:rsidRDefault="00000000">
      <w:r>
        <w:t>Ph.D. Associate Professor of Mathematics Georgia   Kral,</w:t>
      </w:r>
    </w:p>
    <w:p w14:paraId="068B69D9" w14:textId="77777777" w:rsidR="00002C71" w:rsidRDefault="00000000">
      <w:r>
        <w:t>M.S. Instructor of Communication &amp; Media Culture Daniel  Kuchinka ,</w:t>
      </w:r>
    </w:p>
    <w:p w14:paraId="2D686C72" w14:textId="77777777" w:rsidR="00002C71" w:rsidRDefault="00000000">
      <w:r>
        <w:t>Ph.D. Adjunct Professor of Psychology Alberto   LaCava,</w:t>
      </w:r>
    </w:p>
    <w:p w14:paraId="1A151740" w14:textId="77777777" w:rsidR="00002C71" w:rsidRDefault="00000000">
      <w:r>
        <w:t>Ph.D. Professor &amp; Chair of Computer &amp; Information Sciences. Director of Masters in Cyber Security Program Karthee  Lakshmanan, Assistant Professor of Accounting Jorge   Larrea,</w:t>
      </w:r>
    </w:p>
    <w:p w14:paraId="3629B0D1" w14:textId="77777777" w:rsidR="00002C71" w:rsidRDefault="00000000">
      <w:r>
        <w:t>M.A. Adjunct Faculty of Fine Arts Kari  Larsen,</w:t>
      </w:r>
    </w:p>
    <w:p w14:paraId="78710F19" w14:textId="77777777" w:rsidR="00002C71" w:rsidRDefault="00000000">
      <w:r>
        <w:t>J.D., LI.M. Associate Professor &amp; Chair of Criminal Justice Department Dong Ryeol Lee,</w:t>
      </w:r>
    </w:p>
    <w:p w14:paraId="245D35BC" w14:textId="77777777" w:rsidR="00002C71" w:rsidRDefault="00000000">
      <w:r>
        <w:t>Ph.D. Assistant Professor, Data Science Institute Leonor  Lega,</w:t>
      </w:r>
    </w:p>
    <w:p w14:paraId="26E32652" w14:textId="77777777" w:rsidR="00002C71" w:rsidRDefault="00000000">
      <w:r>
        <w:t>Ph.D. Professor of Psychology Ziyu  Liu,</w:t>
      </w:r>
    </w:p>
    <w:p w14:paraId="7341D407" w14:textId="77777777" w:rsidR="00002C71" w:rsidRDefault="00000000">
      <w:r>
        <w:t>Ph.D. Distinguished Affiliate Faculty of CAS William  Luhr,</w:t>
      </w:r>
    </w:p>
    <w:p w14:paraId="3F70123F" w14:textId="77777777" w:rsidR="00002C71" w:rsidRDefault="00000000">
      <w:r>
        <w:t>Ph.D. Professor of English Nicole   Luongo,</w:t>
      </w:r>
    </w:p>
    <w:p w14:paraId="4978BE8C" w14:textId="77777777" w:rsidR="00002C71" w:rsidRDefault="00000000">
      <w:r>
        <w:t>Ed.D. Professor of Education Beatrice   Mady,</w:t>
      </w:r>
    </w:p>
    <w:p w14:paraId="3832DB86" w14:textId="77777777" w:rsidR="00002C71" w:rsidRDefault="00000000">
      <w:r>
        <w:t>M.F.A. Professor of Graphic Arts Director of Fine Arts Gallery Reverend Edmund   Majewski,</w:t>
      </w:r>
    </w:p>
    <w:p w14:paraId="121C7548" w14:textId="77777777" w:rsidR="00002C71" w:rsidRDefault="00000000">
      <w:r>
        <w:t>S.J. Assistant Professor of Theology Jose  Martinez,</w:t>
      </w:r>
    </w:p>
    <w:p w14:paraId="68CBF736" w14:textId="77777777" w:rsidR="00002C71" w:rsidRDefault="00000000">
      <w:r>
        <w:t>B.S., M.S. Adjunct Professor Reda  Mastouri,</w:t>
      </w:r>
    </w:p>
    <w:p w14:paraId="73D7CB53" w14:textId="77777777" w:rsidR="00002C71" w:rsidRDefault="00000000">
      <w:r>
        <w:t>Ph.D. Adjunct Faculty of Computer &amp; Information Sciences | Data Sciences Mary   McDonough,</w:t>
      </w:r>
    </w:p>
    <w:p w14:paraId="38A020E5" w14:textId="77777777" w:rsidR="00002C71" w:rsidRDefault="00000000">
      <w:r>
        <w:t>Ph.D. Adjunct Professor of Business Administration Joseph  McLaughlin,</w:t>
      </w:r>
    </w:p>
    <w:p w14:paraId="721AC0D6" w14:textId="77777777" w:rsidR="00002C71" w:rsidRDefault="00000000">
      <w:r>
        <w:t>Ed.D. ’77 Professor and Chair of Sociology and Urban Studies Marcia  Mitchell,</w:t>
      </w:r>
    </w:p>
    <w:p w14:paraId="0764D52C" w14:textId="77777777" w:rsidR="00002C71" w:rsidRDefault="00000000">
      <w:r>
        <w:t>Ph.D. ’87,  ’90 Associate Professor of Computer &amp; Information Sciences Kathleen   Monahan ,</w:t>
      </w:r>
    </w:p>
    <w:p w14:paraId="42529D2D" w14:textId="77777777" w:rsidR="00002C71" w:rsidRDefault="00000000">
      <w:r>
        <w:t>Ph.D. ’82 Professor Emerita of English Christina   Mortellaro,</w:t>
      </w:r>
    </w:p>
    <w:p w14:paraId="766496EB" w14:textId="77777777" w:rsidR="00002C71" w:rsidRDefault="00000000">
      <w:r>
        <w:lastRenderedPageBreak/>
        <w:t>Ph.D. Assistant Professor and Chair of Biology Director, Health Sciences Director, Core Curriculum &amp; Student Learning Outcomes Assessment Edward  Moskal,</w:t>
      </w:r>
    </w:p>
    <w:p w14:paraId="0BFEB1D5" w14:textId="77777777" w:rsidR="00002C71" w:rsidRDefault="00000000">
      <w:r>
        <w:t>M.S. ’79 Associate Professor of Computer &amp; Information Sciences Dawn   Nelson,</w:t>
      </w:r>
    </w:p>
    <w:p w14:paraId="44F8E09E" w14:textId="77777777" w:rsidR="00002C71" w:rsidRDefault="00000000">
      <w:r>
        <w:t>Ph.D. Chair and Associate Professor of Mathematics Kimberley   Norsworthy, Adjunct Faculty of Communication &amp; Media Culture Sara  O'Brien,</w:t>
      </w:r>
    </w:p>
    <w:p w14:paraId="1ACDD5A2" w14:textId="77777777" w:rsidR="00002C71" w:rsidRDefault="00000000">
      <w:r>
        <w:t>Ed.D. Professor of Education Lauren  O'Hare,</w:t>
      </w:r>
    </w:p>
    <w:p w14:paraId="65895F39" w14:textId="77777777" w:rsidR="00002C71" w:rsidRDefault="00000000">
      <w:r>
        <w:t>Ed.D. Dean, School of Nursing John  Pantelleria,</w:t>
      </w:r>
    </w:p>
    <w:p w14:paraId="6216F076" w14:textId="77777777" w:rsidR="00002C71" w:rsidRDefault="00000000">
      <w:r>
        <w:t>B.S., M.S. Adjunct Professor Hyoungah   Park,</w:t>
      </w:r>
    </w:p>
    <w:p w14:paraId="2513C825" w14:textId="77777777" w:rsidR="00002C71" w:rsidRDefault="00000000">
      <w:r>
        <w:t>Ph.D. Assistant Professor of Criminal Justice Andrew   Pogogeff,</w:t>
      </w:r>
    </w:p>
    <w:p w14:paraId="02F1EECA" w14:textId="77777777" w:rsidR="00002C71" w:rsidRDefault="00000000">
      <w:r>
        <w:t>M.B.A. Associate Professor of Accountancy &amp; Business Law Gerard   Protomastro,</w:t>
      </w:r>
    </w:p>
    <w:p w14:paraId="16626977" w14:textId="77777777" w:rsidR="00002C71" w:rsidRDefault="00000000">
      <w:r>
        <w:t>Ph.D. Professor of Mathematics Devin  Rafferty,</w:t>
      </w:r>
    </w:p>
    <w:p w14:paraId="5874C8E8" w14:textId="77777777" w:rsidR="00002C71" w:rsidRDefault="00000000">
      <w:r>
        <w:t>Ph.D. Associate Professor of Economics &amp; Finance Director of M.S. in Finance Albert A.  Realuyo,</w:t>
      </w:r>
    </w:p>
    <w:p w14:paraId="134C527D" w14:textId="77777777" w:rsidR="00002C71" w:rsidRDefault="00000000">
      <w:r>
        <w:t>M.S. Assistant Professor of Computer Science &amp; Cyber Security Patricia   Redden,</w:t>
      </w:r>
    </w:p>
    <w:p w14:paraId="72052F98" w14:textId="77777777" w:rsidR="00002C71" w:rsidRDefault="00000000">
      <w:r>
        <w:t>Ph.D. Professor of Chemistry Kimberly M Reeve,</w:t>
      </w:r>
    </w:p>
    <w:p w14:paraId="4BFFBE2C" w14:textId="77777777" w:rsidR="00002C71" w:rsidRDefault="00000000">
      <w:r>
        <w:t>Ph.D. KPMG Dean, Frank J. Guarini School of Business Associate Professor of Business Susie   Reiner,</w:t>
      </w:r>
    </w:p>
    <w:p w14:paraId="2D2F83D0" w14:textId="77777777" w:rsidR="00002C71" w:rsidRDefault="00000000">
      <w:r>
        <w:t>M.S. Instructor of Health &amp; Physical Education William   Remley,</w:t>
      </w:r>
    </w:p>
    <w:p w14:paraId="12E096A3" w14:textId="77777777" w:rsidR="00002C71" w:rsidRDefault="00000000">
      <w:r>
        <w:t>Ph.D. Adjunct Faculty of Philosophy Tonya  Rivers,</w:t>
      </w:r>
    </w:p>
    <w:p w14:paraId="4CFF970C" w14:textId="77777777" w:rsidR="00002C71" w:rsidRDefault="00000000">
      <w:r>
        <w:t>D.B.A Adjunct Professor, Faculty of Business Claire  Rovito,</w:t>
      </w:r>
    </w:p>
    <w:p w14:paraId="04528B2B" w14:textId="77777777" w:rsidR="00002C71" w:rsidRDefault="00000000">
      <w:r>
        <w:t>D.N.P., A.P.N., A.N.P. Assistant Professor Wilfred   Royer,</w:t>
      </w:r>
    </w:p>
    <w:p w14:paraId="6DB1A1FF" w14:textId="77777777" w:rsidR="00002C71" w:rsidRDefault="00000000">
      <w:r>
        <w:t>Ph.D. ’85 Adjunct Faculty of Philosophy Brian L.   Royster,</w:t>
      </w:r>
    </w:p>
    <w:p w14:paraId="52A0A860" w14:textId="77777777" w:rsidR="00002C71" w:rsidRDefault="00000000">
      <w:r>
        <w:t>Ed.D. Assistant Professor of Criminal Justice Alexandra F Ruiz,</w:t>
      </w:r>
    </w:p>
    <w:p w14:paraId="786844B6" w14:textId="77777777" w:rsidR="00002C71" w:rsidRDefault="00000000">
      <w:r>
        <w:t>M.A. ’18 Adjunct Professor History Department The Data Science Institute Outreach Coordinator Coordinator &amp; Academic Advisor of the Professional Hybrid Program Magaly  Sanchez,</w:t>
      </w:r>
    </w:p>
    <w:p w14:paraId="5320F227" w14:textId="77777777" w:rsidR="00002C71" w:rsidRDefault="00000000">
      <w:r>
        <w:t>B.B.A., B.S., M.Sc. Adjunct Professor Patricia J.  Santoro,</w:t>
      </w:r>
    </w:p>
    <w:p w14:paraId="31F69BB5" w14:textId="77777777" w:rsidR="00002C71" w:rsidRDefault="00000000">
      <w:r>
        <w:t>Ph.D. Associate Professor of Spanish Eric  Schaffer,</w:t>
      </w:r>
    </w:p>
    <w:p w14:paraId="5CC04AEA" w14:textId="77777777" w:rsidR="00002C71" w:rsidRDefault="00000000">
      <w:r>
        <w:lastRenderedPageBreak/>
        <w:t>Ed.D. Assistant Professor Alexander   Sepulveda,</w:t>
      </w:r>
    </w:p>
    <w:p w14:paraId="5806DCE1" w14:textId="77777777" w:rsidR="00002C71" w:rsidRDefault="00000000">
      <w:r>
        <w:t>J.D. Adjunct Faculty of Sports Management Daniel   Sexton ,</w:t>
      </w:r>
    </w:p>
    <w:p w14:paraId="1A5496D5" w14:textId="77777777" w:rsidR="00002C71" w:rsidRDefault="00000000">
      <w:r>
        <w:t>J.D. Adjunct Faculty of Elementary Latin I and II Fatima  Shaik,</w:t>
      </w:r>
    </w:p>
    <w:p w14:paraId="3A2B1CDB" w14:textId="77777777" w:rsidR="00002C71" w:rsidRDefault="00000000">
      <w:r>
        <w:t>M.A. Adjunct Faculty of Communication (Retired, formerly Assistant Professor) Jordan   Smith,</w:t>
      </w:r>
    </w:p>
    <w:p w14:paraId="22FECF3C" w14:textId="77777777" w:rsidR="00002C71" w:rsidRDefault="00000000">
      <w:r>
        <w:t>D.M.A. Adjunct Faculty of Arts Philip  Sookram,</w:t>
      </w:r>
    </w:p>
    <w:p w14:paraId="2460E3D3" w14:textId="77777777" w:rsidR="00002C71" w:rsidRDefault="00000000">
      <w:r>
        <w:t>CPA, MAcc Assistant Professor of Accountancy &amp; Business Law Scott F.  Stoddart,</w:t>
      </w:r>
    </w:p>
    <w:p w14:paraId="3410E3E1" w14:textId="77777777" w:rsidR="00002C71" w:rsidRDefault="00000000">
      <w:r>
        <w:t>Ph.D. Associate Professor &amp; Chair of English David  Surrey,</w:t>
      </w:r>
    </w:p>
    <w:p w14:paraId="0702FA7F" w14:textId="77777777" w:rsidR="00002C71" w:rsidRDefault="00000000">
      <w:r>
        <w:t>Ph.D. Professor of Sociology, Urban Studies &amp; Anthropology. Director of Faculty Development Carmelo (Carmine) Tabone,</w:t>
      </w:r>
    </w:p>
    <w:p w14:paraId="18507FC1" w14:textId="77777777" w:rsidR="00002C71" w:rsidRDefault="00000000">
      <w:r>
        <w:t>M.A. Adjunct Lecturer of Master of Public Administration Carlos F.  Tapia,</w:t>
      </w:r>
    </w:p>
    <w:p w14:paraId="6341C9A1" w14:textId="77777777" w:rsidR="00002C71" w:rsidRDefault="00000000">
      <w:r>
        <w:t>Ph.D. ’97 Associate Professor of Spanish and Latin American Studies Meryl   Taradash,</w:t>
      </w:r>
    </w:p>
    <w:p w14:paraId="6DE1205E" w14:textId="77777777" w:rsidR="00002C71" w:rsidRDefault="00000000">
      <w:r>
        <w:t>M.F.A. Adjunct Faculty of Fine Arts Anthony J Tortorella,</w:t>
      </w:r>
    </w:p>
    <w:p w14:paraId="70A3B227" w14:textId="77777777" w:rsidR="00002C71" w:rsidRDefault="00000000">
      <w:r>
        <w:t>B.S., M.B.A. Adjunct Professor Laura  H.  Twersky,</w:t>
      </w:r>
    </w:p>
    <w:p w14:paraId="52F673AF" w14:textId="77777777" w:rsidR="00002C71" w:rsidRDefault="00000000">
      <w:r>
        <w:t>Ph.D. Professor of Biology Edgar  Valdez,</w:t>
      </w:r>
    </w:p>
    <w:p w14:paraId="53C0E19B" w14:textId="77777777" w:rsidR="00002C71" w:rsidRDefault="00000000">
      <w:r>
        <w:t>Ph.D. Associate Professor of Philosophy Vijay  Voddi,</w:t>
      </w:r>
    </w:p>
    <w:p w14:paraId="299BD9C4" w14:textId="77777777" w:rsidR="00002C71" w:rsidRDefault="00000000">
      <w:r>
        <w:t>M.S. Director of Data Science Programs Constance G.  Wagner,</w:t>
      </w:r>
    </w:p>
    <w:p w14:paraId="5AFE019A" w14:textId="77777777" w:rsidR="00002C71" w:rsidRDefault="00000000">
      <w:r>
        <w:t>M.A. Writing Program Director Lecturer of English Cynthia   Walker,</w:t>
      </w:r>
    </w:p>
    <w:p w14:paraId="5D906322" w14:textId="77777777" w:rsidR="00002C71" w:rsidRDefault="00000000">
      <w:r>
        <w:t>Ph.D. Professor of Communication &amp; Media Culture Michael   Walonen,</w:t>
      </w:r>
    </w:p>
    <w:p w14:paraId="073808AA" w14:textId="77777777" w:rsidR="00002C71" w:rsidRDefault="00000000">
      <w:r>
        <w:t>Ph.D. Associate Professor of English Rachel  Wifall,</w:t>
      </w:r>
    </w:p>
    <w:p w14:paraId="0BB11829" w14:textId="77777777" w:rsidR="00002C71" w:rsidRDefault="00000000">
      <w:r>
        <w:t>Ph.D. Professor of English Joshua  Williams,</w:t>
      </w:r>
    </w:p>
    <w:p w14:paraId="23F88B6D" w14:textId="77777777" w:rsidR="00002C71" w:rsidRDefault="00000000">
      <w:r>
        <w:t>DHSc Assistant Professor of Exercise Science and Health &amp; Physical Education Jeanette   Wilmanski,</w:t>
      </w:r>
    </w:p>
    <w:p w14:paraId="1109A6B9" w14:textId="77777777" w:rsidR="00002C71" w:rsidRDefault="00000000">
      <w:r>
        <w:t>Ph.D. Associate Professor of Biology Daniel   Wisneski,</w:t>
      </w:r>
    </w:p>
    <w:p w14:paraId="3A4DBDAE" w14:textId="77777777" w:rsidR="00002C71" w:rsidRDefault="00000000">
      <w:r>
        <w:t>Ph.D. Associate Professor of Psychology Steven  Wong,</w:t>
      </w:r>
    </w:p>
    <w:p w14:paraId="53729812" w14:textId="77777777" w:rsidR="00002C71" w:rsidRDefault="00000000">
      <w:r>
        <w:t>B.A., M.S. Adjunct Professor Katherine   Wydner,</w:t>
      </w:r>
    </w:p>
    <w:p w14:paraId="6E40DEE6" w14:textId="77777777" w:rsidR="00002C71" w:rsidRDefault="00000000">
      <w:r>
        <w:t>Ph.D. Associate Professor of Biology Ting</w:t>
      </w:r>
      <w:r>
        <w:tab/>
        <w:t xml:space="preserve">  Yih,</w:t>
      </w:r>
    </w:p>
    <w:p w14:paraId="49B42121" w14:textId="77777777" w:rsidR="00002C71" w:rsidRDefault="00000000">
      <w:r>
        <w:lastRenderedPageBreak/>
        <w:t>M.A. Adjunct Faculty of Philosophy Joshua   Zable,</w:t>
      </w:r>
    </w:p>
    <w:p w14:paraId="1E67C755" w14:textId="77777777" w:rsidR="00002C71" w:rsidRDefault="00000000">
      <w:r>
        <w:t>M.A. Adjunct Professor of Psychology Shahid  Zaheer,</w:t>
      </w:r>
    </w:p>
    <w:p w14:paraId="0E56C147" w14:textId="77777777" w:rsidR="00002C71" w:rsidRDefault="00000000">
      <w:r>
        <w:t>M.B.A. Assistant Professor, Data Science Institute Joann   Zarejko,</w:t>
      </w:r>
    </w:p>
    <w:p w14:paraId="31417984" w14:textId="77777777" w:rsidR="00002C71" w:rsidRDefault="00000000">
      <w:r>
        <w:t>M.A. Adjunct Faculty of Mathematics Debing   Zeng,</w:t>
      </w:r>
    </w:p>
    <w:p w14:paraId="37DF83B0" w14:textId="77777777" w:rsidR="00002C71" w:rsidRDefault="00000000">
      <w:r>
        <w:t>Ph.D. Professor of Physics Weidong   Zhu,</w:t>
      </w:r>
    </w:p>
    <w:p w14:paraId="14CBBC66" w14:textId="77777777" w:rsidR="00002C71" w:rsidRDefault="00000000">
      <w:r>
        <w:t>Ph.D. Dean, College of Arts and Sciences Professor of Physics, Department of Applied Science and Technology Back to top Close Filter Faculty by: interest area Business Culture Science Technology Math Education Government Creative Studies Medicine History Schools College of Arts and Sciences School of Business Caulfield School of Education School of Nursing School of Professional and Continuing Studies Programs Accountancy &amp; Business Law (Graduate) Accountancy &amp; Business Law (Undergraduate) Africana Studies Applied Science and Technology Art History Asian and Asian-American Studies Bilogical Chemistry Biology Biotechnology Business (Graduate) Business (Undergraduate) Business Administration (Evening/Online) Business Analytics (Graduate) Chemistry Communication and Media Culture Computer and Information Science Consumer Science Criminal Justice Cyber Security Data Science Economics and Finance Education (Graduate) Education (Undergraduate) English Esports Finance (Graduate) Fine Arts Health and Physical Education Health Sciences History Journalism Latin American and Latino Studies Marketing Science Mathematics Modern and Classical Languages Nursing Philosophy Physics Political Science Psychology Sociology Sociology and Urban Studies Sport Management Theology Urban Studies Close Filters</w:t>
      </w:r>
    </w:p>
    <w:p w14:paraId="67075724" w14:textId="77777777" w:rsidR="00002C71" w:rsidRDefault="00000000">
      <w:r>
        <w:br w:type="page"/>
      </w:r>
    </w:p>
    <w:p w14:paraId="1FA6E1DD" w14:textId="77777777" w:rsidR="00002C71" w:rsidRDefault="00000000">
      <w:pPr>
        <w:pStyle w:val="Heading1"/>
      </w:pPr>
      <w:r>
        <w:lastRenderedPageBreak/>
        <w:t>Page 63: Saint Peter's University - Student Center</w:t>
      </w:r>
    </w:p>
    <w:p w14:paraId="60339055" w14:textId="77777777" w:rsidR="00002C71" w:rsidRDefault="00000000">
      <w:r>
        <w:t xml:space="preserve">URL: </w:t>
      </w:r>
      <w:r>
        <w:rPr>
          <w:i/>
        </w:rPr>
        <w:t>https://www.saintpeters.edu/student-center/</w:t>
      </w:r>
    </w:p>
    <w:p w14:paraId="3534FDCC" w14:textId="77777777" w:rsidR="00002C71" w:rsidRDefault="00000000">
      <w:pPr>
        <w:pStyle w:val="Heading2"/>
      </w:pPr>
      <w:r>
        <w:t>Meta Description</w:t>
      </w:r>
    </w:p>
    <w:p w14:paraId="4CF94AAF" w14:textId="77777777" w:rsidR="00002C71" w:rsidRDefault="00000000">
      <w:r>
        <w:t>Saint Peter's University – Institute of STEM Experiential Learning</w:t>
      </w:r>
    </w:p>
    <w:p w14:paraId="12B2F1AB" w14:textId="77777777" w:rsidR="00002C71" w:rsidRDefault="00000000">
      <w:pPr>
        <w:pStyle w:val="Heading2"/>
      </w:pPr>
      <w:r>
        <w:t>Page Structure</w:t>
      </w:r>
    </w:p>
    <w:p w14:paraId="75EDFBA5" w14:textId="77777777" w:rsidR="00002C71" w:rsidRDefault="00000000">
      <w:pPr>
        <w:pStyle w:val="ListBullet"/>
      </w:pPr>
      <w:r>
        <w:t>H3: Graduate Program Applications Now Open!</w:t>
      </w:r>
    </w:p>
    <w:p w14:paraId="45DBD091" w14:textId="77777777" w:rsidR="00002C71" w:rsidRDefault="00000000">
      <w:pPr>
        <w:pStyle w:val="ListBullet"/>
      </w:pPr>
      <w:r>
        <w:t>H1: Student Center</w:t>
      </w:r>
    </w:p>
    <w:p w14:paraId="1CDD2C9C" w14:textId="77777777" w:rsidR="00002C71" w:rsidRDefault="00000000">
      <w:pPr>
        <w:pStyle w:val="ListBullet"/>
      </w:pPr>
      <w:r>
        <w:t>H3: Hours and Building Directory</w:t>
      </w:r>
    </w:p>
    <w:p w14:paraId="6C051FA8" w14:textId="77777777" w:rsidR="00002C71" w:rsidRDefault="00000000">
      <w:pPr>
        <w:pStyle w:val="ListBullet"/>
      </w:pPr>
      <w:r>
        <w:t>H2: Center Directory &amp; Hours</w:t>
      </w:r>
    </w:p>
    <w:p w14:paraId="1B9C58B5" w14:textId="77777777" w:rsidR="00002C71" w:rsidRDefault="00000000">
      <w:pPr>
        <w:pStyle w:val="ListBullet"/>
      </w:pPr>
      <w:r>
        <w:t>H3: Student Center Regular Hours of Operation</w:t>
      </w:r>
    </w:p>
    <w:p w14:paraId="5803E827" w14:textId="77777777" w:rsidR="00002C71" w:rsidRDefault="00000000">
      <w:pPr>
        <w:pStyle w:val="ListBullet"/>
      </w:pPr>
      <w:r>
        <w:t>H3: Building Directory</w:t>
      </w:r>
    </w:p>
    <w:p w14:paraId="28EDF630" w14:textId="77777777" w:rsidR="00002C71" w:rsidRDefault="00000000">
      <w:pPr>
        <w:pStyle w:val="ListBullet"/>
      </w:pPr>
      <w:r>
        <w:t>H3: © 2024 Saint Peter's University | The Jesuit University of New Jersey</w:t>
      </w:r>
    </w:p>
    <w:p w14:paraId="4C0A56FE" w14:textId="77777777" w:rsidR="00002C71" w:rsidRDefault="00000000">
      <w:pPr>
        <w:pStyle w:val="Heading2"/>
      </w:pPr>
      <w:r>
        <w:t>Main Content</w:t>
      </w:r>
    </w:p>
    <w:p w14:paraId="43B83A05" w14:textId="77777777" w:rsidR="00002C71" w:rsidRDefault="00000000">
      <w:r>
        <w:t>Student Center Hours and Building Directory Please refer to the Regular Hours of Operation for schedules and services. Closing announcements or delayed openings will be shared on the Mac Mahon Student Center’s Twitter . Center Directory &amp; Hours Student Center Regular Hours of Operation Mon-Thu 7:00 a.m. – 12:00 a.m. Fri 7:00 a.m. – 9:00 p.m. Sat 11:00 a.m. – 9:00 p.m. Sun 11:00 a.m. – 10:00 p.m. Note: The 4th Floor will be Closed for the Summer. Closing announcements or delayed openings will be shared on the Mac Mahon Student Center’s Twitter . Building Directory First Floor The Caroline L. Guarini Living Room Café Diem (Summer Hours) Mon-Fri: 8:00 a.m. – 5:00 p.m. Sat and Sun: Closed University Store Guarini Institute for Government and Leadership Office of Campus Ministry Manresa Prayer Space Campus Ministry Work Room Second Floor The James N. Loughran, S.J. Dining Room Monday – Friday Breakfast: 7:30 a.m. – 10:00 a.m. Lunch: 10:30 a.m. – 2:30 p.m. Dinner: 4:00 p.m. – 8:00 p.m. Saturday- Sunday Brunch: 10:00 a.m. – 4:00 p.m. Lunch: 4:00 a.m. – 7:00 p.m. Bento Sushi &amp; Restaurant Rotation Monday – Friday 10:30 a.m. – 6:00 p.m. Saturday- Sunday – CLOSED Wingery CLOSED The Saint Ignatius Balcony Third Floor The James N. Loughran, S.J. Dining Room Monday – Friday Breakfast: 7:30 a.m. – 10:00 a.m. Lunch: 10:30 a.m. – 2:30 p.m. Dinner: 4:00 p.m. – 8:00 p.m. Saturday- Sunday Brunch: 10:00 a.m. – 4:00 p.m. Lunch: 4:00 a.m. – 7:00 p.m. The Michael E. Maher Faculty and Staff Dining Room CLOSED Fourth Floor ( Closed for the Summer) Game Room with Performance Area: Mon-Fri 7 a.m. – 10 p.m. and Sat-Sun 10 a.m. – 10 p.m. The Marino Family Fitness Center: Mon-Fri 7 a.m. – 10 p.m. and Sat-Sun 10 a.m. – 10 p.m. WSPR Radio Fifth Floor The Eileen L. and Hugo F. Poiani Student Forum The Bastek Family Office of Student Life and Development Residence Life Commuter Center Student Government Association Publications Student Entertainment Board Center for Global Learning Student Activities Club/Organization Storage Conference Rooms (525 and 527) Sixth Floor The Duncan Family Sky Room * Please note that the Mac Mahon Student Center will be closed on Fridays in the summer when the entire University is scheduled for Friday closings.</w:t>
      </w:r>
    </w:p>
    <w:p w14:paraId="0D96B34D" w14:textId="77777777" w:rsidR="00002C71" w:rsidRDefault="00000000">
      <w:r>
        <w:lastRenderedPageBreak/>
        <w:br w:type="page"/>
      </w:r>
    </w:p>
    <w:p w14:paraId="69695082" w14:textId="77777777" w:rsidR="00002C71" w:rsidRDefault="00000000">
      <w:pPr>
        <w:pStyle w:val="Heading1"/>
      </w:pPr>
      <w:r>
        <w:lastRenderedPageBreak/>
        <w:t>Page 64: Saint Peter's Alumni Online Community</w:t>
      </w:r>
      <w:r>
        <w:br/>
        <w:t xml:space="preserve">            Website</w:t>
      </w:r>
    </w:p>
    <w:p w14:paraId="08428CA2" w14:textId="77777777" w:rsidR="00002C71" w:rsidRDefault="00000000">
      <w:r>
        <w:t xml:space="preserve">URL: </w:t>
      </w:r>
      <w:r>
        <w:rPr>
          <w:i/>
        </w:rPr>
        <w:t>https://www.saintpeters.edu/alumni/</w:t>
      </w:r>
    </w:p>
    <w:p w14:paraId="7C19CA8F" w14:textId="77777777" w:rsidR="00002C71" w:rsidRDefault="00000000">
      <w:pPr>
        <w:pStyle w:val="Heading2"/>
      </w:pPr>
      <w:r>
        <w:t>Meta Description</w:t>
      </w:r>
    </w:p>
    <w:p w14:paraId="047CDA7F" w14:textId="77777777" w:rsidR="00002C71" w:rsidRDefault="00000000">
      <w:r>
        <w:t>Official website of Saint Peter's Alumni Online Community</w:t>
      </w:r>
    </w:p>
    <w:p w14:paraId="44D6E811" w14:textId="77777777" w:rsidR="00002C71" w:rsidRDefault="00000000">
      <w:pPr>
        <w:pStyle w:val="Heading2"/>
      </w:pPr>
      <w:r>
        <w:t>Main Content</w:t>
      </w:r>
    </w:p>
    <w:p w14:paraId="0391BB48" w14:textId="77777777" w:rsidR="00002C71" w:rsidRDefault="00000000">
      <w:r>
        <w:t>Sign In / Register Certain sections of the website are for alumni, students and faculty of Saint Peter's. Kindly sign in for extended access. Login / Sign Up Events Wednesday 22 Jan Boot Scootin' Bash Venue 47 Glenwood Ave Saturday 01 Feb Peacock Nation Baseball and Softball ... Venue 47 Glenwood Ave View more Recent Posts No posts Suggest a post Saint Peter's Social Facebook Twitter Tweets by</w:t>
      </w:r>
    </w:p>
    <w:p w14:paraId="08CA6A3D" w14:textId="77777777" w:rsidR="00002C71" w:rsidRDefault="00000000">
      <w:r>
        <w:t>@@saintpetersuniv Campaigns View Campaign Peacock Nation Day 2025 Peacock Nation Day is a day of giving dedicated to the advancement of Athletics and Saint Peter's Division I Athletics teams.... $50k Goal View Campaign Make your year-end gift now! FY25 Social CYE Push... View all Gallery No pictures have been posted yet. Please check back again. Upload photos Career Center There are no posts at this moment Please check back later. Post a new job/internship opening Know of an opportunity that could help a student or alum of Saint Peter's Alumni? You can post it right here! Around The World Jersey City 9 alumni Bayonne 5 alumni Union City 3 alumni Explore on map</w:t>
      </w:r>
    </w:p>
    <w:p w14:paraId="585A58A9" w14:textId="77777777" w:rsidR="00002C71" w:rsidRDefault="00000000">
      <w:pPr>
        <w:pStyle w:val="Heading2"/>
      </w:pPr>
      <w:r>
        <w:t>Contact Information</w:t>
      </w:r>
    </w:p>
    <w:p w14:paraId="1D083592" w14:textId="77777777" w:rsidR="00002C71" w:rsidRDefault="00000000">
      <w:pPr>
        <w:pStyle w:val="ListBullet"/>
      </w:pPr>
      <w:r>
        <w:t>Email Addresses:</w:t>
      </w:r>
    </w:p>
    <w:p w14:paraId="5EFBE446" w14:textId="77777777" w:rsidR="00002C71" w:rsidRDefault="00000000">
      <w:pPr>
        <w:pStyle w:val="ListNumber"/>
      </w:pPr>
      <w:r>
        <w:t>alumni@saintpeters.edu</w:t>
      </w:r>
    </w:p>
    <w:p w14:paraId="00714127" w14:textId="77777777" w:rsidR="00002C71" w:rsidRDefault="00000000">
      <w:r>
        <w:br w:type="page"/>
      </w:r>
    </w:p>
    <w:p w14:paraId="13DD21FA" w14:textId="77777777" w:rsidR="00002C71" w:rsidRDefault="00000000">
      <w:pPr>
        <w:pStyle w:val="Heading1"/>
      </w:pPr>
      <w:r>
        <w:lastRenderedPageBreak/>
        <w:t>Page 65: Saint Peter's University - Campus Safety</w:t>
      </w:r>
    </w:p>
    <w:p w14:paraId="256D3F20" w14:textId="77777777" w:rsidR="00002C71" w:rsidRDefault="00000000">
      <w:r>
        <w:t xml:space="preserve">URL: </w:t>
      </w:r>
      <w:r>
        <w:rPr>
          <w:i/>
        </w:rPr>
        <w:t>https://www.saintpeters.edu/campus-safety/</w:t>
      </w:r>
    </w:p>
    <w:p w14:paraId="6B1B82A8" w14:textId="77777777" w:rsidR="00002C71" w:rsidRDefault="00000000">
      <w:pPr>
        <w:pStyle w:val="Heading2"/>
      </w:pPr>
      <w:r>
        <w:t>Meta Description</w:t>
      </w:r>
    </w:p>
    <w:p w14:paraId="197048EE" w14:textId="77777777" w:rsidR="00002C71" w:rsidRDefault="00000000">
      <w:r>
        <w:t>Just another Saint Peters University ( Development ) Sites site</w:t>
      </w:r>
    </w:p>
    <w:p w14:paraId="03AA7EE6" w14:textId="77777777" w:rsidR="00002C71" w:rsidRDefault="00000000">
      <w:pPr>
        <w:pStyle w:val="Heading2"/>
      </w:pPr>
      <w:r>
        <w:t>Page Structure</w:t>
      </w:r>
    </w:p>
    <w:p w14:paraId="3ED2E604" w14:textId="77777777" w:rsidR="00002C71" w:rsidRDefault="00000000">
      <w:pPr>
        <w:pStyle w:val="ListBullet"/>
      </w:pPr>
      <w:r>
        <w:t>H3: Graduate Program Applications Now Open!</w:t>
      </w:r>
    </w:p>
    <w:p w14:paraId="3BCF0497" w14:textId="77777777" w:rsidR="00002C71" w:rsidRDefault="00000000">
      <w:pPr>
        <w:pStyle w:val="ListBullet"/>
      </w:pPr>
      <w:r>
        <w:t>H2: Campus Safety</w:t>
      </w:r>
    </w:p>
    <w:p w14:paraId="0FEFE63B" w14:textId="77777777" w:rsidR="00002C71" w:rsidRDefault="00000000">
      <w:pPr>
        <w:pStyle w:val="ListBullet"/>
      </w:pPr>
      <w:r>
        <w:t>H2: Campus Safety</w:t>
      </w:r>
    </w:p>
    <w:p w14:paraId="016022F4" w14:textId="77777777" w:rsidR="00002C71" w:rsidRDefault="00000000">
      <w:pPr>
        <w:pStyle w:val="ListBullet"/>
      </w:pPr>
      <w:r>
        <w:t>H3: Mission Statement</w:t>
      </w:r>
    </w:p>
    <w:p w14:paraId="6029A2FC" w14:textId="77777777" w:rsidR="00002C71" w:rsidRDefault="00000000">
      <w:pPr>
        <w:pStyle w:val="ListBullet"/>
      </w:pPr>
      <w:r>
        <w:t>H3: © 2024 Saint Peter's University | The Jesuit University of New Jersey</w:t>
      </w:r>
    </w:p>
    <w:p w14:paraId="385E8E2B" w14:textId="77777777" w:rsidR="00002C71" w:rsidRDefault="00000000">
      <w:pPr>
        <w:pStyle w:val="Heading2"/>
      </w:pPr>
      <w:r>
        <w:t>Main Content</w:t>
      </w:r>
    </w:p>
    <w:p w14:paraId="1E80C6CA" w14:textId="77777777" w:rsidR="00002C71" w:rsidRDefault="00000000">
      <w:r>
        <w:t>Campus Safety Home Campus Safety Category Home Annual Security and Fire Safety Reports Emergency Contacts Parking on Campus Policies Shuttle Service Schedule and SmartTraxx App Text Message Security Alerts Connect with Campus Safety (201) 761-7400 Saint Peter Hall, 1st Floor Jersey City Campus Campus Safety 2024 Annual Security and Fire Safety Report 2023 Clery Act Statistics – Jersey City campus Saint Peter’s University Office of Campus Safety is responsible for the safety and security of our campus communities. This is accomplished through a pro-active approach, which includes, state of the art security technologies, proactive security patrols, building security utilizing proven “target hardening” techniques, establishing partnerships with our local police, fire, and EMS personnel, and the establishment of a “See Something – Say Something” University culture. The Office of Campus Safety provides 24 hour 365 day protection of our campus community and structures. The department is comprised of the Director of Campus Safety, Assistant Director, Two Shift Managers, Operations Manager, Supervisory Officers and a force of approximately 75 Security Officers who staff many of our facilities 24 hours a day. The department utilizes high tech surveillance and security technologies to enhance the roving foot patrols, bicycle and vehicle patrols. These technologies include over 300 CCTV Cameras that are monitored 24/7 by officers assigned to camera watch. The University utilizes the Honeywell Prowatch system, which includes OneCard proximity card readers on all exterior doors, panic alarms, intrusion alarms and fire alarm systems. All of our residential halls are equipped with smoke and carbon monoxide detectors, as well as wet pipe sprinkler systems, standpipes and fire extinguishers in key locations on every floor. Mission Statement The mission of the Saint Peter’s University Department of Campus Safety, is to provide a safe and secure environment to enhance the overall educational excellence of this University. This will be accomplished through an established partnership with the students, faculty and staff of this diverse institution. Campus Safety will strive to protect, serve and work within an organizational culture that will foster trust, mutual respect, and cooperation with the community we serve.</w:t>
      </w:r>
    </w:p>
    <w:p w14:paraId="4D56EB94" w14:textId="77777777" w:rsidR="00002C71" w:rsidRDefault="00000000">
      <w:r>
        <w:br w:type="page"/>
      </w:r>
    </w:p>
    <w:p w14:paraId="1A986F73" w14:textId="77777777" w:rsidR="00002C71" w:rsidRDefault="00000000">
      <w:pPr>
        <w:pStyle w:val="Heading1"/>
      </w:pPr>
      <w:r>
        <w:lastRenderedPageBreak/>
        <w:t>Page 66: Saint Peter's University - Directory</w:t>
      </w:r>
    </w:p>
    <w:p w14:paraId="64F84AB8" w14:textId="77777777" w:rsidR="00002C71" w:rsidRDefault="00000000">
      <w:r>
        <w:t xml:space="preserve">URL: </w:t>
      </w:r>
      <w:r>
        <w:rPr>
          <w:i/>
        </w:rPr>
        <w:t>https://www.saintpeters.edu/directory/</w:t>
      </w:r>
    </w:p>
    <w:p w14:paraId="24575AAC" w14:textId="77777777" w:rsidR="00002C71" w:rsidRDefault="00000000">
      <w:pPr>
        <w:pStyle w:val="Heading2"/>
      </w:pPr>
      <w:r>
        <w:t>Meta Description</w:t>
      </w:r>
    </w:p>
    <w:p w14:paraId="463E4C8E" w14:textId="77777777" w:rsidR="00002C71" w:rsidRDefault="00000000">
      <w:r>
        <w:t>Just another Saint Peters University ( Development ) Sites site</w:t>
      </w:r>
    </w:p>
    <w:p w14:paraId="5F0BB5C8" w14:textId="77777777" w:rsidR="00002C71" w:rsidRDefault="00000000">
      <w:pPr>
        <w:pStyle w:val="Heading2"/>
      </w:pPr>
      <w:r>
        <w:t>Page Structure</w:t>
      </w:r>
    </w:p>
    <w:p w14:paraId="5F499D76" w14:textId="77777777" w:rsidR="00002C71" w:rsidRDefault="00000000">
      <w:pPr>
        <w:pStyle w:val="ListBullet"/>
      </w:pPr>
      <w:r>
        <w:t>H3: Graduate Program Applications Now Open!</w:t>
      </w:r>
    </w:p>
    <w:p w14:paraId="262A8F9C" w14:textId="77777777" w:rsidR="00002C71" w:rsidRDefault="00000000">
      <w:pPr>
        <w:pStyle w:val="ListBullet"/>
      </w:pPr>
      <w:r>
        <w:t>H2: University Directory</w:t>
      </w:r>
    </w:p>
    <w:p w14:paraId="49D4220C" w14:textId="77777777" w:rsidR="00002C71" w:rsidRDefault="00000000">
      <w:pPr>
        <w:pStyle w:val="ListBullet"/>
      </w:pPr>
      <w:r>
        <w:t>H2: Directory</w:t>
      </w:r>
    </w:p>
    <w:p w14:paraId="6A2B000C" w14:textId="77777777" w:rsidR="00002C71" w:rsidRDefault="00000000">
      <w:pPr>
        <w:pStyle w:val="ListBullet"/>
      </w:pPr>
      <w:r>
        <w:t>H3: © 2024 Saint Peter's University | The Jesuit University of New Jersey</w:t>
      </w:r>
    </w:p>
    <w:p w14:paraId="0EADB676" w14:textId="77777777" w:rsidR="00002C71" w:rsidRDefault="00000000">
      <w:pPr>
        <w:pStyle w:val="Heading2"/>
      </w:pPr>
      <w:r>
        <w:t>Main Content</w:t>
      </w:r>
    </w:p>
    <w:p w14:paraId="393D8823" w14:textId="77777777" w:rsidR="00002C71" w:rsidRDefault="00000000">
      <w:r>
        <w:t>University Directory Home Directory Category Home Department Directory Faculty Directory People Finder People Finder FAQ Connect with Directory Directory Faculty Directory Our faculty are committed to excellence in teaching and providing students with the individual attention they need to succeed. People Finder Phone, email and office locations of the administrators and staff of Saint Peter’s University Departments &amp; Offices Contact information for administrative offices at Saint Peter’s University</w:t>
      </w:r>
    </w:p>
    <w:p w14:paraId="089C7432" w14:textId="77777777" w:rsidR="00002C71" w:rsidRDefault="00000000">
      <w:r>
        <w:br w:type="page"/>
      </w:r>
    </w:p>
    <w:p w14:paraId="75224E98" w14:textId="77777777" w:rsidR="00002C71" w:rsidRDefault="00000000">
      <w:pPr>
        <w:pStyle w:val="Heading1"/>
      </w:pPr>
      <w:r>
        <w:lastRenderedPageBreak/>
        <w:t>Page 67: Saint Peter's University - Conference and Event Services</w:t>
      </w:r>
    </w:p>
    <w:p w14:paraId="402E1268" w14:textId="77777777" w:rsidR="00002C71" w:rsidRDefault="00000000">
      <w:r>
        <w:t xml:space="preserve">URL: </w:t>
      </w:r>
      <w:r>
        <w:rPr>
          <w:i/>
        </w:rPr>
        <w:t>https://www.saintpeters.edu/conference-and-event-services/</w:t>
      </w:r>
    </w:p>
    <w:p w14:paraId="4284FCEB" w14:textId="77777777" w:rsidR="00002C71" w:rsidRDefault="00000000">
      <w:pPr>
        <w:pStyle w:val="Heading2"/>
      </w:pPr>
      <w:r>
        <w:t>Meta Description</w:t>
      </w:r>
    </w:p>
    <w:p w14:paraId="02E794BF" w14:textId="77777777" w:rsidR="00002C71" w:rsidRDefault="00000000">
      <w:r>
        <w:t>Host your Wedding or Conference at Saint Peter's University</w:t>
      </w:r>
    </w:p>
    <w:p w14:paraId="094220E8" w14:textId="77777777" w:rsidR="00002C71" w:rsidRDefault="00000000">
      <w:pPr>
        <w:pStyle w:val="Heading2"/>
      </w:pPr>
      <w:r>
        <w:t>Page Structure</w:t>
      </w:r>
    </w:p>
    <w:p w14:paraId="48F51CA1" w14:textId="77777777" w:rsidR="00002C71" w:rsidRDefault="00000000">
      <w:pPr>
        <w:pStyle w:val="ListBullet"/>
      </w:pPr>
      <w:r>
        <w:t>H3: Graduate Program Applications Now Open!</w:t>
      </w:r>
    </w:p>
    <w:p w14:paraId="7E582DBB" w14:textId="77777777" w:rsidR="00002C71" w:rsidRDefault="00000000">
      <w:pPr>
        <w:pStyle w:val="ListBullet"/>
      </w:pPr>
      <w:r>
        <w:t>H1: Conference and Event Services</w:t>
      </w:r>
    </w:p>
    <w:p w14:paraId="17DF6D60" w14:textId="77777777" w:rsidR="00002C71" w:rsidRDefault="00000000">
      <w:pPr>
        <w:pStyle w:val="ListBullet"/>
      </w:pPr>
      <w:r>
        <w:t>H2: Conferences and Meetings</w:t>
      </w:r>
    </w:p>
    <w:p w14:paraId="7173BAE3" w14:textId="77777777" w:rsidR="00002C71" w:rsidRDefault="00000000">
      <w:pPr>
        <w:pStyle w:val="ListBullet"/>
      </w:pPr>
      <w:r>
        <w:t>H2: Weddings &amp; Special Events</w:t>
      </w:r>
    </w:p>
    <w:p w14:paraId="7FD58D73" w14:textId="77777777" w:rsidR="00002C71" w:rsidRDefault="00000000">
      <w:pPr>
        <w:pStyle w:val="ListBullet"/>
      </w:pPr>
      <w:r>
        <w:t>H2: In-house Catering</w:t>
      </w:r>
    </w:p>
    <w:p w14:paraId="3EA05FB3" w14:textId="77777777" w:rsidR="00002C71" w:rsidRDefault="00000000">
      <w:pPr>
        <w:pStyle w:val="ListBullet"/>
      </w:pPr>
      <w:r>
        <w:t>H2: Modern Technology</w:t>
      </w:r>
    </w:p>
    <w:p w14:paraId="298437A9" w14:textId="77777777" w:rsidR="00002C71" w:rsidRDefault="00000000">
      <w:pPr>
        <w:pStyle w:val="ListBullet"/>
      </w:pPr>
      <w:r>
        <w:t>H2: Gallery</w:t>
      </w:r>
    </w:p>
    <w:p w14:paraId="50581BDF" w14:textId="77777777" w:rsidR="00002C71" w:rsidRDefault="00000000">
      <w:pPr>
        <w:pStyle w:val="ListBullet"/>
      </w:pPr>
      <w:r>
        <w:t>H3: © 2024 Saint Peter's University | The Jesuit University of New Jersey</w:t>
      </w:r>
    </w:p>
    <w:p w14:paraId="5F320CCE" w14:textId="77777777" w:rsidR="00002C71" w:rsidRDefault="00000000">
      <w:pPr>
        <w:pStyle w:val="Heading2"/>
      </w:pPr>
      <w:r>
        <w:t>Main Content</w:t>
      </w:r>
    </w:p>
    <w:p w14:paraId="1E223007" w14:textId="77777777" w:rsidR="00002C71" w:rsidRDefault="00000000">
      <w:r>
        <w:t xml:space="preserve">Conference and Event Services The University setting creates a welcoming experience and offers venues for every occasion from formal galas and large conferences to intimate special occasions and retreats. The main campus is conveniently located in Hudson County, in the heart of Jersey City, NJ.  It is accessible by mass transit via the Path Train from Journal Square (connecting Jersey City, Newark, Hoboken and New York City) or by car from the New Jersey Turnpike and Route 1&amp;9. Please contact us to tell us more about your event, learn package details, or to schedule a tour. Phone: 201-761-4273 or email eventservices@saintpeters.edu Conferences and Meetings Whether you are looking to host a full day training, strategize a product launch, or conduct a team-building retreat away from the office, we understand the importance of a complete event experience including comprehensive catering packages, audio-visual services, and planning guidance. With nearly 13,000 square feet of meeting space in a collegiate environment, groups from 4 to 400 can be accommodated in a variety of spaces throughout campus, including lecture halls, SMART classrooms, conference rooms, theaters, outdoor spaces, and summer housing. View Rooms and Floorplans &gt; Weddings &amp; Special Events Read our Reviews Saint Peter’s University provides couples with a beautiful setting in which to share their love story. Situated on Saint Peter’s University’s bustling urban campus, the modern venue boasts breathtaking views of both the Hudson River and New York City skyline. With a friendly and flexible team of event professionals, Saint Peter’s University is guaranteed to make your celebration one to remember! Saint Peter’s University comfortably accommodates a maximum of 300 wedding guests with a dance floor. Featuring a two-story wall of windows and cylindrical light fixtures affixed to its cascading ceiling, the venue’s Sky Room boasts an ambiance that is sure to impress! Looking for a conveniently situated church? St. Aedan’s, the Saint Peter’s University Church , is just one block from the Sky Room. Georgian architecture frames the church, creating a breathtaking backdrop for your ceremony. In-house Catering The University’s on-site caterer has designed packages that can be </w:t>
      </w:r>
      <w:r>
        <w:lastRenderedPageBreak/>
        <w:t>customized for your event. Bring your ideas to the table and we are happy to create a custom menu proposal for you. We offer Station and passed hors d’oeuvres Plated-style lunch and dinners Buffet-style breakfast, lunch and dinners Bar packages Station-style dinners Dessert stations View Wedding Menu &gt; View Conference Guide &gt; Modern Technology Your event planning team includes media services specialists to ensure that you have the full range of tools available for your speakers and guests. Let us know about any tool or service you might require that is not part of the list below. Our inventory includes: 133″H x 236″W Screen With Built-In Ceiling Projection, Stage with Stage Lighting and State of the Art Surround Sound Audio Capabilities (Duncan Family Sky Room) Bright Sign Displays Smart Podium with Stage Lighting and Surround Audio Capabilities (Pope Lecture Hall) Microphones Sound System Interactive White Board (in select classrooms) LCD Projectors Screens Flipcharts Easels Polycoms USB Clickers Video and/or Audio Recording High Speed Wireless Internet Access Video Conferencing Gallery Your event team can recommend the venues which are best suited to your event. Request a proposal to obtain rates, tour dates and availability. Phone: 551-276-2898 or email eventservices@saintpeters.edu Saint Peter's University is a Proud Member of</w:t>
      </w:r>
    </w:p>
    <w:p w14:paraId="20993351" w14:textId="77777777" w:rsidR="00002C71" w:rsidRDefault="00000000">
      <w:pPr>
        <w:pStyle w:val="Heading2"/>
      </w:pPr>
      <w:r>
        <w:t>Contact Information</w:t>
      </w:r>
    </w:p>
    <w:p w14:paraId="30527BCD" w14:textId="77777777" w:rsidR="00002C71" w:rsidRDefault="00000000">
      <w:pPr>
        <w:pStyle w:val="ListBullet"/>
      </w:pPr>
      <w:r>
        <w:t>Email Addresses:</w:t>
      </w:r>
    </w:p>
    <w:p w14:paraId="676424FD" w14:textId="77777777" w:rsidR="00002C71" w:rsidRDefault="00000000">
      <w:pPr>
        <w:pStyle w:val="ListNumber"/>
      </w:pPr>
      <w:r>
        <w:t>eventservices@saintpeters.edu</w:t>
      </w:r>
    </w:p>
    <w:p w14:paraId="07EBDCA0" w14:textId="77777777" w:rsidR="00002C71" w:rsidRDefault="00000000">
      <w:pPr>
        <w:pStyle w:val="ListBullet"/>
      </w:pPr>
      <w:r>
        <w:t>Phone Numbers:</w:t>
      </w:r>
    </w:p>
    <w:p w14:paraId="7E7B8A03" w14:textId="77777777" w:rsidR="00002C71" w:rsidRDefault="00000000">
      <w:pPr>
        <w:pStyle w:val="ListNumber"/>
      </w:pPr>
      <w:r>
        <w:t>551-276-2898</w:t>
      </w:r>
    </w:p>
    <w:p w14:paraId="646A9584" w14:textId="77777777" w:rsidR="00002C71" w:rsidRDefault="00000000">
      <w:pPr>
        <w:pStyle w:val="ListNumber"/>
      </w:pPr>
      <w:r>
        <w:t>201-761-4273</w:t>
      </w:r>
    </w:p>
    <w:p w14:paraId="67F6CFAD" w14:textId="77777777" w:rsidR="00002C71" w:rsidRDefault="00000000">
      <w:r>
        <w:br w:type="page"/>
      </w:r>
    </w:p>
    <w:p w14:paraId="028A212E" w14:textId="77777777" w:rsidR="00002C71" w:rsidRDefault="00000000">
      <w:pPr>
        <w:pStyle w:val="Heading1"/>
      </w:pPr>
      <w:r>
        <w:lastRenderedPageBreak/>
        <w:t>Page 68: Saint Peter's University - Human Resources</w:t>
      </w:r>
    </w:p>
    <w:p w14:paraId="08278275" w14:textId="77777777" w:rsidR="00002C71" w:rsidRDefault="00000000">
      <w:r>
        <w:t xml:space="preserve">URL: </w:t>
      </w:r>
      <w:r>
        <w:rPr>
          <w:i/>
        </w:rPr>
        <w:t>https://www.saintpeters.edu/human-resources/</w:t>
      </w:r>
    </w:p>
    <w:p w14:paraId="6EC48471" w14:textId="77777777" w:rsidR="00002C71" w:rsidRDefault="00000000">
      <w:pPr>
        <w:pStyle w:val="Heading2"/>
      </w:pPr>
      <w:r>
        <w:t>Meta Description</w:t>
      </w:r>
    </w:p>
    <w:p w14:paraId="0419CDE5" w14:textId="77777777" w:rsidR="00002C71" w:rsidRDefault="00000000">
      <w:r>
        <w:t>Just another Saint Peters University ( Development ) Sites site</w:t>
      </w:r>
    </w:p>
    <w:p w14:paraId="6CFC6F47" w14:textId="77777777" w:rsidR="00002C71" w:rsidRDefault="00000000">
      <w:pPr>
        <w:pStyle w:val="Heading2"/>
      </w:pPr>
      <w:r>
        <w:t>Page Structure</w:t>
      </w:r>
    </w:p>
    <w:p w14:paraId="2B45F3A0" w14:textId="77777777" w:rsidR="00002C71" w:rsidRDefault="00000000">
      <w:pPr>
        <w:pStyle w:val="ListBullet"/>
      </w:pPr>
      <w:r>
        <w:t>H3: Graduate Program Applications Now Open!</w:t>
      </w:r>
    </w:p>
    <w:p w14:paraId="35A00C47" w14:textId="77777777" w:rsidR="00002C71" w:rsidRDefault="00000000">
      <w:pPr>
        <w:pStyle w:val="ListBullet"/>
      </w:pPr>
      <w:r>
        <w:t>H2: Human Resources</w:t>
      </w:r>
    </w:p>
    <w:p w14:paraId="5803E0C0" w14:textId="77777777" w:rsidR="00002C71" w:rsidRDefault="00000000">
      <w:pPr>
        <w:pStyle w:val="ListBullet"/>
      </w:pPr>
      <w:r>
        <w:t>H2: Welcome to Saint Peters!</w:t>
      </w:r>
    </w:p>
    <w:p w14:paraId="27D2013D" w14:textId="77777777" w:rsidR="00002C71" w:rsidRDefault="00000000">
      <w:pPr>
        <w:pStyle w:val="ListBullet"/>
      </w:pPr>
      <w:r>
        <w:t>H3: Ignatian Identity</w:t>
      </w:r>
    </w:p>
    <w:p w14:paraId="3E8652AF" w14:textId="77777777" w:rsidR="00002C71" w:rsidRDefault="00000000">
      <w:pPr>
        <w:pStyle w:val="ListBullet"/>
      </w:pPr>
      <w:r>
        <w:t>H3: © 2024 Saint Peter's University | The Jesuit University of New Jersey</w:t>
      </w:r>
    </w:p>
    <w:p w14:paraId="421ECF07" w14:textId="77777777" w:rsidR="00002C71" w:rsidRDefault="00000000">
      <w:pPr>
        <w:pStyle w:val="Heading2"/>
      </w:pPr>
      <w:r>
        <w:t>Main Content</w:t>
      </w:r>
    </w:p>
    <w:p w14:paraId="32F91603" w14:textId="77777777" w:rsidR="00002C71" w:rsidRDefault="00000000">
      <w:r>
        <w:t>Human Resources Home Human Resources Menu HR Home Benefits Career Opportunities Compensation Coronavirus (COVID-19) Community Updates. Employee Recognition Forms A-Z Holidays, Holy Days, and Events HR Team Managers Toolkit News &amp; Events Onboarding Offboarding Paycom Payroll Talent Development Welcome to Saint Peters! Our human resources team provides you quality service in a professional, efficient and caring manner. Our priority functions include recruitment and retention of a highly qualified staff, developing and maintaining a competitive benefits program including compensation, medical benefits and retirement plans. Saint Peter’s University is an Equal Opportunity, Affirmative Action Employer. It does not discriminate on the basis of gender, race, creed, color, religion, national origin, alienage, citizenship, ancestry, age, marital or political status, affectional or sexual orientation, domestic partnership status, disability (including AIDS or HIV infection), pregnancy, liability for service in the United States armed forces, gender identity or expression, genetic information and/or any other classification protected by law. Prospective Employees Current Employees Managers Ignatian Identity Saint Peter’s is dedicated to providing all members of the University community with services that fulfill their religious and spiritual needs. The Jesuit tradition of cura personalis, or “care for the individual,” is evident in the many support services we offer that foster academic, personal and spiritual growth. We support employees in their spiritual journeys. Individuals of all religious traditions are invited to learn from one another during Campus Ministry events and programs. Service to others is an integral part of the Jesuit Tradition. Our community service activities are open to all members of the University community. Opportunities to volunteer include Midnight Runs to New York City to provide the homeless with food and clothing, group trips to a local soup kitchen to help prepare and serve food, Junkyard Dog days spent cleaning the streets of Jersey City, and frequent blood, food, and clothing drives throughout the year. Saint Peter’s University is a proud supporter of ShareNJ.org. Learn how you can make the difference that saves lives – consider organ and tissue donation.</w:t>
      </w:r>
    </w:p>
    <w:p w14:paraId="18CE3C19" w14:textId="77777777" w:rsidR="00002C71" w:rsidRDefault="00000000">
      <w:r>
        <w:br w:type="page"/>
      </w:r>
    </w:p>
    <w:p w14:paraId="3AE437BD" w14:textId="77777777" w:rsidR="00002C71" w:rsidRDefault="00000000">
      <w:pPr>
        <w:pStyle w:val="Heading1"/>
      </w:pPr>
      <w:r>
        <w:lastRenderedPageBreak/>
        <w:t>Page 69: Saint Peter's University - Instructional Design Services</w:t>
      </w:r>
    </w:p>
    <w:p w14:paraId="603B3163" w14:textId="77777777" w:rsidR="00002C71" w:rsidRDefault="00000000">
      <w:r>
        <w:t xml:space="preserve">URL: </w:t>
      </w:r>
      <w:r>
        <w:rPr>
          <w:i/>
        </w:rPr>
        <w:t>https://www.saintpeters.edu/academics/instructional-design/</w:t>
      </w:r>
    </w:p>
    <w:p w14:paraId="59E29A19" w14:textId="77777777" w:rsidR="00002C71" w:rsidRDefault="00000000">
      <w:pPr>
        <w:pStyle w:val="Heading2"/>
      </w:pPr>
      <w:r>
        <w:t>Meta Description</w:t>
      </w:r>
    </w:p>
    <w:p w14:paraId="653EA9F0" w14:textId="77777777" w:rsidR="00002C71" w:rsidRDefault="00000000">
      <w:r>
        <w:t>Instructional design is the process by which learning products, such as online courses, and experiences are designed, developed, and delivered.</w:t>
      </w:r>
    </w:p>
    <w:p w14:paraId="300A5BDE" w14:textId="77777777" w:rsidR="00002C71" w:rsidRDefault="00000000">
      <w:pPr>
        <w:pStyle w:val="Heading2"/>
      </w:pPr>
      <w:r>
        <w:t>Page Structure</w:t>
      </w:r>
    </w:p>
    <w:p w14:paraId="18731AE8" w14:textId="77777777" w:rsidR="00002C71" w:rsidRDefault="00000000">
      <w:pPr>
        <w:pStyle w:val="ListBullet"/>
      </w:pPr>
      <w:r>
        <w:t>H3: Graduate Program Applications Now Open!</w:t>
      </w:r>
    </w:p>
    <w:p w14:paraId="12DC0628" w14:textId="77777777" w:rsidR="00002C71" w:rsidRDefault="00000000">
      <w:pPr>
        <w:pStyle w:val="ListBullet"/>
      </w:pPr>
      <w:r>
        <w:t>H2: Instructional Design Services</w:t>
      </w:r>
    </w:p>
    <w:p w14:paraId="1DE4F823" w14:textId="77777777" w:rsidR="00002C71" w:rsidRDefault="00000000">
      <w:pPr>
        <w:pStyle w:val="ListBullet"/>
      </w:pPr>
      <w:r>
        <w:t>H2: Instructional Design Services</w:t>
      </w:r>
    </w:p>
    <w:p w14:paraId="741014C1" w14:textId="77777777" w:rsidR="00002C71" w:rsidRDefault="00000000">
      <w:pPr>
        <w:pStyle w:val="ListBullet"/>
      </w:pPr>
      <w:r>
        <w:t>H3: What is Instructional Design?</w:t>
      </w:r>
    </w:p>
    <w:p w14:paraId="27F9193D" w14:textId="77777777" w:rsidR="00002C71" w:rsidRDefault="00000000">
      <w:pPr>
        <w:pStyle w:val="ListBullet"/>
      </w:pPr>
      <w:r>
        <w:t>H3: What services do we offer?</w:t>
      </w:r>
    </w:p>
    <w:p w14:paraId="1A4A0D02" w14:textId="77777777" w:rsidR="00002C71" w:rsidRDefault="00000000">
      <w:pPr>
        <w:pStyle w:val="ListBullet"/>
      </w:pPr>
      <w:r>
        <w:t>H3: How can you benefit?</w:t>
      </w:r>
    </w:p>
    <w:p w14:paraId="25E1C305" w14:textId="77777777" w:rsidR="00002C71" w:rsidRDefault="00000000">
      <w:pPr>
        <w:pStyle w:val="ListBullet"/>
      </w:pPr>
      <w:r>
        <w:t>H3: Contact Form:</w:t>
      </w:r>
    </w:p>
    <w:p w14:paraId="6103609E" w14:textId="77777777" w:rsidR="00002C71" w:rsidRDefault="00000000">
      <w:pPr>
        <w:pStyle w:val="ListBullet"/>
      </w:pPr>
      <w:r>
        <w:t>H3: © 2024 Saint Peter's University | The Jesuit University of New Jersey</w:t>
      </w:r>
    </w:p>
    <w:p w14:paraId="599E8A61" w14:textId="77777777" w:rsidR="00002C71" w:rsidRDefault="00000000">
      <w:pPr>
        <w:pStyle w:val="Heading2"/>
      </w:pPr>
      <w:r>
        <w:t>Main Content</w:t>
      </w:r>
    </w:p>
    <w:p w14:paraId="322F842E" w14:textId="77777777" w:rsidR="00002C71" w:rsidRDefault="00000000">
      <w:r>
        <w:t>Instructional Design Services Home academics Instructional Design Services Menu Home Services Staff Pedagogical Practices and Strategies Resource Repository Instructional Design Services Request Form Distance Learning Committee Technology Workshops Instructional Design Services “Instructional design is the process by which learning products, such as online courses, and experiences are designed, developed, and delivered.” – instructionaldesigncentral.com What is Instructional Design? Instructional designers can be considered the “architects” of the learning experience that is designed in a way that is accessible for all, utilizing the principles of UDL (Universal Design of Learning.) Instructional designers work hand-in-hand with faculty (Subject Matter Experts) throughout the development process, providing feedback and support to faculty that will ultimately enhance the student learning experience. What services do we offer? The instructional design team offers a variety of services to faculty, including: One-on-one consultations Course design and development assistance Course quality assurance review Stay tuned for the following future offerings: Mid Semester feedback session Course Design Institute for Online Teaching Workshops on pedagogical best practices How can you benefit? With education constantly evolving as well as the expansive use and need for technology in the classroom, faculty can benefit greatly from utilizing instructional design services offered through their institution. Contact Form: Do you have any questions or want to learn more about how Saint Peter’s Instructional Design Services can benefit your course? If so, please complete the Instructional Design Services Request Form and you will be contacted.</w:t>
      </w:r>
    </w:p>
    <w:p w14:paraId="63EEA37D" w14:textId="77777777" w:rsidR="00002C71" w:rsidRDefault="00000000">
      <w:r>
        <w:br w:type="page"/>
      </w:r>
    </w:p>
    <w:p w14:paraId="5502D6E3" w14:textId="77777777" w:rsidR="00002C71" w:rsidRDefault="00000000">
      <w:pPr>
        <w:pStyle w:val="Heading1"/>
      </w:pPr>
      <w:r>
        <w:lastRenderedPageBreak/>
        <w:t>Page 70: Saint Peter's University - Information Technology Services - Blackboard</w:t>
      </w:r>
    </w:p>
    <w:p w14:paraId="68FAB28E" w14:textId="77777777" w:rsidR="00002C71" w:rsidRDefault="00000000">
      <w:r>
        <w:t xml:space="preserve">URL: </w:t>
      </w:r>
      <w:r>
        <w:rPr>
          <w:i/>
        </w:rPr>
        <w:t>https://www.saintpeters.edu/its/instructional-technology/blackboard/</w:t>
      </w:r>
    </w:p>
    <w:p w14:paraId="74A0E798" w14:textId="77777777" w:rsidR="00002C71" w:rsidRDefault="00000000">
      <w:pPr>
        <w:pStyle w:val="Heading2"/>
      </w:pPr>
      <w:r>
        <w:t>Meta Description</w:t>
      </w:r>
    </w:p>
    <w:p w14:paraId="5BE1B5A4" w14:textId="77777777" w:rsidR="00002C71" w:rsidRDefault="00000000">
      <w:r>
        <w:t>Just another Saint Peters University ( Development ) Sites site</w:t>
      </w:r>
    </w:p>
    <w:p w14:paraId="7D02457E" w14:textId="77777777" w:rsidR="00002C71" w:rsidRDefault="00000000">
      <w:pPr>
        <w:pStyle w:val="Heading2"/>
      </w:pPr>
      <w:r>
        <w:t>Page Structure</w:t>
      </w:r>
    </w:p>
    <w:p w14:paraId="5B30E8B6" w14:textId="77777777" w:rsidR="00002C71" w:rsidRDefault="00000000">
      <w:pPr>
        <w:pStyle w:val="ListBullet"/>
      </w:pPr>
      <w:r>
        <w:t>H3: Graduate Program Applications Now Open!</w:t>
      </w:r>
    </w:p>
    <w:p w14:paraId="7E5C645B" w14:textId="77777777" w:rsidR="00002C71" w:rsidRDefault="00000000">
      <w:pPr>
        <w:pStyle w:val="ListBullet"/>
      </w:pPr>
      <w:r>
        <w:t>H2: Division of Information Technology</w:t>
      </w:r>
    </w:p>
    <w:p w14:paraId="3982F9E2" w14:textId="77777777" w:rsidR="00002C71" w:rsidRDefault="00000000">
      <w:pPr>
        <w:pStyle w:val="ListBullet"/>
      </w:pPr>
      <w:r>
        <w:t>H2: Blackboard</w:t>
      </w:r>
    </w:p>
    <w:p w14:paraId="70B932A2" w14:textId="77777777" w:rsidR="00002C71" w:rsidRDefault="00000000">
      <w:pPr>
        <w:pStyle w:val="ListBullet"/>
      </w:pPr>
      <w:r>
        <w:t>H3: Meet Blackboard</w:t>
      </w:r>
    </w:p>
    <w:p w14:paraId="0BD86166" w14:textId="77777777" w:rsidR="00002C71" w:rsidRDefault="00000000">
      <w:pPr>
        <w:pStyle w:val="ListBullet"/>
      </w:pPr>
      <w:r>
        <w:t>H3: Faculty, Employee and Student Materials</w:t>
      </w:r>
    </w:p>
    <w:p w14:paraId="071D32F1" w14:textId="77777777" w:rsidR="00002C71" w:rsidRDefault="00000000">
      <w:pPr>
        <w:pStyle w:val="ListBullet"/>
      </w:pPr>
      <w:r>
        <w:t>H3: Get Help with Blackboard</w:t>
      </w:r>
    </w:p>
    <w:p w14:paraId="0637F376" w14:textId="77777777" w:rsidR="00002C71" w:rsidRDefault="00000000">
      <w:pPr>
        <w:pStyle w:val="ListBullet"/>
      </w:pPr>
      <w:r>
        <w:t>H3: © 2024 Saint Peter's University | The Jesuit University of New Jersey</w:t>
      </w:r>
    </w:p>
    <w:p w14:paraId="2B83BA47" w14:textId="77777777" w:rsidR="00002C71" w:rsidRDefault="00000000">
      <w:pPr>
        <w:pStyle w:val="Heading2"/>
      </w:pPr>
      <w:r>
        <w:t>Main Content</w:t>
      </w:r>
    </w:p>
    <w:p w14:paraId="778E0969" w14:textId="77777777" w:rsidR="00002C71" w:rsidRDefault="00000000">
      <w:r>
        <w:t xml:space="preserve">Division of Information Technology Home Information Technology Services Instructional Technology Blackboard Category Home Client Portal Client Services Enterprise Applications How-to Documentation Information Technology (IT) Governance Committee Instructional Technology Blackboard Blackboard Update Schedule Microsoft Office 2016 for Macs Microsoft Office Software Smart Classrooms Training Tutorials IT Service Catalog Meet the IT Team My Accounts Network Services Policies Resources University Strategic Plan for Technology Connect with Information Technology Services Client Services (201) 761-7800 servicedesk@saintpeters.edu Pope Hall, Room #213 Support Hours: Mon. - Thurs.  8am - 7pm Fri.  8am - 5pm ITS Administration Henneberry Hall, 1st Floor Jersey City Campus Blackboard Meet Blackboard Blackboard is a web-based course management tool utilized at Saint Peter's University as an extension of the regular face-to-face (F2F) classroom as well as a vehicle by which to offer online/web-based course offerings. It combines several tools into one easy-to use point and click Graphical User Interface (GUI) that anyone who can surf the web will find easy to access and utilize. Blackboard is a password-protected environment administered by Instructional Technology and supported by Information, Network and User Services. Login to Blackboard Faculty, Employee and Student Materials Instructional Technology will be working in conjunction with the Distance Learning Committee to provide Blackboard training for Faculty members. Please check the Distance Learning Committee Intranet site for scheduled workshops or to learn more. You can log in using your Saint Peter's ID and Password. A Blackboard tutorial for Students and Employees can be found below. Blackboard tutorials for Faculty can be found here: "Building Your Course" Playlist (A set of short video tutorials that help instructors build online courses using Blackboard Learn.) "Assessing Learners" Playlist (These videos cover Tests, SafeAssign, Rubrics, and the Grade Center.) "Communication and Collaboration" Playlist (Short tutorials and how to use the communication and collaboration tools in Blackboard Learn.) Top 10 Blackboard FAQ's for Students and Faculty (Last Updated 8/11/2015) Other </w:t>
      </w:r>
      <w:r>
        <w:lastRenderedPageBreak/>
        <w:t>tutorials will be made available throughout the year. Please check back often, as this page will be updated. Get Help with Blackboard Students, employees and faculty needing assistance with Blackboard should contact IT Client Services at servicedesk@saintpeters.edu, or via phone at (201) 761-7800.</w:t>
      </w:r>
    </w:p>
    <w:p w14:paraId="1F0BF643" w14:textId="77777777" w:rsidR="00002C71" w:rsidRDefault="00000000">
      <w:pPr>
        <w:pStyle w:val="Heading2"/>
      </w:pPr>
      <w:r>
        <w:t>Contact Information</w:t>
      </w:r>
    </w:p>
    <w:p w14:paraId="28F31839" w14:textId="77777777" w:rsidR="00002C71" w:rsidRDefault="00000000">
      <w:pPr>
        <w:pStyle w:val="ListBullet"/>
      </w:pPr>
      <w:r>
        <w:t>Email Addresses:</w:t>
      </w:r>
    </w:p>
    <w:p w14:paraId="10F4F8CF" w14:textId="77777777" w:rsidR="00002C71" w:rsidRDefault="00000000">
      <w:pPr>
        <w:pStyle w:val="ListNumber"/>
      </w:pPr>
      <w:r>
        <w:t>761-7800servicedesk@saintpeters.eduPope</w:t>
      </w:r>
    </w:p>
    <w:p w14:paraId="20F9D639" w14:textId="77777777" w:rsidR="00002C71" w:rsidRDefault="00000000">
      <w:pPr>
        <w:pStyle w:val="ListNumber"/>
      </w:pPr>
      <w:r>
        <w:t>servicedesk@saintpeters.edu</w:t>
      </w:r>
    </w:p>
    <w:p w14:paraId="2B9C04F3" w14:textId="77777777" w:rsidR="00002C71" w:rsidRDefault="00000000">
      <w:r>
        <w:br w:type="page"/>
      </w:r>
    </w:p>
    <w:p w14:paraId="1B76B99E" w14:textId="77777777" w:rsidR="00002C71" w:rsidRDefault="00000000">
      <w:pPr>
        <w:pStyle w:val="Heading1"/>
      </w:pPr>
      <w:r>
        <w:lastRenderedPageBreak/>
        <w:t>Page 71: Saint Peter's University - Campus Services - Maintenance Request</w:t>
      </w:r>
    </w:p>
    <w:p w14:paraId="34BBA5FC" w14:textId="77777777" w:rsidR="00002C71" w:rsidRDefault="00000000">
      <w:r>
        <w:t xml:space="preserve">URL: </w:t>
      </w:r>
      <w:r>
        <w:rPr>
          <w:i/>
        </w:rPr>
        <w:t>https://www.saintpeters.edu/campus-services/maintenance-request/</w:t>
      </w:r>
    </w:p>
    <w:p w14:paraId="1DDB883F" w14:textId="77777777" w:rsidR="00002C71" w:rsidRDefault="00000000">
      <w:pPr>
        <w:pStyle w:val="Heading2"/>
      </w:pPr>
      <w:r>
        <w:t>Meta Description</w:t>
      </w:r>
    </w:p>
    <w:p w14:paraId="0A06883F" w14:textId="77777777" w:rsidR="00002C71" w:rsidRDefault="00000000">
      <w:r>
        <w:t>Just another Saint Peters University ( Development ) Sites site</w:t>
      </w:r>
    </w:p>
    <w:p w14:paraId="37A58492" w14:textId="77777777" w:rsidR="00002C71" w:rsidRDefault="00000000">
      <w:pPr>
        <w:pStyle w:val="Heading2"/>
      </w:pPr>
      <w:r>
        <w:t>Page Structure</w:t>
      </w:r>
    </w:p>
    <w:p w14:paraId="63DBAAE8" w14:textId="77777777" w:rsidR="00002C71" w:rsidRDefault="00000000">
      <w:pPr>
        <w:pStyle w:val="ListBullet"/>
      </w:pPr>
      <w:r>
        <w:t>H3: Graduate Program Applications Now Open!</w:t>
      </w:r>
    </w:p>
    <w:p w14:paraId="7D386643" w14:textId="77777777" w:rsidR="00002C71" w:rsidRDefault="00000000">
      <w:pPr>
        <w:pStyle w:val="ListBullet"/>
      </w:pPr>
      <w:r>
        <w:t>H2: Campus Services</w:t>
      </w:r>
    </w:p>
    <w:p w14:paraId="77B80C53" w14:textId="77777777" w:rsidR="00002C71" w:rsidRDefault="00000000">
      <w:pPr>
        <w:pStyle w:val="ListBullet"/>
      </w:pPr>
      <w:r>
        <w:t>H2: Maintenance Request</w:t>
      </w:r>
    </w:p>
    <w:p w14:paraId="6ABDD33F" w14:textId="77777777" w:rsidR="00002C71" w:rsidRDefault="00000000">
      <w:pPr>
        <w:pStyle w:val="ListBullet"/>
      </w:pPr>
      <w:r>
        <w:t>H3: Emergency Maintenance Requests</w:t>
      </w:r>
    </w:p>
    <w:p w14:paraId="0F5E04E9" w14:textId="77777777" w:rsidR="00002C71" w:rsidRDefault="00000000">
      <w:pPr>
        <w:pStyle w:val="ListBullet"/>
      </w:pPr>
      <w:r>
        <w:t>H3: Non-Emergency Maintenance Requests</w:t>
      </w:r>
    </w:p>
    <w:p w14:paraId="24EF1D23" w14:textId="77777777" w:rsidR="00002C71" w:rsidRDefault="00000000">
      <w:pPr>
        <w:pStyle w:val="ListBullet"/>
      </w:pPr>
      <w:r>
        <w:t>H3: Event Setup Requests</w:t>
      </w:r>
    </w:p>
    <w:p w14:paraId="043D8DED" w14:textId="77777777" w:rsidR="00002C71" w:rsidRDefault="00000000">
      <w:pPr>
        <w:pStyle w:val="ListBullet"/>
      </w:pPr>
      <w:r>
        <w:t>H2: Questions?</w:t>
      </w:r>
    </w:p>
    <w:p w14:paraId="487A7824" w14:textId="77777777" w:rsidR="00002C71" w:rsidRDefault="00000000">
      <w:pPr>
        <w:pStyle w:val="ListBullet"/>
      </w:pPr>
      <w:r>
        <w:t>H3: © 2024 Saint Peter's University | The Jesuit University of New Jersey</w:t>
      </w:r>
    </w:p>
    <w:p w14:paraId="1D5FDC04" w14:textId="77777777" w:rsidR="00002C71" w:rsidRDefault="00000000">
      <w:pPr>
        <w:pStyle w:val="Heading2"/>
      </w:pPr>
      <w:r>
        <w:t>Main Content</w:t>
      </w:r>
    </w:p>
    <w:p w14:paraId="01883E41" w14:textId="77777777" w:rsidR="00002C71" w:rsidRDefault="00000000">
      <w:r>
        <w:t>Campus Services Home Campus Services Maintenance Request Maintenance Request Emergency Maintenance Requests During office hours, 7:30 a.m. - 4:00 p.m., please report all Emergency Maintenance Requests to the Maintenance Department at (201) 761-6282 or via email at serviceresponse@saintpeters.edu . After 4:00 p.m. and weekends, please report all Emergency Maintenance Requests to Campus Safety at (201) 761-7400. Non-Emergency Maintenance Requests Please submit a maintenance request using our work order system . Please review the instructions for submitting a maintenance request . Please do not use the maintenance request form for residence hall extermination requests, cable/TV issues and/ or IT issues . Instead, see Residence Life Student Resources . Event Setup Requests When using the work order system , please include in the "Action Requested" box: event name, date, location, room, setup time, setup request ( theater, U-shape, etc. ), # of chairs/tables, and other items needed. Floor plans can be emailed to serviceresponse@saintpeters.edu ,  and please include your online request number. You can revise your request by responding to your confirmation email. Emergency Email the Response Team Non-Emergency Maintenance OR Event Setup Submit a Request for Maintenance Questions? Also please email us at serviceresponse@saintpeters.edu with any maintenance or event setup questions. We will gladly assist or provide as much information as we have available.</w:t>
      </w:r>
    </w:p>
    <w:p w14:paraId="62C8EAF3" w14:textId="77777777" w:rsidR="00002C71" w:rsidRDefault="00000000">
      <w:pPr>
        <w:pStyle w:val="Heading2"/>
      </w:pPr>
      <w:r>
        <w:t>Contact Information</w:t>
      </w:r>
    </w:p>
    <w:p w14:paraId="50EA53FB" w14:textId="77777777" w:rsidR="00002C71" w:rsidRDefault="00000000">
      <w:pPr>
        <w:pStyle w:val="ListBullet"/>
      </w:pPr>
      <w:r>
        <w:t>Email Addresses:</w:t>
      </w:r>
    </w:p>
    <w:p w14:paraId="48A4921C" w14:textId="77777777" w:rsidR="00002C71" w:rsidRDefault="00000000">
      <w:pPr>
        <w:pStyle w:val="ListNumber"/>
      </w:pPr>
      <w:r>
        <w:t>serviceresponse@saintpeters.edu</w:t>
      </w:r>
    </w:p>
    <w:p w14:paraId="6C861269" w14:textId="77777777" w:rsidR="00002C71" w:rsidRDefault="00000000">
      <w:r>
        <w:br w:type="page"/>
      </w:r>
    </w:p>
    <w:p w14:paraId="6E7D48F8" w14:textId="77777777" w:rsidR="00002C71" w:rsidRDefault="00000000">
      <w:pPr>
        <w:pStyle w:val="Heading1"/>
      </w:pPr>
      <w:r>
        <w:lastRenderedPageBreak/>
        <w:t>Page 72: Saint Peter's University - Privacy Policy</w:t>
      </w:r>
    </w:p>
    <w:p w14:paraId="576531A0" w14:textId="77777777" w:rsidR="00002C71" w:rsidRDefault="00000000">
      <w:r>
        <w:t xml:space="preserve">URL: </w:t>
      </w:r>
      <w:r>
        <w:rPr>
          <w:i/>
        </w:rPr>
        <w:t>https://www.saintpeters.edu/privacy-policy/</w:t>
      </w:r>
    </w:p>
    <w:p w14:paraId="602DB7BE" w14:textId="77777777" w:rsidR="00002C71" w:rsidRDefault="00000000">
      <w:pPr>
        <w:pStyle w:val="Heading2"/>
      </w:pPr>
      <w:r>
        <w:t>Meta Description</w:t>
      </w:r>
    </w:p>
    <w:p w14:paraId="54EECE16" w14:textId="77777777" w:rsidR="00002C71" w:rsidRDefault="00000000">
      <w:r>
        <w:t>Saint Peter's University – Institute of STEM Experiential Learning</w:t>
      </w:r>
    </w:p>
    <w:p w14:paraId="68650891" w14:textId="77777777" w:rsidR="00002C71" w:rsidRDefault="00000000">
      <w:pPr>
        <w:pStyle w:val="Heading2"/>
      </w:pPr>
      <w:r>
        <w:t>Page Structure</w:t>
      </w:r>
    </w:p>
    <w:p w14:paraId="07069612" w14:textId="77777777" w:rsidR="00002C71" w:rsidRDefault="00000000">
      <w:pPr>
        <w:pStyle w:val="ListBullet"/>
      </w:pPr>
      <w:r>
        <w:t>H3: Graduate Program Applications Now Open!</w:t>
      </w:r>
    </w:p>
    <w:p w14:paraId="22B7D987" w14:textId="77777777" w:rsidR="00002C71" w:rsidRDefault="00000000">
      <w:pPr>
        <w:pStyle w:val="ListBullet"/>
      </w:pPr>
      <w:r>
        <w:t>H2: Privacy Policy</w:t>
      </w:r>
    </w:p>
    <w:p w14:paraId="0220D13C" w14:textId="77777777" w:rsidR="00002C71" w:rsidRDefault="00000000">
      <w:pPr>
        <w:pStyle w:val="ListBullet"/>
      </w:pPr>
      <w:r>
        <w:t>H3: Website Privacy Statement</w:t>
      </w:r>
    </w:p>
    <w:p w14:paraId="40079F52" w14:textId="77777777" w:rsidR="00002C71" w:rsidRDefault="00000000">
      <w:pPr>
        <w:pStyle w:val="ListBullet"/>
      </w:pPr>
      <w:r>
        <w:t>H3: Personal Information</w:t>
      </w:r>
    </w:p>
    <w:p w14:paraId="7F77F34A" w14:textId="77777777" w:rsidR="00002C71" w:rsidRDefault="00000000">
      <w:pPr>
        <w:pStyle w:val="ListBullet"/>
      </w:pPr>
      <w:r>
        <w:t>H3: Cookies</w:t>
      </w:r>
    </w:p>
    <w:p w14:paraId="37BD614F" w14:textId="77777777" w:rsidR="00002C71" w:rsidRDefault="00000000">
      <w:pPr>
        <w:pStyle w:val="ListBullet"/>
      </w:pPr>
      <w:r>
        <w:t>H3: Server Logs</w:t>
      </w:r>
    </w:p>
    <w:p w14:paraId="774ADE40" w14:textId="77777777" w:rsidR="00002C71" w:rsidRDefault="00000000">
      <w:pPr>
        <w:pStyle w:val="ListBullet"/>
      </w:pPr>
      <w:r>
        <w:t>H3: GDPR Statement</w:t>
      </w:r>
    </w:p>
    <w:p w14:paraId="0E3D3331" w14:textId="77777777" w:rsidR="00002C71" w:rsidRDefault="00000000">
      <w:pPr>
        <w:pStyle w:val="ListBullet"/>
      </w:pPr>
      <w:r>
        <w:t>H3: About this Privacy Statement</w:t>
      </w:r>
    </w:p>
    <w:p w14:paraId="5CE18EAE" w14:textId="77777777" w:rsidR="00002C71" w:rsidRDefault="00000000">
      <w:pPr>
        <w:pStyle w:val="ListBullet"/>
      </w:pPr>
      <w:r>
        <w:t>H3: © 2024 Saint Peter's University | The Jesuit University of New Jersey</w:t>
      </w:r>
    </w:p>
    <w:p w14:paraId="542B85AC" w14:textId="77777777" w:rsidR="00002C71" w:rsidRDefault="00000000">
      <w:pPr>
        <w:pStyle w:val="Heading2"/>
      </w:pPr>
      <w:r>
        <w:t>Main Content</w:t>
      </w:r>
    </w:p>
    <w:p w14:paraId="24B3F6DF" w14:textId="77777777" w:rsidR="00002C71" w:rsidRDefault="00000000">
      <w:r>
        <w:t xml:space="preserve">Home Privacy Policy Privacy Policy Website Privacy Statement At Saint Peter’s University we are committed to respecting your privacy and continually improving our web services. This statement seeks to educate users of our website on the privacy guidelines in effect at the University. Personal Information Saint Peter’s University does not collect any personal information unless you choose to provide such information by way of email or online means including surveys, admission applications, and inquiry forms. Personal information will be used only for purposes to serve your needs. When responding to your inquiry or request for information it may be necessary to redirect your request or comment to another staff member or department better suited to meeting your needs. Personal information obtained via the web shall not be sold to third parties. The University complies with federal and state laws regarding privacy, including the Family Educational Rights and Privacy Act (FERPA), which prohibits the release of educational records without student permission. For further information regarding FERPA please refer to the FERPA section of the Enrollment Services website. Cookies Some pages on our website utilize Google AdWords and other remarketing technologies where a cookie is used in order to display Saint Peter’s advertisements to you while you visit other websites including the Google Display Network. You can opt-out of Google Analytics for Display Advertising and customize Google Display Network ads using Google’s Ads Settings . You can also manage your browser settings (i.e. Chrome , Firefox or Safari ) to prevent the use of cookies. SPIRIT Online does employ the use of a session cookie which is added to your desktop once you log in. This session cookie is deleted once you close your browser. Server Logs We do use server logs to collect information concerning the internet connection and general information about visits to our website. This data may be acquired, recorded and analyzed for the purposes of improving the content of the website, analyzing trends, investigating security concerns, and identifying system performance or problem areas. GDPR Statement European Union General Data Protection Regulation </w:t>
      </w:r>
      <w:r>
        <w:lastRenderedPageBreak/>
        <w:t>(GDPR) The GDPR went into effect May 25, 2018. The GDPR was written to expand personal privacy rights for European Union (EU) residents. The rule: Applies to all organizations that possess personal data provided by people while they are residing, permanently or temporarily, in the EU. Defines data broadly: any data that can be used to identify an individual such as genetic, mental, cultural, economic, technological or social information. Requires valid consent to collect personal data: consent must be informed, unambiguous, freely given. Allows individuals the right to be forgotten. Saint Peter’s University GDPR Program SPU has assigned the development of a GDPR compliance program to the Data Standards Committee. The group has been tasked with: Creating a plan to meet GDPR requirements Creating governance around GDPR data management Begin implementation of a GDPR program using pilot offices with highest exposure to EU residents About this Privacy Statement This privacy statement applies to official and unofficial Saint Peter’s University web pages as defined in the Web Policies and Procedures Manual. As the University bears no editorial responsibility or control over unofficial pages, such as those belonging to individual faculty members, the page owner should be contacted in the event that questions arise concerning the site’s practices. Many web pages within the Saint Peter’s University website feature links to external websites. The University is in no way responsible for the content, availability or privacy policies of external websites to which we link. The University reserves the right to amend this privacy statement at any time without notice. This statement is provided as a service to users and should not be construed as a contract or legal advice. If you have any questions about this privacy statement or your use of the website please contact the Director of Web Strategy at the following address: Saint Peter’s University Attention: Web Strategy 2641 Kennedy Boulevard Jersey City, NJ 07306</w:t>
      </w:r>
    </w:p>
    <w:p w14:paraId="27128542" w14:textId="77777777" w:rsidR="00002C71" w:rsidRDefault="00000000">
      <w:r>
        <w:br w:type="page"/>
      </w:r>
    </w:p>
    <w:p w14:paraId="0C8EE9F4" w14:textId="77777777" w:rsidR="00002C71" w:rsidRDefault="00000000">
      <w:pPr>
        <w:pStyle w:val="Heading1"/>
      </w:pPr>
      <w:r>
        <w:lastRenderedPageBreak/>
        <w:t>Page 73: Saint Peter's University - Enrollment Services - Consumer Information</w:t>
      </w:r>
    </w:p>
    <w:p w14:paraId="61B1F939" w14:textId="77777777" w:rsidR="00002C71" w:rsidRDefault="00000000">
      <w:r>
        <w:t xml:space="preserve">URL: </w:t>
      </w:r>
      <w:r>
        <w:rPr>
          <w:i/>
        </w:rPr>
        <w:t>https://www.saintpeters.edu/enrollment-services/records-and-registration/consumer-information/</w:t>
      </w:r>
    </w:p>
    <w:p w14:paraId="03B2F9C5" w14:textId="77777777" w:rsidR="00002C71" w:rsidRDefault="00000000">
      <w:pPr>
        <w:pStyle w:val="Heading2"/>
      </w:pPr>
      <w:r>
        <w:t>Meta Description</w:t>
      </w:r>
    </w:p>
    <w:p w14:paraId="0424A9ED" w14:textId="77777777" w:rsidR="00002C71" w:rsidRDefault="00000000">
      <w:r>
        <w:t>Just another Saint Peters University ( Development ) Sites site</w:t>
      </w:r>
    </w:p>
    <w:p w14:paraId="0D9794C9" w14:textId="77777777" w:rsidR="00002C71" w:rsidRDefault="00000000">
      <w:pPr>
        <w:pStyle w:val="Heading2"/>
      </w:pPr>
      <w:r>
        <w:t>Page Structure</w:t>
      </w:r>
    </w:p>
    <w:p w14:paraId="0B339287" w14:textId="77777777" w:rsidR="00002C71" w:rsidRDefault="00000000">
      <w:pPr>
        <w:pStyle w:val="ListBullet"/>
      </w:pPr>
      <w:r>
        <w:t>H3: Graduate Program Applications Now Open!</w:t>
      </w:r>
    </w:p>
    <w:p w14:paraId="5488FEA9" w14:textId="77777777" w:rsidR="00002C71" w:rsidRDefault="00000000">
      <w:pPr>
        <w:pStyle w:val="ListBullet"/>
      </w:pPr>
      <w:r>
        <w:t>H2: Enrollment Services</w:t>
      </w:r>
    </w:p>
    <w:p w14:paraId="269E8D63" w14:textId="77777777" w:rsidR="00002C71" w:rsidRDefault="00000000">
      <w:pPr>
        <w:pStyle w:val="ListBullet"/>
      </w:pPr>
      <w:r>
        <w:t>H2: Consumer Information</w:t>
      </w:r>
    </w:p>
    <w:p w14:paraId="2BA2C956" w14:textId="77777777" w:rsidR="00002C71" w:rsidRDefault="00000000">
      <w:pPr>
        <w:pStyle w:val="ListBullet"/>
      </w:pPr>
      <w:r>
        <w:t>H3: © 2024 Saint Peter's University | The Jesuit University of New Jersey</w:t>
      </w:r>
    </w:p>
    <w:p w14:paraId="1F12AED4" w14:textId="77777777" w:rsidR="00002C71" w:rsidRDefault="00000000">
      <w:pPr>
        <w:pStyle w:val="Heading2"/>
      </w:pPr>
      <w:r>
        <w:t>Main Content</w:t>
      </w:r>
    </w:p>
    <w:p w14:paraId="2AC9B28A" w14:textId="77777777" w:rsidR="00002C71" w:rsidRDefault="00000000">
      <w:r>
        <w:t xml:space="preserve">Enrollment Services Home Enrollment Services Records and Registration Consumer Information Category Home Articulation Agreements ESC Forms Graduate and Professional School Placement Licensure and Public Disclosure Records and Registration Consumer Information Complaint Process Enrollment Verification FERPA Grading Information Graduation/Degree Conferral Registration Transcripts Undergraduate Day Final Exam Schedule (CAS/SBA/SOE/SON) Voter Registration GPA Calculator Veterans Satisfactory Academic Progress Student Accounts Student Financial Aid Consumer Information In accordance with various federal laws and regulations, Saint Peter’s University makes available to prospective students, current students, and employees the following information. Also provided is the link to the University’s information on the College Navigation site from the National Center for Education Statistics. Use the links below to navigate to a particular topic on this page: Academic Programs &amp; Areas of Study Accreditations: Institutional and Program Accreditation, Approval or Licensure Annual Campus Security Report (Crime Log, Fire Log and Safety, Timely Warning Notifications) Articulation Agreements Athletic Program Participation Rates and Financial Support Data Career and Placement Services Code of Conduct for Educational Loans Contact Information for Assistance in Obtaining Institutional or Financial Aid Information Cost of Attendance Copyright Infringement Policies and Sanctions Crisis Management and Emergency Preparedness Disability Services Drug-Free Campus, Drug and Alcohol Prevention Information and Violation Penalties Employees Available for Assistance Financial Aid: Federal, State, Local, Private, and Institutional Financial Assistance Available to Students Graduate and Professional School Placement Information About Registered Sex Offenders Job Placement Leave of Absence and/or Withdrawal Licensure Pass Rates and Public Disclosure Missing Persons Policy Net Price Calculator Preferred Lender Arrangements Refunds and Return of Title IV Funds Satisfactory Academic Progress Student Achievement Student Body Diversity and Pell Recipients Student Complaint Policies Student Computing Policies Student Rights Under the Family Education Rights and Privacy Act (FERPA) Study </w:t>
      </w:r>
      <w:r>
        <w:lastRenderedPageBreak/>
        <w:t>Abroad Program Information Text Book Costs Transfer of Credit Policies Vaccination Policies Voter Registration Information</w:t>
      </w:r>
    </w:p>
    <w:p w14:paraId="16D32277" w14:textId="77777777" w:rsidR="00002C71" w:rsidRDefault="00000000">
      <w:r>
        <w:br w:type="page"/>
      </w:r>
    </w:p>
    <w:p w14:paraId="3CDDE9E6" w14:textId="77777777" w:rsidR="00002C71" w:rsidRDefault="00000000">
      <w:pPr>
        <w:pStyle w:val="Heading1"/>
      </w:pPr>
      <w:r>
        <w:lastRenderedPageBreak/>
        <w:t>Page 74: Saint Peter's University - Information Technology Services - GDPR Statement</w:t>
      </w:r>
    </w:p>
    <w:p w14:paraId="2862FF03" w14:textId="77777777" w:rsidR="00002C71" w:rsidRDefault="00000000">
      <w:r>
        <w:t xml:space="preserve">URL: </w:t>
      </w:r>
      <w:r>
        <w:rPr>
          <w:i/>
        </w:rPr>
        <w:t>https://www.saintpeters.edu/its/policies/gdpr-statement/</w:t>
      </w:r>
    </w:p>
    <w:p w14:paraId="78DDE37D" w14:textId="77777777" w:rsidR="00002C71" w:rsidRDefault="00000000">
      <w:pPr>
        <w:pStyle w:val="Heading2"/>
      </w:pPr>
      <w:r>
        <w:t>Meta Description</w:t>
      </w:r>
    </w:p>
    <w:p w14:paraId="736D2499" w14:textId="77777777" w:rsidR="00002C71" w:rsidRDefault="00000000">
      <w:r>
        <w:t>Just another Saint Peters University ( Development ) Sites site</w:t>
      </w:r>
    </w:p>
    <w:p w14:paraId="3D21FAE4" w14:textId="77777777" w:rsidR="00002C71" w:rsidRDefault="00000000">
      <w:pPr>
        <w:pStyle w:val="Heading2"/>
      </w:pPr>
      <w:r>
        <w:t>Page Structure</w:t>
      </w:r>
    </w:p>
    <w:p w14:paraId="5BA2D9AA" w14:textId="77777777" w:rsidR="00002C71" w:rsidRDefault="00000000">
      <w:pPr>
        <w:pStyle w:val="ListBullet"/>
      </w:pPr>
      <w:r>
        <w:t>H3: Graduate Program Applications Now Open!</w:t>
      </w:r>
    </w:p>
    <w:p w14:paraId="11852AA0" w14:textId="77777777" w:rsidR="00002C71" w:rsidRDefault="00000000">
      <w:pPr>
        <w:pStyle w:val="ListBullet"/>
      </w:pPr>
      <w:r>
        <w:t>H2: Division of Information Technology</w:t>
      </w:r>
    </w:p>
    <w:p w14:paraId="3CC0E3C3" w14:textId="77777777" w:rsidR="00002C71" w:rsidRDefault="00000000">
      <w:pPr>
        <w:pStyle w:val="ListBullet"/>
      </w:pPr>
      <w:r>
        <w:t>H2: GDPR Statement</w:t>
      </w:r>
    </w:p>
    <w:p w14:paraId="4EEE8D0D" w14:textId="77777777" w:rsidR="00002C71" w:rsidRDefault="00000000">
      <w:pPr>
        <w:pStyle w:val="ListBullet"/>
      </w:pPr>
      <w:r>
        <w:t>H3: European Union General Data Protection Regulation (GDPR)</w:t>
      </w:r>
    </w:p>
    <w:p w14:paraId="30A60410" w14:textId="77777777" w:rsidR="00002C71" w:rsidRDefault="00000000">
      <w:pPr>
        <w:pStyle w:val="ListBullet"/>
      </w:pPr>
      <w:r>
        <w:t>H3: Saint Peter’s University GDPR Program</w:t>
      </w:r>
    </w:p>
    <w:p w14:paraId="6BF6B992" w14:textId="77777777" w:rsidR="00002C71" w:rsidRDefault="00000000">
      <w:pPr>
        <w:pStyle w:val="ListBullet"/>
      </w:pPr>
      <w:r>
        <w:t>H3: © 2024 Saint Peter's University | The Jesuit University of New Jersey</w:t>
      </w:r>
    </w:p>
    <w:p w14:paraId="7339F51F" w14:textId="77777777" w:rsidR="00002C71" w:rsidRDefault="00000000">
      <w:pPr>
        <w:pStyle w:val="Heading2"/>
      </w:pPr>
      <w:r>
        <w:t>Main Content</w:t>
      </w:r>
    </w:p>
    <w:p w14:paraId="117D936F" w14:textId="77777777" w:rsidR="00002C71" w:rsidRDefault="00000000">
      <w:r>
        <w:t>Division of Information Technology Home Information Technology Services Policies GDPR Statement Category Home Client Portal Client Services Enterprise Applications How-to Documentation Information Technology (IT) Governance Committee Instructional Technology IT Service Catalog Meet the IT Team My Accounts Network Services Policies Acceptable Use Policy Copyright Policy Data Classification and Usage Policy Data Steward Role Definition Departmental E­mails Account Policy Email Policy Network Policy Resources University Strategic Plan for Technology Connect with Information Technology Services Client Services (201) 761-7800 servicedesk@saintpeters.edu Pope Hall, Room #213 Support Hours: Mon. - Thurs.  8am - 7pm Fri.  8am - 5pm ITS Administration Henneberry Hall, 1st Floor Jersey City Campus GDPR Statement European Union General Data Protection Regulation (GDPR) The GDPR went into effect May 25, 2018. The GDPR was written to expand personal privacy rights for European Union (EU) residents. The rule: Applies to all organizations that possess personal data provided by people while they are residing, permanently or temporarily, in the EU. Defines data broadly: any data that can be used to identify an individual such as genetic, mental, cultural, economic, technological or social information. Requires valid consent to collect personal data: consent must be informed, unambiguous, freely given. Allows individuals the right to be forgotten. Saint Peter’s University GDPR Program SPU has assigned the development of a GDPR compliance program to the Data Standards Committee. The group has been tasked with: Creating a plan to meet GDPR requirements Creating governance around GDPR data management Begin implementation of a GDPR program using pilot offices with highest exposure to EU residents</w:t>
      </w:r>
    </w:p>
    <w:p w14:paraId="198DD5D4" w14:textId="77777777" w:rsidR="00002C71" w:rsidRDefault="00000000">
      <w:pPr>
        <w:pStyle w:val="Heading2"/>
      </w:pPr>
      <w:r>
        <w:t>Contact Information</w:t>
      </w:r>
    </w:p>
    <w:p w14:paraId="7150EAF2" w14:textId="77777777" w:rsidR="00002C71" w:rsidRDefault="00000000">
      <w:pPr>
        <w:pStyle w:val="ListBullet"/>
      </w:pPr>
      <w:r>
        <w:t>Email Addresses:</w:t>
      </w:r>
    </w:p>
    <w:p w14:paraId="48524A50" w14:textId="77777777" w:rsidR="00002C71" w:rsidRDefault="00000000">
      <w:pPr>
        <w:pStyle w:val="ListNumber"/>
      </w:pPr>
      <w:r>
        <w:t>761-7800servicedesk@saintpeters.eduPope</w:t>
      </w:r>
    </w:p>
    <w:p w14:paraId="17F9B768" w14:textId="77777777" w:rsidR="00002C71" w:rsidRDefault="00000000">
      <w:r>
        <w:lastRenderedPageBreak/>
        <w:br w:type="page"/>
      </w:r>
    </w:p>
    <w:p w14:paraId="61FDCA2D" w14:textId="77777777" w:rsidR="00002C71" w:rsidRDefault="00000000">
      <w:pPr>
        <w:pStyle w:val="Heading1"/>
      </w:pPr>
      <w:r>
        <w:lastRenderedPageBreak/>
        <w:t>Page 75: Saint Peter's University - Submit your comments for ADA Concerns</w:t>
      </w:r>
    </w:p>
    <w:p w14:paraId="6041FF6E" w14:textId="77777777" w:rsidR="00002C71" w:rsidRDefault="00000000">
      <w:r>
        <w:t xml:space="preserve">URL: </w:t>
      </w:r>
      <w:r>
        <w:rPr>
          <w:i/>
        </w:rPr>
        <w:t>https://www.saintpeters.edu/ada-concerns</w:t>
      </w:r>
    </w:p>
    <w:p w14:paraId="5EF10C0E" w14:textId="77777777" w:rsidR="00002C71" w:rsidRDefault="00000000">
      <w:pPr>
        <w:pStyle w:val="Heading2"/>
      </w:pPr>
      <w:r>
        <w:t>Meta Description</w:t>
      </w:r>
    </w:p>
    <w:p w14:paraId="606860E8" w14:textId="77777777" w:rsidR="00002C71" w:rsidRDefault="00000000">
      <w:r>
        <w:t>Saint Peter's University – Institute of STEM Experiential Learning</w:t>
      </w:r>
    </w:p>
    <w:p w14:paraId="1F5A8CBC" w14:textId="77777777" w:rsidR="00002C71" w:rsidRDefault="00000000">
      <w:pPr>
        <w:pStyle w:val="Heading2"/>
      </w:pPr>
      <w:r>
        <w:t>Page Structure</w:t>
      </w:r>
    </w:p>
    <w:p w14:paraId="6FD5C3B6" w14:textId="77777777" w:rsidR="00002C71" w:rsidRDefault="00000000">
      <w:pPr>
        <w:pStyle w:val="ListBullet"/>
      </w:pPr>
      <w:r>
        <w:t>H3: Graduate Program Applications Now Open!</w:t>
      </w:r>
    </w:p>
    <w:p w14:paraId="76C21EE4" w14:textId="77777777" w:rsidR="00002C71" w:rsidRDefault="00000000">
      <w:pPr>
        <w:pStyle w:val="ListBullet"/>
      </w:pPr>
      <w:r>
        <w:t>H1: Submit your comments for ADA Concerns</w:t>
      </w:r>
    </w:p>
    <w:p w14:paraId="102801C0" w14:textId="77777777" w:rsidR="00002C71" w:rsidRDefault="00000000">
      <w:pPr>
        <w:pStyle w:val="ListBullet"/>
      </w:pPr>
      <w:r>
        <w:t>H3: © 2024 Saint Peter's University | The Jesuit University of New Jersey</w:t>
      </w:r>
    </w:p>
    <w:p w14:paraId="69D7CC09" w14:textId="77777777" w:rsidR="00002C71" w:rsidRDefault="00000000">
      <w:pPr>
        <w:pStyle w:val="Heading2"/>
      </w:pPr>
      <w:r>
        <w:t>Main Content</w:t>
      </w:r>
    </w:p>
    <w:p w14:paraId="16BB5255" w14:textId="77777777" w:rsidR="00002C71" w:rsidRDefault="00000000">
      <w:r>
        <w:t>Submit your comments for ADA Concerns Loading…</w:t>
      </w:r>
    </w:p>
    <w:p w14:paraId="2B525149" w14:textId="77777777" w:rsidR="00002C71" w:rsidRDefault="00000000">
      <w:r>
        <w:br w:type="page"/>
      </w:r>
    </w:p>
    <w:p w14:paraId="10051F29" w14:textId="77777777" w:rsidR="00002C71" w:rsidRDefault="00000000">
      <w:pPr>
        <w:pStyle w:val="Heading1"/>
      </w:pPr>
      <w:r>
        <w:lastRenderedPageBreak/>
        <w:t>Page 76: Saint Peter's University - Virtual Campus Bookstore</w:t>
      </w:r>
    </w:p>
    <w:p w14:paraId="2F891FDE" w14:textId="77777777" w:rsidR="00002C71" w:rsidRDefault="00000000">
      <w:r>
        <w:t xml:space="preserve">URL: </w:t>
      </w:r>
      <w:r>
        <w:rPr>
          <w:i/>
        </w:rPr>
        <w:t>https://www.saintpeters.edu/bookstore/</w:t>
      </w:r>
    </w:p>
    <w:p w14:paraId="3A98556D" w14:textId="77777777" w:rsidR="00002C71" w:rsidRDefault="00000000">
      <w:pPr>
        <w:pStyle w:val="Heading2"/>
      </w:pPr>
      <w:r>
        <w:t>Meta Description</w:t>
      </w:r>
    </w:p>
    <w:p w14:paraId="0111FEE8" w14:textId="77777777" w:rsidR="00002C71" w:rsidRDefault="00000000">
      <w:r>
        <w:t>Just another Saint Peters University Sites site</w:t>
      </w:r>
    </w:p>
    <w:p w14:paraId="2A6CC8A0" w14:textId="77777777" w:rsidR="00002C71" w:rsidRDefault="00000000">
      <w:pPr>
        <w:pStyle w:val="Heading2"/>
      </w:pPr>
      <w:r>
        <w:t>Page Structure</w:t>
      </w:r>
    </w:p>
    <w:p w14:paraId="2A595A66" w14:textId="77777777" w:rsidR="00002C71" w:rsidRDefault="00000000">
      <w:pPr>
        <w:pStyle w:val="ListBullet"/>
      </w:pPr>
      <w:r>
        <w:t>H3: Graduate Program Applications Now Open!</w:t>
      </w:r>
    </w:p>
    <w:p w14:paraId="40EDC9D8" w14:textId="77777777" w:rsidR="00002C71" w:rsidRDefault="00000000">
      <w:pPr>
        <w:pStyle w:val="ListBullet"/>
      </w:pPr>
      <w:r>
        <w:t>H2: Virtual Campus Bookstore</w:t>
      </w:r>
    </w:p>
    <w:p w14:paraId="7D6529EF" w14:textId="77777777" w:rsidR="00002C71" w:rsidRDefault="00000000">
      <w:pPr>
        <w:pStyle w:val="ListBullet"/>
      </w:pPr>
      <w:r>
        <w:t>H2: Virtual Campus Bookstore</w:t>
      </w:r>
    </w:p>
    <w:p w14:paraId="2D06C2D7" w14:textId="77777777" w:rsidR="00002C71" w:rsidRDefault="00000000">
      <w:pPr>
        <w:pStyle w:val="ListBullet"/>
      </w:pPr>
      <w:r>
        <w:t>H3: © 2024 Saint Peter's University | The Jesuit University of New Jersey</w:t>
      </w:r>
    </w:p>
    <w:p w14:paraId="776D863F" w14:textId="77777777" w:rsidR="00002C71" w:rsidRDefault="00000000">
      <w:pPr>
        <w:pStyle w:val="Heading2"/>
      </w:pPr>
      <w:r>
        <w:t>Main Content</w:t>
      </w:r>
    </w:p>
    <w:p w14:paraId="3FC41E6A" w14:textId="77777777" w:rsidR="00002C71" w:rsidRDefault="00000000">
      <w:r>
        <w:t xml:space="preserve">Virtual Campus Bookstore Home Virtual Campus Bookstore Category Home Follet Virtual Bookstore FAQs Ordering Instructions Virtual Campus Bookstore In today’s digital world, consumers are favoring online shopping experiences more than ever. The COVID-19 pandemic has only accelerated this trend. Many brick-and-mortar stores are evaluating their business strategies in order to meet these demands. Similarly, we have evaluated our own strategy for an on-campus bookstore and together with Follett, our current partner, we have decided to move the operation to a fully virtual format via the Follett Virtual Campus Bookstore . All of your shopping needs will be handled 24/7 by visiting https://www.bkstr.com/saintpetersstore . Textbooks, course material, apparel, gifts and more will be available for sale and you can expect the same excellent customer service that you are accustomed to receiving. The benefits of a Follett Virtual Campus Bookstore include: Comprehensive course materials: Access to traditional texts, plus the best of digital and emerging technologies Unrivaled publisher network: Follett maintains deep and long-lasting relationships with more than 7,000 publishers Cost-effectiveness: Schools that use a Follett Virtual Campus bookstore have seen improved ROI (return on investment) and operating efficiencies Thursday, February 25 will be the last day of operations for the on-campus bookstore. The store is currently holding a 50% off sale on all imprinted items in stock. Please know that all active gift cards, regardless of when purchased, can be used in the on-campus bookstore until February 25 and then will be accepted online. I am sure that this shift may invite some questions, primarily about the intended future use of the large space that the bookstore currently occupies on the first floor of the Mac Mahon Student Center. This prime space has a myriad of exciting options for future use, many of which are already being vetted and discussed by University leadership. While some potential plans are being evaluated, we would like to hear from our community, too. What would you like to see occupy that space? Please send your ideas to ideas@saintpeters.edu . Amidst considering various space utilization opportunities, we are also exploring avenues to eventually have some “spirit wear” (e.g. t-shirts, hats, bumper stickers) merchandise available for purchase on campus as well. We have been assured by the Follett team that this will be a seamless transition for all students, faculty, staff, and administrators. Please visit saintpeters.edu/bookstore to view FAQs as well as Online Ordering Instructions. Follet’s </w:t>
      </w:r>
      <w:r>
        <w:lastRenderedPageBreak/>
        <w:t>customer service team is also available by calling (888) 621-4088. We are excited to move forward with this new virtual partnership with Follett and know that all of your bookstore needs will be seamlessly met. Sincerely, Paul Ciraulo Vice President for Finance and Business</w:t>
      </w:r>
    </w:p>
    <w:p w14:paraId="61CFA857" w14:textId="77777777" w:rsidR="00002C71" w:rsidRDefault="00000000">
      <w:pPr>
        <w:pStyle w:val="Heading2"/>
      </w:pPr>
      <w:r>
        <w:t>Contact Information</w:t>
      </w:r>
    </w:p>
    <w:p w14:paraId="7679F7A8" w14:textId="77777777" w:rsidR="00002C71" w:rsidRDefault="00000000">
      <w:pPr>
        <w:pStyle w:val="ListBullet"/>
      </w:pPr>
      <w:r>
        <w:t>Email Addresses:</w:t>
      </w:r>
    </w:p>
    <w:p w14:paraId="401ED102" w14:textId="77777777" w:rsidR="00002C71" w:rsidRDefault="00000000">
      <w:pPr>
        <w:pStyle w:val="ListNumber"/>
      </w:pPr>
      <w:r>
        <w:t>ideas@saintpeters.edu</w:t>
      </w:r>
    </w:p>
    <w:p w14:paraId="7944FFA2" w14:textId="77777777" w:rsidR="00002C71" w:rsidRDefault="00000000">
      <w:r>
        <w:br w:type="page"/>
      </w:r>
    </w:p>
    <w:p w14:paraId="670FD5BF" w14:textId="77777777" w:rsidR="00002C71" w:rsidRDefault="00000000">
      <w:pPr>
        <w:pStyle w:val="Heading1"/>
      </w:pPr>
      <w:r>
        <w:lastRenderedPageBreak/>
        <w:t>Page 77: Saint Peter's University - CEEL - Handshake Career Platform</w:t>
      </w:r>
    </w:p>
    <w:p w14:paraId="6587EFCE" w14:textId="77777777" w:rsidR="00002C71" w:rsidRDefault="00000000">
      <w:r>
        <w:t xml:space="preserve">URL: </w:t>
      </w:r>
      <w:r>
        <w:rPr>
          <w:i/>
        </w:rPr>
        <w:t>https://www.saintpeters.edu/ceel/handshake-career-platform/</w:t>
      </w:r>
    </w:p>
    <w:p w14:paraId="2B078F7F" w14:textId="77777777" w:rsidR="00002C71" w:rsidRDefault="00000000">
      <w:pPr>
        <w:pStyle w:val="Heading2"/>
      </w:pPr>
      <w:r>
        <w:t>Meta Description</w:t>
      </w:r>
    </w:p>
    <w:p w14:paraId="5C18D6EC" w14:textId="77777777" w:rsidR="00002C71" w:rsidRDefault="00000000">
      <w:r>
        <w:t>Center for Career Engagement and Experiential Learning</w:t>
      </w:r>
    </w:p>
    <w:p w14:paraId="3FFA0921" w14:textId="77777777" w:rsidR="00002C71" w:rsidRDefault="00000000">
      <w:pPr>
        <w:pStyle w:val="Heading2"/>
      </w:pPr>
      <w:r>
        <w:t>Page Structure</w:t>
      </w:r>
    </w:p>
    <w:p w14:paraId="763D1851" w14:textId="77777777" w:rsidR="00002C71" w:rsidRDefault="00000000">
      <w:pPr>
        <w:pStyle w:val="ListBullet"/>
      </w:pPr>
      <w:r>
        <w:t>H3: Graduate Program Applications Now Open!</w:t>
      </w:r>
    </w:p>
    <w:p w14:paraId="20DAD9C2" w14:textId="77777777" w:rsidR="00002C71" w:rsidRDefault="00000000">
      <w:pPr>
        <w:pStyle w:val="ListBullet"/>
      </w:pPr>
      <w:r>
        <w:t>H2: Welcome to CEEl!</w:t>
      </w:r>
    </w:p>
    <w:p w14:paraId="06E0A48C" w14:textId="77777777" w:rsidR="00002C71" w:rsidRDefault="00000000">
      <w:pPr>
        <w:pStyle w:val="ListBullet"/>
      </w:pPr>
      <w:r>
        <w:t>H2: Handshake Career Platform</w:t>
      </w:r>
    </w:p>
    <w:p w14:paraId="731543C2" w14:textId="77777777" w:rsidR="00002C71" w:rsidRDefault="00000000">
      <w:pPr>
        <w:pStyle w:val="ListBullet"/>
      </w:pPr>
      <w:r>
        <w:t>H3: Getting Started</w:t>
      </w:r>
    </w:p>
    <w:p w14:paraId="11D54C76" w14:textId="77777777" w:rsidR="00002C71" w:rsidRDefault="00000000">
      <w:pPr>
        <w:pStyle w:val="ListBullet"/>
      </w:pPr>
      <w:r>
        <w:t>H3: Tutorials</w:t>
      </w:r>
    </w:p>
    <w:p w14:paraId="3EE2FC65" w14:textId="77777777" w:rsidR="00002C71" w:rsidRDefault="00000000">
      <w:pPr>
        <w:pStyle w:val="ListBullet"/>
      </w:pPr>
      <w:r>
        <w:t>H3: © 2024 Saint Peter's University | The Jesuit University of New Jersey</w:t>
      </w:r>
    </w:p>
    <w:p w14:paraId="24F98B01" w14:textId="77777777" w:rsidR="00002C71" w:rsidRDefault="00000000">
      <w:pPr>
        <w:pStyle w:val="Heading2"/>
      </w:pPr>
      <w:r>
        <w:t>Main Content</w:t>
      </w:r>
    </w:p>
    <w:p w14:paraId="145676D0" w14:textId="77777777" w:rsidR="00002C71" w:rsidRDefault="00000000">
      <w:r>
        <w:t xml:space="preserve">Welcome to CEEl! Home CEEL Handshake Career Platform Category Home Alumni Services Big Interview Employer Partners Event Calendar Handshake Career Platform Internships News &amp; Events Post-Graduation Career Outcomes Staff and Resources Student Success Stories Students Connect with Center for Career Engagement and Experiential Learning (201) 761-6400 Dinneen Hall, First Floor Jersey City Campus Handshake Career Platform Handshake is our career platform that offers more jobs, over 250,000 employers, and a personalized experience for our students and alumni. Saint Peter’s Career Services uses Handshake as their career platform that helps students and alumni connect with employers to find the right internship or job for them. On Handshake, students are able to create profiles that have their skills listed and academic accomplishments, making them more accessible to employers. Students also have the ability to view companies of interest and post reviews on past internship experiences on the company’s Handshake profile page. This page will show you how to get started and tutorials on how to use handshake to assist you along your career path. Students/Alumni Employers Getting Started How to Activate Your Handshake Account: STEP 1:​ From your Saint Peter’s email account​, go to Google APPS and click the Handshake STEP 2: From the Handshake homepage you can fill out​ your student profile Trouble Accessing Your Handshake Account??? If your SSO (Single Sign On) does not work , you may use the external link​ and select Student/Alum: ​ https://saintpeters.joinhandshake.com/login An email will be sent to verify your account. PLEASE ACCEPT and READ the Terms and Conditions​ on Handshake 5 Steps for Building Your Handshake Profile 1. Upload Your Documents You can upload resumes, cover letters, certificates and other professional documents to Handshake. ( NOTE: Handshake will ONLY accept PDF and DOC files) To upload a document, go to: My Profile -&gt; Manage Documents 2. Build your Resume! 3. Showcase Coursework and Projects 4. Make Your Profile Public to Employers on the right hand side of Student Profile, Handshake will indicate if your profile is private and cannot be seen by Employers. Click on Make Profile Public ​ for Employers to view your completed Handshake Profile when you apply for job/internship opportunities. 5. Search for Jobs and Internships For more information and technical help </w:t>
      </w:r>
      <w:r>
        <w:lastRenderedPageBreak/>
        <w:t>here is the Student/Alum Handshake Help Link: Tutorials Here are some links from the Handshake Help Center that could help out a lot: How to Search for Jobs and Internships How to Save Job Searches and Receive Job Alerts How to Upload a New Document How to Edit or Delete a Document How to Apply and Schedule On-Campus Interviews</w:t>
      </w:r>
    </w:p>
    <w:p w14:paraId="5418CE0C" w14:textId="77777777" w:rsidR="00002C71" w:rsidRDefault="00000000">
      <w:r>
        <w:br w:type="page"/>
      </w:r>
    </w:p>
    <w:p w14:paraId="56A57CF2" w14:textId="77777777" w:rsidR="00002C71" w:rsidRDefault="00000000">
      <w:pPr>
        <w:pStyle w:val="Heading1"/>
      </w:pPr>
      <w:r>
        <w:lastRenderedPageBreak/>
        <w:t>Page 78: Saint Peter's University - Student Activities - Peacock Connect</w:t>
      </w:r>
    </w:p>
    <w:p w14:paraId="25B740E8" w14:textId="77777777" w:rsidR="00002C71" w:rsidRDefault="00000000">
      <w:r>
        <w:t xml:space="preserve">URL: </w:t>
      </w:r>
      <w:r>
        <w:rPr>
          <w:i/>
        </w:rPr>
        <w:t>https://www.saintpeters.edu/student-activities/peacock-connect</w:t>
      </w:r>
    </w:p>
    <w:p w14:paraId="0241DAD4" w14:textId="77777777" w:rsidR="00002C71" w:rsidRDefault="00000000">
      <w:pPr>
        <w:pStyle w:val="Heading2"/>
      </w:pPr>
      <w:r>
        <w:t>Meta Description</w:t>
      </w:r>
    </w:p>
    <w:p w14:paraId="3374A2A0" w14:textId="77777777" w:rsidR="00002C71" w:rsidRDefault="00000000">
      <w:r>
        <w:t>Just another Saint Peters University ( Development ) Sites site</w:t>
      </w:r>
    </w:p>
    <w:p w14:paraId="1C8FA308" w14:textId="77777777" w:rsidR="00002C71" w:rsidRDefault="00000000">
      <w:pPr>
        <w:pStyle w:val="Heading2"/>
      </w:pPr>
      <w:r>
        <w:t>Page Structure</w:t>
      </w:r>
    </w:p>
    <w:p w14:paraId="4D6E1849" w14:textId="77777777" w:rsidR="00002C71" w:rsidRDefault="00000000">
      <w:pPr>
        <w:pStyle w:val="ListBullet"/>
      </w:pPr>
      <w:r>
        <w:t>H3: Graduate Program Applications Now Open!</w:t>
      </w:r>
    </w:p>
    <w:p w14:paraId="13A69312" w14:textId="77777777" w:rsidR="00002C71" w:rsidRDefault="00000000">
      <w:pPr>
        <w:pStyle w:val="ListBullet"/>
      </w:pPr>
      <w:r>
        <w:t>H2: Student Involvement</w:t>
      </w:r>
    </w:p>
    <w:p w14:paraId="7864D840" w14:textId="77777777" w:rsidR="00002C71" w:rsidRDefault="00000000">
      <w:pPr>
        <w:pStyle w:val="ListBullet"/>
      </w:pPr>
      <w:r>
        <w:t>H2: Peacock Connect</w:t>
      </w:r>
    </w:p>
    <w:p w14:paraId="4FC910BA" w14:textId="77777777" w:rsidR="00002C71" w:rsidRDefault="00000000">
      <w:pPr>
        <w:pStyle w:val="ListBullet"/>
      </w:pPr>
      <w:r>
        <w:t>H3: © 2024 Saint Peter's University | The Jesuit University of New Jersey</w:t>
      </w:r>
    </w:p>
    <w:p w14:paraId="6F93849D" w14:textId="77777777" w:rsidR="00002C71" w:rsidRDefault="00000000">
      <w:pPr>
        <w:pStyle w:val="Heading2"/>
      </w:pPr>
      <w:r>
        <w:t>Main Content</w:t>
      </w:r>
    </w:p>
    <w:p w14:paraId="09535B19" w14:textId="77777777" w:rsidR="00002C71" w:rsidRDefault="00000000">
      <w:r>
        <w:t>Student Involvement Home Student Activities Peacock Connect Peacock Connect PeacockConnect is our online engagement platform that allows students, faculty, and staff the opportunity to maximize their campus experience by providing greater access to student organizations, leadership development programs, general programming and other exciting services.  Our campus users are able to easily access information, submit required forms and applications, and maintain all of their involvement information in their user account. Log In Login to PeacockConnect . Enter your Saint Peter’s University network username and password.  Please note, the first time you login you will be asked to complete your user profile. Join a Group Users are able to customize their PeacockConnect experience based on their interests. Use the “Organizations” menu to search through the many groups available.  Student organizations, departments, and offices with portals in the system will be available for you to browse here.  Join the groups you are interested in and you will have access to the information each group shares with its members.</w:t>
      </w:r>
    </w:p>
    <w:p w14:paraId="5DDA7C76" w14:textId="77777777" w:rsidR="00002C71" w:rsidRDefault="00000000">
      <w:r>
        <w:br w:type="page"/>
      </w:r>
    </w:p>
    <w:p w14:paraId="21E5A56B" w14:textId="77777777" w:rsidR="00002C71" w:rsidRDefault="00000000">
      <w:pPr>
        <w:pStyle w:val="Heading1"/>
      </w:pPr>
      <w:r>
        <w:lastRenderedPageBreak/>
        <w:t>Page 79: Saint Peter's University - Areas of Study</w:t>
      </w:r>
    </w:p>
    <w:p w14:paraId="0207B897" w14:textId="77777777" w:rsidR="00002C71" w:rsidRDefault="00000000">
      <w:r>
        <w:t xml:space="preserve">URL: </w:t>
      </w:r>
      <w:r>
        <w:rPr>
          <w:i/>
        </w:rPr>
        <w:t>https://www.saintpeters.edu/academics/areas-of-study/</w:t>
      </w:r>
    </w:p>
    <w:p w14:paraId="7D412D9A" w14:textId="77777777" w:rsidR="00002C71" w:rsidRDefault="00000000">
      <w:pPr>
        <w:pStyle w:val="Heading2"/>
      </w:pPr>
      <w:r>
        <w:t>Meta Description</w:t>
      </w:r>
    </w:p>
    <w:p w14:paraId="487F685B" w14:textId="77777777" w:rsidR="00002C71" w:rsidRDefault="00000000">
      <w:r>
        <w:t>Saint Peter's University – Institute of STEM Experiential Learning</w:t>
      </w:r>
    </w:p>
    <w:p w14:paraId="5AD33BC1" w14:textId="77777777" w:rsidR="00002C71" w:rsidRDefault="00000000">
      <w:pPr>
        <w:pStyle w:val="Heading2"/>
      </w:pPr>
      <w:r>
        <w:t>Page Structure</w:t>
      </w:r>
    </w:p>
    <w:p w14:paraId="74A84D00" w14:textId="77777777" w:rsidR="00002C71" w:rsidRDefault="00000000">
      <w:pPr>
        <w:pStyle w:val="ListBullet"/>
      </w:pPr>
      <w:r>
        <w:t>H3: Graduate Program Applications Now Open!</w:t>
      </w:r>
    </w:p>
    <w:p w14:paraId="779EFCCC" w14:textId="77777777" w:rsidR="00002C71" w:rsidRDefault="00000000">
      <w:pPr>
        <w:pStyle w:val="ListBullet"/>
      </w:pPr>
      <w:r>
        <w:t>H2: Program Finder</w:t>
      </w:r>
    </w:p>
    <w:p w14:paraId="29550B6E" w14:textId="77777777" w:rsidR="00002C71" w:rsidRDefault="00000000">
      <w:pPr>
        <w:pStyle w:val="ListBullet"/>
      </w:pPr>
      <w:r>
        <w:t>H2: Find your future.</w:t>
      </w:r>
    </w:p>
    <w:p w14:paraId="3EA45566" w14:textId="77777777" w:rsidR="00002C71" w:rsidRDefault="00000000">
      <w:pPr>
        <w:pStyle w:val="ListBullet"/>
      </w:pPr>
      <w:r>
        <w:t>H3: © 2024 Saint Peter's University | The Jesuit University of New Jersey</w:t>
      </w:r>
    </w:p>
    <w:p w14:paraId="416D0D1C" w14:textId="77777777" w:rsidR="00002C71" w:rsidRDefault="00000000">
      <w:pPr>
        <w:pStyle w:val="Heading2"/>
      </w:pPr>
      <w:r>
        <w:t>Main Content</w:t>
      </w:r>
    </w:p>
    <w:p w14:paraId="0F9CC9F6" w14:textId="77777777" w:rsidR="00002C71" w:rsidRDefault="00000000">
      <w:r>
        <w:t xml:space="preserve">Program Finder Find your future. Saint Peter’s University offers more than 50 majors and minors from biology and business to physics and criminal justice. We’ll help you refine your interests; just click through the choices below and see what matches your passion! Filter programs Program Level Accelerated / 5yr Dual Associate's Degree Bachelor's Degree Certification Doctorate Degree Master's Degree Minor Type of student Evening Full Time International Part Time Transfer School / College Caulfield School of Education College of Arts &amp; Sciences Frank J. Guarini School of Business School of Nursing School of Professional Studies Format In Person Online Interest Business Creative Studies Culture Education Government Math Medicine Science Technology Save filters Searching Accounting Learn to prepare and analyze crucial business information such as financial statements, tax returns and management reports. Bachelor's of Accounting Master's of Accounting Africana Studies Examine the interconnected historical, cultural, artistic and political forces of African-American, African and Caribbean peoples. Get more info about Africana Studies Anthropology The anthropology major presents a holistic examination of the human condition past and present. It draws on four interconnected a subfields: archeology, physical, linguistics and socio-cultural anthropology. Get more info about Anthropology Applied Science and Technology Build a strong foundation in biological chemistry, biotechnology and physics to prepare for graduate study or careers in industry, clinical laboratory testing, the health professions, or research. Get more info about Applied Science and Technology Art History Gain knowledge of art's historical development and structural forms, expand skills in analysis and evaluate artistic creations. Get more info about Art History Asian and Asian-American Studies Explore the vastness and complexity of the Asian experience, establishing a foundation in at least one Asian language and traveling/living in Asia. Get more info about Asian and Asian-American Studies Biological Chemistry Build a strong foundation in biochemistry, understand ethical and moral issues of the field as well as its impact on humanity, society and history Get more info about Biological Chemistry Biology Biology students investigate and understand the structure, function and interrelationships of biological systems at all hierarchical levels: from cells to ecosystems. Get more info about Biology Biotechnology Gain knowledge of the biomedical aspects of biotechnology through a multidisciplinary approach, applying concepts in mathematics, </w:t>
      </w:r>
      <w:r>
        <w:lastRenderedPageBreak/>
        <w:t xml:space="preserve">biology, chemistry, and physics. Get more info about Biotechnology Business Develop analytical, problem solving and data-driven decision making skills for business problems. Learn to respond to ethical dilemmas. Understand core concepts in marketing, management, finance, and accounting. Bachelor’s of Business Master's of Business Associate's of Business Evening/Online of Business Business Administration A degree option for busy adults that recognizes the full range of your abilities in a convenient and flexible format. Bachelor's of Business Administration Evening/Online of Business Administration Business Analytics Learn to extract knowledge from data and drive decision-making through quantitative methods from statistics, computing and business. Bachelor's of Business Analytics Master's of Business Analytics Chemistry Work hands-on through laboratory, research and classroom experiences to build an in-depth knowledge of traditional and emerging areas of chemistry and biochemistry. Get more info about Chemistry Classical Languages The Department of Modern &amp; Classical Languages provides an excellent preparation in numerous languages and literatures at the undergraduate level which will allow the student to communicate effectively in target languages other than English, both in professional and colloquial environments. Get more info about Classical Languages Clinical Laboratory Sciences Collaborative Program Gain a Bachelor of Science in Clinical Laboratory Sci­ences with a concentration in Cytotechnology or a concentration in Medical Laboratory Science in this collaborative program with Rutgers University. Get more info about Clinical Laboratory Sciences Collaborative Program Communication and Media Culture Study oral, written and visual communication through mediated theory, ethical practice, culture and skill-based learning. Prepare for careers in traditional and new media or further graduate study. Get more info about Communication and Media Culture Communication and Public Relations Gain expertise in utilizing media to promote and go to market, strategic communication plans and analysis, brand development and practice, creating press releases, and identifying and effectively respond to crisis situations. Get more info about Communication and Public Relations Computer and Information Sciences Utilize our state-of-the-art computer labs and get hands-on learning in job-market driven computer languages, databases and applications, web development, network construction, and cyber security. Get more info about Computer and Information Sciences Criminal Justice Build a strong foundation in theory, practice, law, ethics, and research, and with specializations in police administration, law &amp; justice, investigative sciences &amp; profiling, corrections, research &amp; intelligence analysis, and cyber security and computer forensics. Get more info about Criminal Justice Cyber Security Learn to understand cyber security threats and vulnerabilities, and be able to help defend computer systems against cyber-attacks. Master's of Cyber Security Concentration of Cyber Security Cytotechnology Explore cell types and tissues of vertebrates on the microscopic and submicroscopic levels disposition of tissues in the various organs through hands-on laboratory. Get more info about Cytotechnology Data Science Uncover new knowledge from data, and make an impact on nearly every field including business, health, science and the arts. Graduate Program Info of Data Science Undergraduate Program Info of Data Science Dentistry (Pre-Dentistry) Build the exceptional performance record you'll need in science and mathematics courses for dental school. We'll help you plan for admission tests, select internships or research </w:t>
      </w:r>
      <w:r>
        <w:lastRenderedPageBreak/>
        <w:t xml:space="preserve">experiences, and apply. Get more info about Dentistry (Pre-Dentistry) Digital Marketing and Social Media Digital marketing and social media engagement is transforming consumer behavior and the way customers interact with brands, companies, products and services. This new concentration gives students the necessary tools and skills to understand consumer behavior in the digital and mobile world and thrive in the rapidly evolving field of data-driven marketing. Get more info about Digital Marketing and Social Media Economics Study how individuals and firms make optimal decisions and how governments can stabilize economic activity. Prepare for the application of these skills in professions in business, government, and higher education. Get more info about Economics Education Prepare for teaching on all school levels and leadership in higher education. Develop the professional attitudes and behaviors that emphasize the enormous responsibility of an education professional. Bachelor's of Education Master's of Education Doctorate of Education Online of Education English Cultivate an appreciation of literature as an art, a recognition of its relation to life, and develop thinking, speaking, and writing skills. Get more info about English Environmental Studies Use creativity and problem-solving skills to apply ideas and methods from the natural and social sciences, business and humanities to maximize sustainability and generate solutions to environmental problems. Get more info about Environmental Studies Esports Business This one-of-a-kind specialization, offered through the University's School of Business, emphasizes the business side of Esports. Students are immersed in the culture of Esports while gaining skills in planning and strategy, event management, business development, marketing, and finance. Get more info about Esports Business Exercise Science Acquire a strong foundation in the physical, social, and behavioral sciences, coupled with the principles of exercise science and kinesiology, to advance wellness and fitness. Bachelor's of Exercise Science Certification of Exercise Science Finance Study models for making short-and long-term financial management decisions, the valuation of financial assets, and the management of investment portfolios. Gain the expertise to succeed in today’s globalized financial world. Bachelor's of Finance Master's of Finance Fine Arts Painting, Drawing and Sculpture skills and techniques are explored. An appreciation of Art History and Music broadens ones understanding of the impact art has on society. Get more info about Fine Arts Forensic Science-Biology Forensic science concentration provides a strong foundation in both analytic and critical thinking skills needed to approach the varied problems faced by forensic scientists today. Get more info about Forensic Science-Biology Forensic Science-Chemistry Merge a strong background in chemistry developed with theory, analysis, hands-on laboratory, research skills and data collection with forensic science principles, techniques and procedures. Get more info about Forensic Science-Chemistry French Listen, speak, write and comprehend the French language and literature. Communicate effectively both in professional and colloquial environments. Get more info about French Gender &amp; Sexuality Explore the social construction of gender, the significance of gender in structuring human social life, sexuality, and the contributions of women and LGBTQ individuals to history and culture. Get more info about Gender &amp; Sexuality General Studies Take an interdisciplinary approach to Professional Studies with this concentration. Get more info about General Studies Graphic Arts Study visual concepts, using computer software and by hand to communicate ideas of </w:t>
      </w:r>
      <w:r>
        <w:lastRenderedPageBreak/>
        <w:t xml:space="preserve">design, printing, resolution, color, web and presentation to captivate consumers/clients. Get more info about Graphic Arts Health and Physical Education Gain a solid foundation in the physical, social, and behavioral sciences as well as in the principles of teaching and learning to promote wellness and fitness. Bachelor's of Health and Physical Education Certification of Health and Physical Education Health Information Management Develop expertise in managing patient information and medical records, administrating computer information systems and coding of medical diagnoses and procedures in this collaborative program with Rutgers University. Get more info about Health Information Management Health Sciences Preparing students for positions within the healthcare industry by building comprehensive knowledge and skills needed to improve health outcomes, and by addressing complex issues that affect today’s dynamic health science environments. Bachelor's of Health Sciences Master's of Health Sciences History Discover the patterns of history from stories of the ancient world and modern era. Gain understanding of events in context of time and place. Get more info about History Human Resource Management The HRM concentration provides a strong grounding in organizational theory, leadership and motivation, HR policies and legal issues and an applied understanding of employee recruitment, development and retention. Key course content in areas such as staffing, compensation and benefits, training, labor and employee relations help prepare students for roles in human resources in a variety of industries. Get more info about Human Resource Management Humanities Take courses in Literature, English, Fine Arts, Communications, History, Modern Languages, Philosophy and Theology. Concentration of Humanities Associate's of Humanities Industrial-Organizational Psychology Improve workplace performance and gain the know-how to analyze big data in a business setting. A heavy emphasis is placed on developing students’ research and analytical skills as well as the core skills and knowledge of Industrial Organizational Psychology. Scholar-practitioners bring the latest human behavior theories to the classroom. Get more info about Industrial-Organizational Psychology International Business Examine global business and multinational corporations. Analyze and develop management strategies within the context of dynamics of political, legal, cultural and socioeconomic environments of the international business landscape. Get more info about International Business Italian Listen, speak, write and comprehend the Italian language and literature. Communicate effectively both in professional and colloquial environments. Get more info about Italian Journalism Learn to gather, write and produce news for a variety of platforms with emphasis on principled and ethical practice to prepare for careers in media. Get more info about Journalism Latin American &amp; Latino Studies Enrich your academic, professional and personal understanding and expertise on Latin-America, the Caribbean, and Latino communities in the United States. Get more info about Latin American &amp; Latino Studies Law (Pre-Law) Design and get help planning your academic program path in preparation success with the LSAT exam, selecting internships, and applying to law school. Get more info about Law (Pre-Law) Legal Studies Gain discipline-specific knowledge to manage and advance your career with data-driven decision making skills and ethical standards in business. Get more info about Legal Studies Marketing Management Understand the business activities involved in the flow of goods and services from production to consumption. Gather and analyze marketing data for </w:t>
      </w:r>
      <w:r>
        <w:lastRenderedPageBreak/>
        <w:t xml:space="preserve">executive decision making. Bachelor's of Marketing Management Associate's of Marketing Management Marketing Science Earn a marketing science Master’s degree that teaches marketers how to leverage artificial intelligence, mobile data, business analytics and social media listening. Get more info about Marketing Science Master of Higher Education in General Administration Prepare yourself for leadership in a wide range of higher education settings. Get more info about Master of Higher Education in General Administration Mathematics Enrich your thinking process focusing on essential concepts and techniques to "reason quantitatively, draw accurate conclusions from data, apply problem-solving strategies, and think analytically and logically". Get more info about Mathematics Medical Laboratory Science Gain a Bachelor of Science in Clinical Laboratory Sci­ences with a concentration in Medical Laboratory Science in this collaborative program with Rutgers University. Get more info about Medical Laboratory Science Medicine (Pre-Med) Build the exceptional performance record you'll need in science and mathematics courses for medical school. We'll help you plan for admission tests, select internships or research experiences, and apply. Get more info about Medicine (Pre-Med) Modern &amp; Classical Languages Listen, speak, write and comprehend targeted languages and literature. Communicate effectively both in professional and colloquial environments. Get more info about Modern &amp; Classical Languages Music Discuss composers, styles and representative works within major time periods while exploring the vast selection of performance accomplishments. Get more info about Music Natural Science Chose an interdisciplinary approach in Natural Science studying in biology, chemistry, computer science, mathematics, physics and psychology concentrations. Get more info about Natural Science Nursing Practice competent, ethical and empathetic care to promote maintain and restore health utilizing the breadth of knowledge, skills, and values needed for professional nursing practice. Bachelor's of Nursing Master's of Nursing Doctorate of Nursing Evening/Online of Nursing Organizational Leadership This certification covers aspects of management, leadership, decision-making and intercultural relations. Get more info about Organizational Leadership Pharmacy Prepare for a future career in pharmacy in this combined degree program with Rutgers University that leads to a Bachelors of Science from Saint Peter’s and a Doctor of Pharmacy from Rutgers. Get more info about Pharmacy Philosophy Search for fundamental truths about the nature of human existence and develop the critical faculties to reason well, analyze problems, and articulate insights in oral and written form. Get more info about Philosophy Photography Ignite creative passion by learning digital and film camera operations and darkroom and lighting techniques. Develop a personal style while building a professional portfolio. Get more info about Photography Physical Therapy Prepare for a future career in physical therapy in this combined degree program with Rutgers University that leads to a Bachelors of Science from Saint Peter’s and a Doctorate in PT from Rutgers. Get more info about Physical Therapy Physician Assistant Prepare for a future career as a physicians assistant in this combined degree program with Rutgers University Seton Hall University that leads to a Bachelors of Science in Biology from Saint Peter’s and a Master of Science in PA from the respective partner school. Get more info about Physician Assistant Physics Study classical mechanics, electromagnetism, optics, atomic and nuclear structure, the special theory of relativity, quantum phenomena, molecular spectra, radioactivity, </w:t>
      </w:r>
      <w:r>
        <w:lastRenderedPageBreak/>
        <w:t xml:space="preserve">fission and fusion and elementary particles. Get more info about Physics Political Science Engage with professors, students and internships to discover, study and understand the political ideas, institutions and forces that shape your community, your world and your future. Get more info about Political Science Pre-Professional Health-Related Prepare for a career in pharmacy, physical therapy or as a physician assistant in these combined degree programs that lead to a Masters or Doctorate degree from the respective partner school. Get more info about Pre-Professional Health-Related Professional Studies Develop your own degree program to match your career goals and/or your employer's needs. Get more info about Professional Studies Psychology Study the human mind and explore the various fields of psychology as an approach to solving problems and discovering new knowledge in a diverse world. Get more info about Psychology Public Administration Prepare for a rewarding, high-impact career in government, nonprofit organizations, international institutions and private sector businesses that are dedicated to the public good. Get more info about Public Administration Radiography Investigate illnesses and help treat cancer in this collaborative program between Saint Peter’s University and Englewood Hospital School of Radiography Get more info about Radiography Social Justice Explore the thought and work of social justice, the thought and practice of nonviolence and peacemaking and the peace and justice teachings of the world’s faith traditions in this multi-disciplinary minor. Get more info about Social Justice Social Sciences Pursue a concentration in Social Sciences and take electives in Africana Stud­ies, Criminal Justice, Economics, Education, Political Science, Sociology, Urban Studies, Social Justice, Latino Studies and Gender &amp; Sexuality Studies. Concentration of Social Sciences Associate's of Social Sciences Sociology Examine Sociology both as a practicing profession and scientific discipline, learning research methods, concepts, theories, and findings about the social world. Get more info about Sociology Spanish Listen, speak, write and comprehend the Spanish language and literature. Communicate effectively both in professional and colloquial environments. Get more info about Spanish Sport, Event and Hospitality Management This concentration provides students with a theoretical and practical understanding of the sport, event, and hospitality industries. Students will learn about the management and marketing of events, hospitality sales and marketing, sports and entertainment marketing, customer service, and more. Get more info about Sport, Event and Hospitality Management Sports Management Acquire pertinent knowledge and industry insight to become successful sports executives, managers and professionals including sound leadership and choices in both successful and challenging circumstances. Get more info about Sports Management Theatre Arts Gain knowledge of theatre history, cultural and intellectual appreciation of the structural principles and style while becoming acquainted with culturally significant artists. Get more info about Theatre Arts Theology Embark on the mystery of God’s relationship with humanity, analyzing doctrinal, biblical, spiritual, historical, and moral issues that make up the tradition. Get more info about Theology Urban Studies Examine of the human condition past and present holistically through ethnicity, social class, globalization, intercultural and gender sensitivity. Get more info about Urban Studies Visual Arts Develop skills, techniques and appreciation of the arts of Painting, Drawing, Sculpture and Art History. A professional portfolio is </w:t>
      </w:r>
      <w:r>
        <w:lastRenderedPageBreak/>
        <w:t>developed for a career in the arts. Get more info about Visual Arts No matches found We’re sorry, but we didn’t find any programs that match your current selections Clear selections</w:t>
      </w:r>
    </w:p>
    <w:p w14:paraId="0CFC8D3B" w14:textId="77777777" w:rsidR="00002C71" w:rsidRDefault="00000000">
      <w:r>
        <w:br w:type="page"/>
      </w:r>
    </w:p>
    <w:p w14:paraId="4FC2C003" w14:textId="77777777" w:rsidR="00002C71" w:rsidRDefault="00000000">
      <w:pPr>
        <w:pStyle w:val="Heading1"/>
      </w:pPr>
      <w:r>
        <w:lastRenderedPageBreak/>
        <w:t>Page 80: Saint Peter's University - Graduate Programs</w:t>
      </w:r>
    </w:p>
    <w:p w14:paraId="7D4D1A0A" w14:textId="77777777" w:rsidR="00002C71" w:rsidRDefault="00000000">
      <w:r>
        <w:t xml:space="preserve">URL: </w:t>
      </w:r>
      <w:r>
        <w:rPr>
          <w:i/>
        </w:rPr>
        <w:t>https://www.saintpeters.edu/graduate-admission/graduate-viewbook/#footer</w:t>
      </w:r>
    </w:p>
    <w:p w14:paraId="11ECE181" w14:textId="77777777" w:rsidR="00002C71" w:rsidRDefault="00000000">
      <w:pPr>
        <w:pStyle w:val="Heading2"/>
      </w:pPr>
      <w:r>
        <w:t>Meta Description</w:t>
      </w:r>
    </w:p>
    <w:p w14:paraId="4793CCAF" w14:textId="77777777" w:rsidR="00002C71" w:rsidRDefault="00000000">
      <w:r>
        <w:t>Saint Peter's University – Institute of STEM Experiential Learning</w:t>
      </w:r>
    </w:p>
    <w:p w14:paraId="0C201F9B" w14:textId="77777777" w:rsidR="00002C71" w:rsidRDefault="00000000">
      <w:pPr>
        <w:pStyle w:val="Heading2"/>
      </w:pPr>
      <w:r>
        <w:t>Page Structure</w:t>
      </w:r>
    </w:p>
    <w:p w14:paraId="47694278" w14:textId="77777777" w:rsidR="00002C71" w:rsidRDefault="00000000">
      <w:pPr>
        <w:pStyle w:val="ListBullet"/>
      </w:pPr>
      <w:r>
        <w:t>H3: Graduate Program Applications Now Open!</w:t>
      </w:r>
    </w:p>
    <w:p w14:paraId="2C27C22C" w14:textId="77777777" w:rsidR="00002C71" w:rsidRDefault="00000000">
      <w:pPr>
        <w:pStyle w:val="ListBullet"/>
      </w:pPr>
      <w:r>
        <w:t>H1: Graduate Programs</w:t>
      </w:r>
    </w:p>
    <w:p w14:paraId="0C50DDE4" w14:textId="77777777" w:rsidR="00002C71" w:rsidRDefault="00000000">
      <w:pPr>
        <w:pStyle w:val="ListBullet"/>
      </w:pPr>
      <w:r>
        <w:t>H2: your next smart career move</w:t>
      </w:r>
    </w:p>
    <w:p w14:paraId="155D2762" w14:textId="77777777" w:rsidR="00002C71" w:rsidRDefault="00000000">
      <w:pPr>
        <w:pStyle w:val="ListBullet"/>
      </w:pPr>
      <w:r>
        <w:t>H3: earn your graduate degree from saint peter's university</w:t>
      </w:r>
    </w:p>
    <w:p w14:paraId="31BC8CE1" w14:textId="77777777" w:rsidR="00002C71" w:rsidRDefault="00000000">
      <w:pPr>
        <w:pStyle w:val="ListBullet"/>
      </w:pPr>
      <w:r>
        <w:t>H2: Graduate programs in the college of arts &amp; sciences</w:t>
      </w:r>
    </w:p>
    <w:p w14:paraId="29756902" w14:textId="77777777" w:rsidR="00002C71" w:rsidRDefault="00000000">
      <w:pPr>
        <w:pStyle w:val="ListBullet"/>
      </w:pPr>
      <w:r>
        <w:t>H3: how to apply</w:t>
      </w:r>
    </w:p>
    <w:p w14:paraId="184A4054" w14:textId="77777777" w:rsidR="00002C71" w:rsidRDefault="00000000">
      <w:pPr>
        <w:pStyle w:val="ListBullet"/>
      </w:pPr>
      <w:r>
        <w:t>H2: Graduate Programs in the Caulfield School of Education</w:t>
      </w:r>
    </w:p>
    <w:p w14:paraId="73929EBE" w14:textId="77777777" w:rsidR="00002C71" w:rsidRDefault="00000000">
      <w:pPr>
        <w:pStyle w:val="ListBullet"/>
      </w:pPr>
      <w:r>
        <w:t>H3: how to apply</w:t>
      </w:r>
    </w:p>
    <w:p w14:paraId="5AE0E31F" w14:textId="77777777" w:rsidR="00002C71" w:rsidRDefault="00000000">
      <w:pPr>
        <w:pStyle w:val="ListBullet"/>
      </w:pPr>
      <w:r>
        <w:t>H2: graduate programs in the frank j. guarini school of business</w:t>
      </w:r>
    </w:p>
    <w:p w14:paraId="0075FF19" w14:textId="77777777" w:rsidR="00002C71" w:rsidRDefault="00000000">
      <w:pPr>
        <w:pStyle w:val="ListBullet"/>
      </w:pPr>
      <w:r>
        <w:t>H3: how to apply</w:t>
      </w:r>
    </w:p>
    <w:p w14:paraId="49C80599" w14:textId="77777777" w:rsidR="00002C71" w:rsidRDefault="00000000">
      <w:pPr>
        <w:pStyle w:val="ListBullet"/>
      </w:pPr>
      <w:r>
        <w:t>H2: graduate programs in the school of nursing</w:t>
      </w:r>
    </w:p>
    <w:p w14:paraId="198B9C2C" w14:textId="77777777" w:rsidR="00002C71" w:rsidRDefault="00000000">
      <w:pPr>
        <w:pStyle w:val="ListBullet"/>
      </w:pPr>
      <w:r>
        <w:t>H3: RN without a bachelor’s in nursing​</w:t>
      </w:r>
    </w:p>
    <w:p w14:paraId="1BF2FDE8" w14:textId="77777777" w:rsidR="00002C71" w:rsidRDefault="00000000">
      <w:pPr>
        <w:pStyle w:val="ListBullet"/>
      </w:pPr>
      <w:r>
        <w:t>H3: how to apply​</w:t>
      </w:r>
    </w:p>
    <w:p w14:paraId="5403706B" w14:textId="77777777" w:rsidR="00002C71" w:rsidRDefault="00000000">
      <w:pPr>
        <w:pStyle w:val="ListBullet"/>
      </w:pPr>
      <w:r>
        <w:t>H2: not ready to commit to an advanced degree?</w:t>
      </w:r>
    </w:p>
    <w:p w14:paraId="22FC891F" w14:textId="77777777" w:rsidR="00002C71" w:rsidRDefault="00000000">
      <w:pPr>
        <w:pStyle w:val="ListBullet"/>
      </w:pPr>
      <w:r>
        <w:t>H2: iNTERNATIONAL sTUDENTS</w:t>
      </w:r>
    </w:p>
    <w:p w14:paraId="4D253258" w14:textId="77777777" w:rsidR="00002C71" w:rsidRDefault="00000000">
      <w:pPr>
        <w:pStyle w:val="ListBullet"/>
      </w:pPr>
      <w:r>
        <w:t>H2: have questions?</w:t>
      </w:r>
    </w:p>
    <w:p w14:paraId="270929C5" w14:textId="77777777" w:rsidR="00002C71" w:rsidRDefault="00000000">
      <w:pPr>
        <w:pStyle w:val="ListBullet"/>
      </w:pPr>
      <w:r>
        <w:t>H2: Contact Us</w:t>
      </w:r>
    </w:p>
    <w:p w14:paraId="25942F34" w14:textId="77777777" w:rsidR="00002C71" w:rsidRDefault="00000000">
      <w:pPr>
        <w:pStyle w:val="ListBullet"/>
      </w:pPr>
      <w:r>
        <w:t>H2: the world needs more peacocks - become a peacock today!</w:t>
      </w:r>
    </w:p>
    <w:p w14:paraId="40E3A00D" w14:textId="77777777" w:rsidR="00002C71" w:rsidRDefault="00000000">
      <w:pPr>
        <w:pStyle w:val="ListBullet"/>
      </w:pPr>
      <w:r>
        <w:t>H3: © 2024 Saint Peter's University | The Jesuit University of New Jersey</w:t>
      </w:r>
    </w:p>
    <w:p w14:paraId="777FFB78" w14:textId="77777777" w:rsidR="00002C71" w:rsidRDefault="00000000">
      <w:pPr>
        <w:pStyle w:val="Heading2"/>
      </w:pPr>
      <w:r>
        <w:t>Main Content</w:t>
      </w:r>
    </w:p>
    <w:p w14:paraId="03DF2841"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2317EA41" w14:textId="77777777" w:rsidR="00002C71" w:rsidRDefault="00000000">
      <w:pPr>
        <w:pStyle w:val="Heading2"/>
      </w:pPr>
      <w:r>
        <w:t>Contact Information</w:t>
      </w:r>
    </w:p>
    <w:p w14:paraId="678292A2" w14:textId="77777777" w:rsidR="00002C71" w:rsidRDefault="00000000">
      <w:pPr>
        <w:pStyle w:val="ListBullet"/>
      </w:pPr>
      <w:r>
        <w:t>Email Addresses:</w:t>
      </w:r>
    </w:p>
    <w:p w14:paraId="17403495" w14:textId="77777777" w:rsidR="00002C71" w:rsidRDefault="00000000">
      <w:pPr>
        <w:pStyle w:val="ListNumber"/>
      </w:pPr>
      <w:r>
        <w:t>gradadmit@saintpeters.eduTelephone</w:t>
      </w:r>
    </w:p>
    <w:p w14:paraId="152E08E8" w14:textId="77777777" w:rsidR="00002C71" w:rsidRDefault="00000000">
      <w:r>
        <w:br w:type="page"/>
      </w:r>
    </w:p>
    <w:p w14:paraId="2218586B" w14:textId="77777777" w:rsidR="00002C71" w:rsidRDefault="00000000">
      <w:pPr>
        <w:pStyle w:val="Heading1"/>
      </w:pPr>
      <w:r>
        <w:lastRenderedPageBreak/>
        <w:t>Page 81: Saint Peter's University - Graduate Programs</w:t>
      </w:r>
    </w:p>
    <w:p w14:paraId="1B04B3D3" w14:textId="77777777" w:rsidR="00002C71" w:rsidRDefault="00000000">
      <w:r>
        <w:t xml:space="preserve">URL: </w:t>
      </w:r>
      <w:r>
        <w:rPr>
          <w:i/>
        </w:rPr>
        <w:t>https://www.saintpeters.edu/graduate-admission/graduate-viewbook/#main-content</w:t>
      </w:r>
    </w:p>
    <w:p w14:paraId="1E736CE9" w14:textId="77777777" w:rsidR="00002C71" w:rsidRDefault="00000000">
      <w:pPr>
        <w:pStyle w:val="Heading2"/>
      </w:pPr>
      <w:r>
        <w:t>Meta Description</w:t>
      </w:r>
    </w:p>
    <w:p w14:paraId="4D25F685" w14:textId="77777777" w:rsidR="00002C71" w:rsidRDefault="00000000">
      <w:r>
        <w:t>Saint Peter's University – Institute of STEM Experiential Learning</w:t>
      </w:r>
    </w:p>
    <w:p w14:paraId="446F17EB" w14:textId="77777777" w:rsidR="00002C71" w:rsidRDefault="00000000">
      <w:pPr>
        <w:pStyle w:val="Heading2"/>
      </w:pPr>
      <w:r>
        <w:t>Page Structure</w:t>
      </w:r>
    </w:p>
    <w:p w14:paraId="74F576C6" w14:textId="77777777" w:rsidR="00002C71" w:rsidRDefault="00000000">
      <w:pPr>
        <w:pStyle w:val="ListBullet"/>
      </w:pPr>
      <w:r>
        <w:t>H3: Graduate Program Applications Now Open!</w:t>
      </w:r>
    </w:p>
    <w:p w14:paraId="07DA730F" w14:textId="77777777" w:rsidR="00002C71" w:rsidRDefault="00000000">
      <w:pPr>
        <w:pStyle w:val="ListBullet"/>
      </w:pPr>
      <w:r>
        <w:t>H1: Graduate Programs</w:t>
      </w:r>
    </w:p>
    <w:p w14:paraId="627CB3EE" w14:textId="77777777" w:rsidR="00002C71" w:rsidRDefault="00000000">
      <w:pPr>
        <w:pStyle w:val="ListBullet"/>
      </w:pPr>
      <w:r>
        <w:t>H2: your next smart career move</w:t>
      </w:r>
    </w:p>
    <w:p w14:paraId="650F951D" w14:textId="77777777" w:rsidR="00002C71" w:rsidRDefault="00000000">
      <w:pPr>
        <w:pStyle w:val="ListBullet"/>
      </w:pPr>
      <w:r>
        <w:t>H3: earn your graduate degree from saint peter's university</w:t>
      </w:r>
    </w:p>
    <w:p w14:paraId="21D869B4" w14:textId="77777777" w:rsidR="00002C71" w:rsidRDefault="00000000">
      <w:pPr>
        <w:pStyle w:val="ListBullet"/>
      </w:pPr>
      <w:r>
        <w:t>H2: Graduate programs in the college of arts &amp; sciences</w:t>
      </w:r>
    </w:p>
    <w:p w14:paraId="065BF503" w14:textId="77777777" w:rsidR="00002C71" w:rsidRDefault="00000000">
      <w:pPr>
        <w:pStyle w:val="ListBullet"/>
      </w:pPr>
      <w:r>
        <w:t>H3: how to apply</w:t>
      </w:r>
    </w:p>
    <w:p w14:paraId="10D326AB" w14:textId="77777777" w:rsidR="00002C71" w:rsidRDefault="00000000">
      <w:pPr>
        <w:pStyle w:val="ListBullet"/>
      </w:pPr>
      <w:r>
        <w:t>H2: Graduate Programs in the Caulfield School of Education</w:t>
      </w:r>
    </w:p>
    <w:p w14:paraId="0F7F38E7" w14:textId="77777777" w:rsidR="00002C71" w:rsidRDefault="00000000">
      <w:pPr>
        <w:pStyle w:val="ListBullet"/>
      </w:pPr>
      <w:r>
        <w:t>H3: how to apply</w:t>
      </w:r>
    </w:p>
    <w:p w14:paraId="1EB6B409" w14:textId="77777777" w:rsidR="00002C71" w:rsidRDefault="00000000">
      <w:pPr>
        <w:pStyle w:val="ListBullet"/>
      </w:pPr>
      <w:r>
        <w:t>H2: graduate programs in the frank j. guarini school of business</w:t>
      </w:r>
    </w:p>
    <w:p w14:paraId="622586FF" w14:textId="77777777" w:rsidR="00002C71" w:rsidRDefault="00000000">
      <w:pPr>
        <w:pStyle w:val="ListBullet"/>
      </w:pPr>
      <w:r>
        <w:t>H3: how to apply</w:t>
      </w:r>
    </w:p>
    <w:p w14:paraId="54B8DAA6" w14:textId="77777777" w:rsidR="00002C71" w:rsidRDefault="00000000">
      <w:pPr>
        <w:pStyle w:val="ListBullet"/>
      </w:pPr>
      <w:r>
        <w:t>H2: graduate programs in the school of nursing</w:t>
      </w:r>
    </w:p>
    <w:p w14:paraId="52A8EF5D" w14:textId="77777777" w:rsidR="00002C71" w:rsidRDefault="00000000">
      <w:pPr>
        <w:pStyle w:val="ListBullet"/>
      </w:pPr>
      <w:r>
        <w:t>H3: RN without a bachelor’s in nursing​</w:t>
      </w:r>
    </w:p>
    <w:p w14:paraId="35F3B38E" w14:textId="77777777" w:rsidR="00002C71" w:rsidRDefault="00000000">
      <w:pPr>
        <w:pStyle w:val="ListBullet"/>
      </w:pPr>
      <w:r>
        <w:t>H3: how to apply​</w:t>
      </w:r>
    </w:p>
    <w:p w14:paraId="613C1039" w14:textId="77777777" w:rsidR="00002C71" w:rsidRDefault="00000000">
      <w:pPr>
        <w:pStyle w:val="ListBullet"/>
      </w:pPr>
      <w:r>
        <w:t>H2: not ready to commit to an advanced degree?</w:t>
      </w:r>
    </w:p>
    <w:p w14:paraId="5847390A" w14:textId="77777777" w:rsidR="00002C71" w:rsidRDefault="00000000">
      <w:pPr>
        <w:pStyle w:val="ListBullet"/>
      </w:pPr>
      <w:r>
        <w:t>H2: iNTERNATIONAL sTUDENTS</w:t>
      </w:r>
    </w:p>
    <w:p w14:paraId="3F6428C6" w14:textId="77777777" w:rsidR="00002C71" w:rsidRDefault="00000000">
      <w:pPr>
        <w:pStyle w:val="ListBullet"/>
      </w:pPr>
      <w:r>
        <w:t>H2: have questions?</w:t>
      </w:r>
    </w:p>
    <w:p w14:paraId="007CFC3D" w14:textId="77777777" w:rsidR="00002C71" w:rsidRDefault="00000000">
      <w:pPr>
        <w:pStyle w:val="ListBullet"/>
      </w:pPr>
      <w:r>
        <w:t>H2: Contact Us</w:t>
      </w:r>
    </w:p>
    <w:p w14:paraId="55E56E80" w14:textId="77777777" w:rsidR="00002C71" w:rsidRDefault="00000000">
      <w:pPr>
        <w:pStyle w:val="ListBullet"/>
      </w:pPr>
      <w:r>
        <w:t>H2: the world needs more peacocks - become a peacock today!</w:t>
      </w:r>
    </w:p>
    <w:p w14:paraId="5DCD0322" w14:textId="77777777" w:rsidR="00002C71" w:rsidRDefault="00000000">
      <w:pPr>
        <w:pStyle w:val="ListBullet"/>
      </w:pPr>
      <w:r>
        <w:t>H3: © 2024 Saint Peter's University | The Jesuit University of New Jersey</w:t>
      </w:r>
    </w:p>
    <w:p w14:paraId="1CFE2478" w14:textId="77777777" w:rsidR="00002C71" w:rsidRDefault="00000000">
      <w:pPr>
        <w:pStyle w:val="Heading2"/>
      </w:pPr>
      <w:r>
        <w:t>Main Content</w:t>
      </w:r>
    </w:p>
    <w:p w14:paraId="5CC9BF66"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42C0818C" w14:textId="77777777" w:rsidR="00002C71" w:rsidRDefault="00000000">
      <w:pPr>
        <w:pStyle w:val="Heading2"/>
      </w:pPr>
      <w:r>
        <w:t>Contact Information</w:t>
      </w:r>
    </w:p>
    <w:p w14:paraId="6E36BB5D" w14:textId="77777777" w:rsidR="00002C71" w:rsidRDefault="00000000">
      <w:pPr>
        <w:pStyle w:val="ListBullet"/>
      </w:pPr>
      <w:r>
        <w:t>Email Addresses:</w:t>
      </w:r>
    </w:p>
    <w:p w14:paraId="44BEC104" w14:textId="77777777" w:rsidR="00002C71" w:rsidRDefault="00000000">
      <w:pPr>
        <w:pStyle w:val="ListNumber"/>
      </w:pPr>
      <w:r>
        <w:t>gradadmit@saintpeters.eduTelephone</w:t>
      </w:r>
    </w:p>
    <w:p w14:paraId="64FF9563" w14:textId="77777777" w:rsidR="00002C71" w:rsidRDefault="00000000">
      <w:r>
        <w:br w:type="page"/>
      </w:r>
    </w:p>
    <w:p w14:paraId="3C12D620" w14:textId="77777777" w:rsidR="00002C71" w:rsidRDefault="00000000">
      <w:pPr>
        <w:pStyle w:val="Heading1"/>
      </w:pPr>
      <w:r>
        <w:lastRenderedPageBreak/>
        <w:t>Page 82: Saint Peter's University - Graduate Programs</w:t>
      </w:r>
    </w:p>
    <w:p w14:paraId="39AD5754" w14:textId="77777777" w:rsidR="00002C71" w:rsidRDefault="00000000">
      <w:r>
        <w:t xml:space="preserve">URL: </w:t>
      </w:r>
      <w:r>
        <w:rPr>
          <w:i/>
        </w:rPr>
        <w:t>https://www.saintpeters.edu/graduate-admission/graduate-viewbook/#CAS</w:t>
      </w:r>
    </w:p>
    <w:p w14:paraId="49FBF2DA" w14:textId="77777777" w:rsidR="00002C71" w:rsidRDefault="00000000">
      <w:pPr>
        <w:pStyle w:val="Heading2"/>
      </w:pPr>
      <w:r>
        <w:t>Meta Description</w:t>
      </w:r>
    </w:p>
    <w:p w14:paraId="61A07E05" w14:textId="77777777" w:rsidR="00002C71" w:rsidRDefault="00000000">
      <w:r>
        <w:t>Saint Peter's University – Institute of STEM Experiential Learning</w:t>
      </w:r>
    </w:p>
    <w:p w14:paraId="650F6413" w14:textId="77777777" w:rsidR="00002C71" w:rsidRDefault="00000000">
      <w:pPr>
        <w:pStyle w:val="Heading2"/>
      </w:pPr>
      <w:r>
        <w:t>Page Structure</w:t>
      </w:r>
    </w:p>
    <w:p w14:paraId="1A7F1A13" w14:textId="77777777" w:rsidR="00002C71" w:rsidRDefault="00000000">
      <w:pPr>
        <w:pStyle w:val="ListBullet"/>
      </w:pPr>
      <w:r>
        <w:t>H3: Graduate Program Applications Now Open!</w:t>
      </w:r>
    </w:p>
    <w:p w14:paraId="19181755" w14:textId="77777777" w:rsidR="00002C71" w:rsidRDefault="00000000">
      <w:pPr>
        <w:pStyle w:val="ListBullet"/>
      </w:pPr>
      <w:r>
        <w:t>H1: Graduate Programs</w:t>
      </w:r>
    </w:p>
    <w:p w14:paraId="4C43D5D8" w14:textId="77777777" w:rsidR="00002C71" w:rsidRDefault="00000000">
      <w:pPr>
        <w:pStyle w:val="ListBullet"/>
      </w:pPr>
      <w:r>
        <w:t>H2: your next smart career move</w:t>
      </w:r>
    </w:p>
    <w:p w14:paraId="616FA1A0" w14:textId="77777777" w:rsidR="00002C71" w:rsidRDefault="00000000">
      <w:pPr>
        <w:pStyle w:val="ListBullet"/>
      </w:pPr>
      <w:r>
        <w:t>H3: earn your graduate degree from saint peter's university</w:t>
      </w:r>
    </w:p>
    <w:p w14:paraId="12984F05" w14:textId="77777777" w:rsidR="00002C71" w:rsidRDefault="00000000">
      <w:pPr>
        <w:pStyle w:val="ListBullet"/>
      </w:pPr>
      <w:r>
        <w:t>H2: Graduate programs in the college of arts &amp; sciences</w:t>
      </w:r>
    </w:p>
    <w:p w14:paraId="781C28C3" w14:textId="77777777" w:rsidR="00002C71" w:rsidRDefault="00000000">
      <w:pPr>
        <w:pStyle w:val="ListBullet"/>
      </w:pPr>
      <w:r>
        <w:t>H3: how to apply</w:t>
      </w:r>
    </w:p>
    <w:p w14:paraId="6B54B8A6" w14:textId="77777777" w:rsidR="00002C71" w:rsidRDefault="00000000">
      <w:pPr>
        <w:pStyle w:val="ListBullet"/>
      </w:pPr>
      <w:r>
        <w:t>H2: Graduate Programs in the Caulfield School of Education</w:t>
      </w:r>
    </w:p>
    <w:p w14:paraId="2C3CA33B" w14:textId="77777777" w:rsidR="00002C71" w:rsidRDefault="00000000">
      <w:pPr>
        <w:pStyle w:val="ListBullet"/>
      </w:pPr>
      <w:r>
        <w:t>H3: how to apply</w:t>
      </w:r>
    </w:p>
    <w:p w14:paraId="2D4EC9B4" w14:textId="77777777" w:rsidR="00002C71" w:rsidRDefault="00000000">
      <w:pPr>
        <w:pStyle w:val="ListBullet"/>
      </w:pPr>
      <w:r>
        <w:t>H2: graduate programs in the frank j. guarini school of business</w:t>
      </w:r>
    </w:p>
    <w:p w14:paraId="429CCBDE" w14:textId="77777777" w:rsidR="00002C71" w:rsidRDefault="00000000">
      <w:pPr>
        <w:pStyle w:val="ListBullet"/>
      </w:pPr>
      <w:r>
        <w:t>H3: how to apply</w:t>
      </w:r>
    </w:p>
    <w:p w14:paraId="1445D672" w14:textId="77777777" w:rsidR="00002C71" w:rsidRDefault="00000000">
      <w:pPr>
        <w:pStyle w:val="ListBullet"/>
      </w:pPr>
      <w:r>
        <w:t>H2: graduate programs in the school of nursing</w:t>
      </w:r>
    </w:p>
    <w:p w14:paraId="5640A23D" w14:textId="77777777" w:rsidR="00002C71" w:rsidRDefault="00000000">
      <w:pPr>
        <w:pStyle w:val="ListBullet"/>
      </w:pPr>
      <w:r>
        <w:t>H3: RN without a bachelor’s in nursing​</w:t>
      </w:r>
    </w:p>
    <w:p w14:paraId="089CDB4D" w14:textId="77777777" w:rsidR="00002C71" w:rsidRDefault="00000000">
      <w:pPr>
        <w:pStyle w:val="ListBullet"/>
      </w:pPr>
      <w:r>
        <w:t>H3: how to apply​</w:t>
      </w:r>
    </w:p>
    <w:p w14:paraId="0495C3FC" w14:textId="77777777" w:rsidR="00002C71" w:rsidRDefault="00000000">
      <w:pPr>
        <w:pStyle w:val="ListBullet"/>
      </w:pPr>
      <w:r>
        <w:t>H2: not ready to commit to an advanced degree?</w:t>
      </w:r>
    </w:p>
    <w:p w14:paraId="008C5811" w14:textId="77777777" w:rsidR="00002C71" w:rsidRDefault="00000000">
      <w:pPr>
        <w:pStyle w:val="ListBullet"/>
      </w:pPr>
      <w:r>
        <w:t>H2: iNTERNATIONAL sTUDENTS</w:t>
      </w:r>
    </w:p>
    <w:p w14:paraId="231B3C86" w14:textId="77777777" w:rsidR="00002C71" w:rsidRDefault="00000000">
      <w:pPr>
        <w:pStyle w:val="ListBullet"/>
      </w:pPr>
      <w:r>
        <w:t>H2: have questions?</w:t>
      </w:r>
    </w:p>
    <w:p w14:paraId="66EDAAEF" w14:textId="77777777" w:rsidR="00002C71" w:rsidRDefault="00000000">
      <w:pPr>
        <w:pStyle w:val="ListBullet"/>
      </w:pPr>
      <w:r>
        <w:t>H2: Contact Us</w:t>
      </w:r>
    </w:p>
    <w:p w14:paraId="46C37864" w14:textId="77777777" w:rsidR="00002C71" w:rsidRDefault="00000000">
      <w:pPr>
        <w:pStyle w:val="ListBullet"/>
      </w:pPr>
      <w:r>
        <w:t>H2: the world needs more peacocks - become a peacock today!</w:t>
      </w:r>
    </w:p>
    <w:p w14:paraId="53EE6327" w14:textId="77777777" w:rsidR="00002C71" w:rsidRDefault="00000000">
      <w:pPr>
        <w:pStyle w:val="ListBullet"/>
      </w:pPr>
      <w:r>
        <w:t>H3: © 2024 Saint Peter's University | The Jesuit University of New Jersey</w:t>
      </w:r>
    </w:p>
    <w:p w14:paraId="7B5EAC4D" w14:textId="77777777" w:rsidR="00002C71" w:rsidRDefault="00000000">
      <w:pPr>
        <w:pStyle w:val="Heading2"/>
      </w:pPr>
      <w:r>
        <w:t>Main Content</w:t>
      </w:r>
    </w:p>
    <w:p w14:paraId="7A04FDB4"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2C85ECC9" w14:textId="77777777" w:rsidR="00002C71" w:rsidRDefault="00000000">
      <w:pPr>
        <w:pStyle w:val="Heading2"/>
      </w:pPr>
      <w:r>
        <w:t>Contact Information</w:t>
      </w:r>
    </w:p>
    <w:p w14:paraId="28D9A161" w14:textId="77777777" w:rsidR="00002C71" w:rsidRDefault="00000000">
      <w:pPr>
        <w:pStyle w:val="ListBullet"/>
      </w:pPr>
      <w:r>
        <w:t>Email Addresses:</w:t>
      </w:r>
    </w:p>
    <w:p w14:paraId="4010CF38" w14:textId="77777777" w:rsidR="00002C71" w:rsidRDefault="00000000">
      <w:pPr>
        <w:pStyle w:val="ListNumber"/>
      </w:pPr>
      <w:r>
        <w:t>gradadmit@saintpeters.eduTelephone</w:t>
      </w:r>
    </w:p>
    <w:p w14:paraId="5FEA6E09" w14:textId="77777777" w:rsidR="00002C71" w:rsidRDefault="00000000">
      <w:r>
        <w:br w:type="page"/>
      </w:r>
    </w:p>
    <w:p w14:paraId="3F8C2F2E" w14:textId="77777777" w:rsidR="00002C71" w:rsidRDefault="00000000">
      <w:pPr>
        <w:pStyle w:val="Heading1"/>
      </w:pPr>
      <w:r>
        <w:lastRenderedPageBreak/>
        <w:t>Page 83: Saint Peter's University - Graduate Programs</w:t>
      </w:r>
    </w:p>
    <w:p w14:paraId="7FFABE5D" w14:textId="77777777" w:rsidR="00002C71" w:rsidRDefault="00000000">
      <w:r>
        <w:t xml:space="preserve">URL: </w:t>
      </w:r>
      <w:r>
        <w:rPr>
          <w:i/>
        </w:rPr>
        <w:t>https://www.saintpeters.edu/graduate-admission/graduate-viewbook/#GUA</w:t>
      </w:r>
    </w:p>
    <w:p w14:paraId="51660100" w14:textId="77777777" w:rsidR="00002C71" w:rsidRDefault="00000000">
      <w:pPr>
        <w:pStyle w:val="Heading2"/>
      </w:pPr>
      <w:r>
        <w:t>Meta Description</w:t>
      </w:r>
    </w:p>
    <w:p w14:paraId="514149B8" w14:textId="77777777" w:rsidR="00002C71" w:rsidRDefault="00000000">
      <w:r>
        <w:t>Saint Peter's University – Institute of STEM Experiential Learning</w:t>
      </w:r>
    </w:p>
    <w:p w14:paraId="50B60730" w14:textId="77777777" w:rsidR="00002C71" w:rsidRDefault="00000000">
      <w:pPr>
        <w:pStyle w:val="Heading2"/>
      </w:pPr>
      <w:r>
        <w:t>Page Structure</w:t>
      </w:r>
    </w:p>
    <w:p w14:paraId="723E9320" w14:textId="77777777" w:rsidR="00002C71" w:rsidRDefault="00000000">
      <w:pPr>
        <w:pStyle w:val="ListBullet"/>
      </w:pPr>
      <w:r>
        <w:t>H3: Graduate Program Applications Now Open!</w:t>
      </w:r>
    </w:p>
    <w:p w14:paraId="659F38E5" w14:textId="77777777" w:rsidR="00002C71" w:rsidRDefault="00000000">
      <w:pPr>
        <w:pStyle w:val="ListBullet"/>
      </w:pPr>
      <w:r>
        <w:t>H1: Graduate Programs</w:t>
      </w:r>
    </w:p>
    <w:p w14:paraId="28569637" w14:textId="77777777" w:rsidR="00002C71" w:rsidRDefault="00000000">
      <w:pPr>
        <w:pStyle w:val="ListBullet"/>
      </w:pPr>
      <w:r>
        <w:t>H2: your next smart career move</w:t>
      </w:r>
    </w:p>
    <w:p w14:paraId="1CCD7A79" w14:textId="77777777" w:rsidR="00002C71" w:rsidRDefault="00000000">
      <w:pPr>
        <w:pStyle w:val="ListBullet"/>
      </w:pPr>
      <w:r>
        <w:t>H3: earn your graduate degree from saint peter's university</w:t>
      </w:r>
    </w:p>
    <w:p w14:paraId="11E03A2B" w14:textId="77777777" w:rsidR="00002C71" w:rsidRDefault="00000000">
      <w:pPr>
        <w:pStyle w:val="ListBullet"/>
      </w:pPr>
      <w:r>
        <w:t>H2: Graduate programs in the college of arts &amp; sciences</w:t>
      </w:r>
    </w:p>
    <w:p w14:paraId="62243EAA" w14:textId="77777777" w:rsidR="00002C71" w:rsidRDefault="00000000">
      <w:pPr>
        <w:pStyle w:val="ListBullet"/>
      </w:pPr>
      <w:r>
        <w:t>H3: how to apply</w:t>
      </w:r>
    </w:p>
    <w:p w14:paraId="2384DEB2" w14:textId="77777777" w:rsidR="00002C71" w:rsidRDefault="00000000">
      <w:pPr>
        <w:pStyle w:val="ListBullet"/>
      </w:pPr>
      <w:r>
        <w:t>H2: Graduate Programs in the Caulfield School of Education</w:t>
      </w:r>
    </w:p>
    <w:p w14:paraId="3B600B76" w14:textId="77777777" w:rsidR="00002C71" w:rsidRDefault="00000000">
      <w:pPr>
        <w:pStyle w:val="ListBullet"/>
      </w:pPr>
      <w:r>
        <w:t>H3: how to apply</w:t>
      </w:r>
    </w:p>
    <w:p w14:paraId="6EA47B91" w14:textId="77777777" w:rsidR="00002C71" w:rsidRDefault="00000000">
      <w:pPr>
        <w:pStyle w:val="ListBullet"/>
      </w:pPr>
      <w:r>
        <w:t>H2: graduate programs in the frank j. guarini school of business</w:t>
      </w:r>
    </w:p>
    <w:p w14:paraId="37255161" w14:textId="77777777" w:rsidR="00002C71" w:rsidRDefault="00000000">
      <w:pPr>
        <w:pStyle w:val="ListBullet"/>
      </w:pPr>
      <w:r>
        <w:t>H3: how to apply</w:t>
      </w:r>
    </w:p>
    <w:p w14:paraId="2DAFB8B3" w14:textId="77777777" w:rsidR="00002C71" w:rsidRDefault="00000000">
      <w:pPr>
        <w:pStyle w:val="ListBullet"/>
      </w:pPr>
      <w:r>
        <w:t>H2: graduate programs in the school of nursing</w:t>
      </w:r>
    </w:p>
    <w:p w14:paraId="494D8949" w14:textId="77777777" w:rsidR="00002C71" w:rsidRDefault="00000000">
      <w:pPr>
        <w:pStyle w:val="ListBullet"/>
      </w:pPr>
      <w:r>
        <w:t>H3: RN without a bachelor’s in nursing​</w:t>
      </w:r>
    </w:p>
    <w:p w14:paraId="3E98A2B1" w14:textId="77777777" w:rsidR="00002C71" w:rsidRDefault="00000000">
      <w:pPr>
        <w:pStyle w:val="ListBullet"/>
      </w:pPr>
      <w:r>
        <w:t>H3: how to apply​</w:t>
      </w:r>
    </w:p>
    <w:p w14:paraId="00A62CBB" w14:textId="77777777" w:rsidR="00002C71" w:rsidRDefault="00000000">
      <w:pPr>
        <w:pStyle w:val="ListBullet"/>
      </w:pPr>
      <w:r>
        <w:t>H2: not ready to commit to an advanced degree?</w:t>
      </w:r>
    </w:p>
    <w:p w14:paraId="020EBFE7" w14:textId="77777777" w:rsidR="00002C71" w:rsidRDefault="00000000">
      <w:pPr>
        <w:pStyle w:val="ListBullet"/>
      </w:pPr>
      <w:r>
        <w:t>H2: iNTERNATIONAL sTUDENTS</w:t>
      </w:r>
    </w:p>
    <w:p w14:paraId="0AE4BCB7" w14:textId="77777777" w:rsidR="00002C71" w:rsidRDefault="00000000">
      <w:pPr>
        <w:pStyle w:val="ListBullet"/>
      </w:pPr>
      <w:r>
        <w:t>H2: have questions?</w:t>
      </w:r>
    </w:p>
    <w:p w14:paraId="04287583" w14:textId="77777777" w:rsidR="00002C71" w:rsidRDefault="00000000">
      <w:pPr>
        <w:pStyle w:val="ListBullet"/>
      </w:pPr>
      <w:r>
        <w:t>H2: Contact Us</w:t>
      </w:r>
    </w:p>
    <w:p w14:paraId="1F30D032" w14:textId="77777777" w:rsidR="00002C71" w:rsidRDefault="00000000">
      <w:pPr>
        <w:pStyle w:val="ListBullet"/>
      </w:pPr>
      <w:r>
        <w:t>H2: the world needs more peacocks - become a peacock today!</w:t>
      </w:r>
    </w:p>
    <w:p w14:paraId="2EAFD1FC" w14:textId="77777777" w:rsidR="00002C71" w:rsidRDefault="00000000">
      <w:pPr>
        <w:pStyle w:val="ListBullet"/>
      </w:pPr>
      <w:r>
        <w:t>H3: © 2024 Saint Peter's University | The Jesuit University of New Jersey</w:t>
      </w:r>
    </w:p>
    <w:p w14:paraId="2A178208" w14:textId="77777777" w:rsidR="00002C71" w:rsidRDefault="00000000">
      <w:pPr>
        <w:pStyle w:val="Heading2"/>
      </w:pPr>
      <w:r>
        <w:t>Main Content</w:t>
      </w:r>
    </w:p>
    <w:p w14:paraId="62E4480E"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6AAD2CCB" w14:textId="77777777" w:rsidR="00002C71" w:rsidRDefault="00000000">
      <w:pPr>
        <w:pStyle w:val="Heading2"/>
      </w:pPr>
      <w:r>
        <w:t>Contact Information</w:t>
      </w:r>
    </w:p>
    <w:p w14:paraId="109C58E4" w14:textId="77777777" w:rsidR="00002C71" w:rsidRDefault="00000000">
      <w:pPr>
        <w:pStyle w:val="ListBullet"/>
      </w:pPr>
      <w:r>
        <w:t>Email Addresses:</w:t>
      </w:r>
    </w:p>
    <w:p w14:paraId="590AE0F1" w14:textId="77777777" w:rsidR="00002C71" w:rsidRDefault="00000000">
      <w:pPr>
        <w:pStyle w:val="ListNumber"/>
      </w:pPr>
      <w:r>
        <w:t>gradadmit@saintpeters.eduTelephone</w:t>
      </w:r>
    </w:p>
    <w:p w14:paraId="11646DA6" w14:textId="77777777" w:rsidR="00002C71" w:rsidRDefault="00000000">
      <w:r>
        <w:br w:type="page"/>
      </w:r>
    </w:p>
    <w:p w14:paraId="54CF2297" w14:textId="77777777" w:rsidR="00002C71" w:rsidRDefault="00000000">
      <w:pPr>
        <w:pStyle w:val="Heading1"/>
      </w:pPr>
      <w:r>
        <w:lastRenderedPageBreak/>
        <w:t>Page 84: Saint Peter's University - Graduate Programs</w:t>
      </w:r>
    </w:p>
    <w:p w14:paraId="296ED7EB" w14:textId="77777777" w:rsidR="00002C71" w:rsidRDefault="00000000">
      <w:r>
        <w:t xml:space="preserve">URL: </w:t>
      </w:r>
      <w:r>
        <w:rPr>
          <w:i/>
        </w:rPr>
        <w:t>https://www.saintpeters.edu/graduate-admission/graduate-viewbook/#CAU</w:t>
      </w:r>
    </w:p>
    <w:p w14:paraId="1C5E1CC7" w14:textId="77777777" w:rsidR="00002C71" w:rsidRDefault="00000000">
      <w:pPr>
        <w:pStyle w:val="Heading2"/>
      </w:pPr>
      <w:r>
        <w:t>Meta Description</w:t>
      </w:r>
    </w:p>
    <w:p w14:paraId="6182BFEE" w14:textId="77777777" w:rsidR="00002C71" w:rsidRDefault="00000000">
      <w:r>
        <w:t>Saint Peter's University – Institute of STEM Experiential Learning</w:t>
      </w:r>
    </w:p>
    <w:p w14:paraId="7009EBCB" w14:textId="77777777" w:rsidR="00002C71" w:rsidRDefault="00000000">
      <w:pPr>
        <w:pStyle w:val="Heading2"/>
      </w:pPr>
      <w:r>
        <w:t>Page Structure</w:t>
      </w:r>
    </w:p>
    <w:p w14:paraId="47A7BEE3" w14:textId="77777777" w:rsidR="00002C71" w:rsidRDefault="00000000">
      <w:pPr>
        <w:pStyle w:val="ListBullet"/>
      </w:pPr>
      <w:r>
        <w:t>H3: Graduate Program Applications Now Open!</w:t>
      </w:r>
    </w:p>
    <w:p w14:paraId="0952D2ED" w14:textId="77777777" w:rsidR="00002C71" w:rsidRDefault="00000000">
      <w:pPr>
        <w:pStyle w:val="ListBullet"/>
      </w:pPr>
      <w:r>
        <w:t>H1: Graduate Programs</w:t>
      </w:r>
    </w:p>
    <w:p w14:paraId="49727403" w14:textId="77777777" w:rsidR="00002C71" w:rsidRDefault="00000000">
      <w:pPr>
        <w:pStyle w:val="ListBullet"/>
      </w:pPr>
      <w:r>
        <w:t>H2: your next smart career move</w:t>
      </w:r>
    </w:p>
    <w:p w14:paraId="46D96D7B" w14:textId="77777777" w:rsidR="00002C71" w:rsidRDefault="00000000">
      <w:pPr>
        <w:pStyle w:val="ListBullet"/>
      </w:pPr>
      <w:r>
        <w:t>H3: earn your graduate degree from saint peter's university</w:t>
      </w:r>
    </w:p>
    <w:p w14:paraId="1E49F216" w14:textId="77777777" w:rsidR="00002C71" w:rsidRDefault="00000000">
      <w:pPr>
        <w:pStyle w:val="ListBullet"/>
      </w:pPr>
      <w:r>
        <w:t>H2: Graduate programs in the college of arts &amp; sciences</w:t>
      </w:r>
    </w:p>
    <w:p w14:paraId="15D8E6C6" w14:textId="77777777" w:rsidR="00002C71" w:rsidRDefault="00000000">
      <w:pPr>
        <w:pStyle w:val="ListBullet"/>
      </w:pPr>
      <w:r>
        <w:t>H3: how to apply</w:t>
      </w:r>
    </w:p>
    <w:p w14:paraId="3D19F6EC" w14:textId="77777777" w:rsidR="00002C71" w:rsidRDefault="00000000">
      <w:pPr>
        <w:pStyle w:val="ListBullet"/>
      </w:pPr>
      <w:r>
        <w:t>H2: Graduate Programs in the Caulfield School of Education</w:t>
      </w:r>
    </w:p>
    <w:p w14:paraId="28229008" w14:textId="77777777" w:rsidR="00002C71" w:rsidRDefault="00000000">
      <w:pPr>
        <w:pStyle w:val="ListBullet"/>
      </w:pPr>
      <w:r>
        <w:t>H3: how to apply</w:t>
      </w:r>
    </w:p>
    <w:p w14:paraId="50FC43A5" w14:textId="77777777" w:rsidR="00002C71" w:rsidRDefault="00000000">
      <w:pPr>
        <w:pStyle w:val="ListBullet"/>
      </w:pPr>
      <w:r>
        <w:t>H2: graduate programs in the frank j. guarini school of business</w:t>
      </w:r>
    </w:p>
    <w:p w14:paraId="78BBE861" w14:textId="77777777" w:rsidR="00002C71" w:rsidRDefault="00000000">
      <w:pPr>
        <w:pStyle w:val="ListBullet"/>
      </w:pPr>
      <w:r>
        <w:t>H3: how to apply</w:t>
      </w:r>
    </w:p>
    <w:p w14:paraId="5BCED077" w14:textId="77777777" w:rsidR="00002C71" w:rsidRDefault="00000000">
      <w:pPr>
        <w:pStyle w:val="ListBullet"/>
      </w:pPr>
      <w:r>
        <w:t>H2: graduate programs in the school of nursing</w:t>
      </w:r>
    </w:p>
    <w:p w14:paraId="28204F8E" w14:textId="77777777" w:rsidR="00002C71" w:rsidRDefault="00000000">
      <w:pPr>
        <w:pStyle w:val="ListBullet"/>
      </w:pPr>
      <w:r>
        <w:t>H3: RN without a bachelor’s in nursing​</w:t>
      </w:r>
    </w:p>
    <w:p w14:paraId="7A98CAC2" w14:textId="77777777" w:rsidR="00002C71" w:rsidRDefault="00000000">
      <w:pPr>
        <w:pStyle w:val="ListBullet"/>
      </w:pPr>
      <w:r>
        <w:t>H3: how to apply​</w:t>
      </w:r>
    </w:p>
    <w:p w14:paraId="52A75BF4" w14:textId="77777777" w:rsidR="00002C71" w:rsidRDefault="00000000">
      <w:pPr>
        <w:pStyle w:val="ListBullet"/>
      </w:pPr>
      <w:r>
        <w:t>H2: not ready to commit to an advanced degree?</w:t>
      </w:r>
    </w:p>
    <w:p w14:paraId="797F73A2" w14:textId="77777777" w:rsidR="00002C71" w:rsidRDefault="00000000">
      <w:pPr>
        <w:pStyle w:val="ListBullet"/>
      </w:pPr>
      <w:r>
        <w:t>H2: iNTERNATIONAL sTUDENTS</w:t>
      </w:r>
    </w:p>
    <w:p w14:paraId="2983FF72" w14:textId="77777777" w:rsidR="00002C71" w:rsidRDefault="00000000">
      <w:pPr>
        <w:pStyle w:val="ListBullet"/>
      </w:pPr>
      <w:r>
        <w:t>H2: have questions?</w:t>
      </w:r>
    </w:p>
    <w:p w14:paraId="47EB79FA" w14:textId="77777777" w:rsidR="00002C71" w:rsidRDefault="00000000">
      <w:pPr>
        <w:pStyle w:val="ListBullet"/>
      </w:pPr>
      <w:r>
        <w:t>H2: Contact Us</w:t>
      </w:r>
    </w:p>
    <w:p w14:paraId="2FB34330" w14:textId="77777777" w:rsidR="00002C71" w:rsidRDefault="00000000">
      <w:pPr>
        <w:pStyle w:val="ListBullet"/>
      </w:pPr>
      <w:r>
        <w:t>H2: the world needs more peacocks - become a peacock today!</w:t>
      </w:r>
    </w:p>
    <w:p w14:paraId="0B255A56" w14:textId="77777777" w:rsidR="00002C71" w:rsidRDefault="00000000">
      <w:pPr>
        <w:pStyle w:val="ListBullet"/>
      </w:pPr>
      <w:r>
        <w:t>H3: © 2024 Saint Peter's University | The Jesuit University of New Jersey</w:t>
      </w:r>
    </w:p>
    <w:p w14:paraId="33075D2D" w14:textId="77777777" w:rsidR="00002C71" w:rsidRDefault="00000000">
      <w:pPr>
        <w:pStyle w:val="Heading2"/>
      </w:pPr>
      <w:r>
        <w:t>Main Content</w:t>
      </w:r>
    </w:p>
    <w:p w14:paraId="3C8E4936"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399B697F" w14:textId="77777777" w:rsidR="00002C71" w:rsidRDefault="00000000">
      <w:pPr>
        <w:pStyle w:val="Heading2"/>
      </w:pPr>
      <w:r>
        <w:t>Contact Information</w:t>
      </w:r>
    </w:p>
    <w:p w14:paraId="1A2AEE8D" w14:textId="77777777" w:rsidR="00002C71" w:rsidRDefault="00000000">
      <w:pPr>
        <w:pStyle w:val="ListBullet"/>
      </w:pPr>
      <w:r>
        <w:t>Email Addresses:</w:t>
      </w:r>
    </w:p>
    <w:p w14:paraId="7C0E60A6" w14:textId="77777777" w:rsidR="00002C71" w:rsidRDefault="00000000">
      <w:pPr>
        <w:pStyle w:val="ListNumber"/>
      </w:pPr>
      <w:r>
        <w:t>gradadmit@saintpeters.eduTelephone</w:t>
      </w:r>
    </w:p>
    <w:p w14:paraId="4E9EC0CE" w14:textId="77777777" w:rsidR="00002C71" w:rsidRDefault="00000000">
      <w:r>
        <w:br w:type="page"/>
      </w:r>
    </w:p>
    <w:p w14:paraId="3B578C75" w14:textId="77777777" w:rsidR="00002C71" w:rsidRDefault="00000000">
      <w:pPr>
        <w:pStyle w:val="Heading1"/>
      </w:pPr>
      <w:r>
        <w:lastRenderedPageBreak/>
        <w:t>Page 85: Saint Peter's University - Master of Arts in Communication and Public Relations.</w:t>
      </w:r>
    </w:p>
    <w:p w14:paraId="28B43461" w14:textId="77777777" w:rsidR="00002C71" w:rsidRDefault="00000000">
      <w:r>
        <w:t xml:space="preserve">URL: </w:t>
      </w:r>
      <w:r>
        <w:rPr>
          <w:i/>
        </w:rPr>
        <w:t>https://www.saintpeters.edu/academics/graduate-programs/master-of-arts-communication-and-public-relations/</w:t>
      </w:r>
    </w:p>
    <w:p w14:paraId="244A38D8" w14:textId="77777777" w:rsidR="00002C71" w:rsidRDefault="00000000">
      <w:pPr>
        <w:pStyle w:val="Heading2"/>
      </w:pPr>
      <w:r>
        <w:t>Meta Description</w:t>
      </w:r>
    </w:p>
    <w:p w14:paraId="4E737482" w14:textId="77777777" w:rsidR="00002C71" w:rsidRDefault="00000000">
      <w:r>
        <w:t>Go forth and change the world.</w:t>
      </w:r>
    </w:p>
    <w:p w14:paraId="3E49885A" w14:textId="77777777" w:rsidR="00002C71" w:rsidRDefault="00000000">
      <w:pPr>
        <w:pStyle w:val="Heading2"/>
      </w:pPr>
      <w:r>
        <w:t>Page Structure</w:t>
      </w:r>
    </w:p>
    <w:p w14:paraId="2600B878" w14:textId="77777777" w:rsidR="00002C71" w:rsidRDefault="00000000">
      <w:pPr>
        <w:pStyle w:val="ListBullet"/>
      </w:pPr>
      <w:r>
        <w:t>H3: Graduate Program Applications Now Open!</w:t>
      </w:r>
    </w:p>
    <w:p w14:paraId="04B189EC" w14:textId="77777777" w:rsidR="00002C71" w:rsidRDefault="00000000">
      <w:pPr>
        <w:pStyle w:val="ListBullet"/>
      </w:pPr>
      <w:r>
        <w:t>H2: M.A. in Communication and Public Relations</w:t>
      </w:r>
    </w:p>
    <w:p w14:paraId="2A04CA4C" w14:textId="77777777" w:rsidR="00002C71" w:rsidRDefault="00000000">
      <w:pPr>
        <w:pStyle w:val="ListBullet"/>
      </w:pPr>
      <w:r>
        <w:t>H2: Master of Arts in Communication and Public Relations</w:t>
      </w:r>
    </w:p>
    <w:p w14:paraId="14D19BDB" w14:textId="77777777" w:rsidR="00002C71" w:rsidRDefault="00000000">
      <w:pPr>
        <w:pStyle w:val="ListBullet"/>
      </w:pPr>
      <w:r>
        <w:t>H3: Accelerated BS/BSBA to Master of Arts in Communication and Public Relations</w:t>
      </w:r>
    </w:p>
    <w:p w14:paraId="4854D6A8" w14:textId="77777777" w:rsidR="00002C71" w:rsidRDefault="00000000">
      <w:pPr>
        <w:pStyle w:val="ListBullet"/>
      </w:pPr>
      <w:r>
        <w:t>H3: © 2024 Saint Peter's University | The Jesuit University of New Jersey</w:t>
      </w:r>
    </w:p>
    <w:p w14:paraId="79BBCA69" w14:textId="77777777" w:rsidR="00002C71" w:rsidRDefault="00000000">
      <w:pPr>
        <w:pStyle w:val="Heading2"/>
      </w:pPr>
      <w:r>
        <w:t>Main Content</w:t>
      </w:r>
    </w:p>
    <w:p w14:paraId="3451271D" w14:textId="77777777" w:rsidR="00002C71" w:rsidRDefault="00000000">
      <w:r>
        <w:t>M.A. in Communication and Public Relations Home academics graduate programs Master of Arts in Communication and Public Relations. Menu Apply Request Information Graduate Events Program Overview Admission Requirements Courses Curriculum Faculty &amp; Administration News &amp; Events “Lies Are Not An Alternative: Communication And Public Relations Pedagogy</w:t>
      </w:r>
    </w:p>
    <w:p w14:paraId="28565EE0" w14:textId="77777777" w:rsidR="00002C71" w:rsidRDefault="00000000">
      <w:r>
        <w:t xml:space="preserve">As An Antidote To The Conspiracy Culture” by Barna W. Donovan, Ph.D. Download the free white paper. Master of Arts in Communication and Public Relations Want more information on the Master of Arts in Communication and Public Relations program? Fill out our form and a representative will be in touch! Request More Info The Master of Arts in Communication and Public Relations is a 33 credit-hour program offered as a hybrid of synchronous and asynchronous online classes. The degree is designed for those interested in or actively employed in public relations, advertising, public relations management or advocacy within the corporate or nonprofit sectors. Communications specialists with areas of concentration in public relations are and will be among the most in-demand professionals on the job market. According to the United States Bureau of Labor statistics, jobs available to graduates of programs in public relations and applied research are on the rise and this trend is expected to continue. Flexibility The program offers a hybrid of synchronous and asynchronous online learning opportunities, providing maximum flexibility as you pursue your graduate degree. You can easily create a class schedule around your busy life while still having opportunities to interact with professors and fellow students in various real-time remote lectures and projects. The highly trained graduates of the Saint Peter’s Master’s program in Communication and Public Relations will be experts in utilizing media to promote and go to market, strategic communication plans and analysis, brand development and practice, creating press releases, and identifying and effectively respond to crisis situations. A micro focus will be placed on understanding how social media platforms are used to reach an organization’s clients and potential business partners, </w:t>
      </w:r>
      <w:r>
        <w:lastRenderedPageBreak/>
        <w:t>and helping their clients communicate effectively with the public. At A Glance Degree: Master of Arts in Communication and Public Relations Course Location: Jersey City Campus and online Program Duration: 33 Credits Calendar: Trimester Accelerated BS/BSBA to Master of Arts in Communication and Public Relations You can earn your undergraduate degree and a Master of Arts in Communication and Public Relations in five years through our Accelerated Program. The Accelerated BS/BSBA to MA program offers several advantages. The program: Accelerates the attainment of an advanced degree Facilitates seamless transition to a master’s degree Increases students’ marketability in the workforce Saves students time and money</w:t>
      </w:r>
    </w:p>
    <w:p w14:paraId="14827AF7" w14:textId="77777777" w:rsidR="00002C71" w:rsidRDefault="00000000">
      <w:r>
        <w:br w:type="page"/>
      </w:r>
    </w:p>
    <w:p w14:paraId="6CB4030F" w14:textId="77777777" w:rsidR="00002C71" w:rsidRDefault="00000000">
      <w:pPr>
        <w:pStyle w:val="Heading1"/>
      </w:pPr>
      <w:r>
        <w:lastRenderedPageBreak/>
        <w:t>Page 86: Saint Peter's University - Master of Public Administration</w:t>
      </w:r>
    </w:p>
    <w:p w14:paraId="50E65288" w14:textId="77777777" w:rsidR="00002C71" w:rsidRDefault="00000000">
      <w:r>
        <w:t xml:space="preserve">URL: </w:t>
      </w:r>
      <w:r>
        <w:rPr>
          <w:i/>
        </w:rPr>
        <w:t>https://www.saintpeters.edu/academics/graduate-programs/master-of-public-administration/</w:t>
      </w:r>
    </w:p>
    <w:p w14:paraId="2EF8FD74" w14:textId="77777777" w:rsidR="00002C71" w:rsidRDefault="00000000">
      <w:pPr>
        <w:pStyle w:val="Heading2"/>
      </w:pPr>
      <w:r>
        <w:t>Meta Description</w:t>
      </w:r>
    </w:p>
    <w:p w14:paraId="21202103" w14:textId="77777777" w:rsidR="00002C71" w:rsidRDefault="00000000">
      <w:r>
        <w:t>Saint Peter's Graduate Programs Master of Public Administration</w:t>
      </w:r>
    </w:p>
    <w:p w14:paraId="689F29B5" w14:textId="77777777" w:rsidR="00002C71" w:rsidRDefault="00000000">
      <w:pPr>
        <w:pStyle w:val="Heading2"/>
      </w:pPr>
      <w:r>
        <w:t>Page Structure</w:t>
      </w:r>
    </w:p>
    <w:p w14:paraId="3D0FF8BE" w14:textId="77777777" w:rsidR="00002C71" w:rsidRDefault="00000000">
      <w:pPr>
        <w:pStyle w:val="ListBullet"/>
      </w:pPr>
      <w:r>
        <w:t>H3: Graduate Program Applications Now Open!</w:t>
      </w:r>
    </w:p>
    <w:p w14:paraId="28C671C2" w14:textId="77777777" w:rsidR="00002C71" w:rsidRDefault="00000000">
      <w:pPr>
        <w:pStyle w:val="ListBullet"/>
      </w:pPr>
      <w:r>
        <w:t>H2: Gain the skills in-demand by top public and nonprofit organizations.</w:t>
      </w:r>
    </w:p>
    <w:p w14:paraId="6006E60F" w14:textId="77777777" w:rsidR="00002C71" w:rsidRDefault="00000000">
      <w:pPr>
        <w:pStyle w:val="ListBullet"/>
      </w:pPr>
      <w:r>
        <w:t>H2: Program Benefits</w:t>
      </w:r>
    </w:p>
    <w:p w14:paraId="03B4AB57" w14:textId="77777777" w:rsidR="00002C71" w:rsidRDefault="00000000">
      <w:pPr>
        <w:pStyle w:val="ListBullet"/>
      </w:pPr>
      <w:r>
        <w:t>H2: Full‐time students taking two classes at a time will complete the program in 2 years</w:t>
      </w:r>
    </w:p>
    <w:p w14:paraId="451DCC92" w14:textId="77777777" w:rsidR="00002C71" w:rsidRDefault="00000000">
      <w:pPr>
        <w:pStyle w:val="ListBullet"/>
      </w:pPr>
      <w:r>
        <w:t>H2: Career Outlook</w:t>
      </w:r>
    </w:p>
    <w:p w14:paraId="233DDE13" w14:textId="77777777" w:rsidR="00002C71" w:rsidRDefault="00000000">
      <w:pPr>
        <w:pStyle w:val="ListBullet"/>
      </w:pPr>
      <w:r>
        <w:t>H2: Why Saint Peter’s University?</w:t>
      </w:r>
    </w:p>
    <w:p w14:paraId="177D3AFF" w14:textId="77777777" w:rsidR="00002C71" w:rsidRDefault="00000000">
      <w:pPr>
        <w:pStyle w:val="ListBullet"/>
      </w:pPr>
      <w:r>
        <w:t>H3: © 2024 Saint Peter's University | The Jesuit University of New Jersey</w:t>
      </w:r>
    </w:p>
    <w:p w14:paraId="3A4D160A" w14:textId="77777777" w:rsidR="00002C71" w:rsidRDefault="00000000">
      <w:pPr>
        <w:pStyle w:val="Heading2"/>
      </w:pPr>
      <w:r>
        <w:t>Main Content</w:t>
      </w:r>
    </w:p>
    <w:p w14:paraId="3A534976" w14:textId="77777777" w:rsidR="00002C71" w:rsidRDefault="00000000">
      <w:r>
        <w:t xml:space="preserve">Master of Public Administration The Master of Public Administration degree program at Saint Peter’s University is a great way to prepare for a high impact career doing work about which you are passionate. Want more information on the Master of Public Administration program? Fill out our form and a representative will be in touch! Loading... Home academics graduate programs Master of Public Administration Menu Apply Request Information Graduate Events Program Overview Admission Requirements Capstone Projects Courses Curriculum Accelerated Bachelors to Masters in Public Administration Learning Goals Faculty &amp; Administration News &amp; Events Gain the skills in-demand by top public and nonprofit organizations. The Master of Public Administration degree program at Saint Peter’s University is a great way to prepare for a high impact career doing work about which you are passionate. This 36-credit program is designed for professionals who desire to play a critical role in solving public policy challenges. You will develop a deep understanding about how policy is made and implemented so that you can effect change. You will learn the language and tools of leadership by gaining familiarity with basic concepts in economics, statistics, and budgeting. You will have a chance to hone your critical thinking, problem solving, writing, and presenting skills. Most importantly, you will grow your network by building relationships with like-minded individuals who are committed to impacting the lives of others for the better. Program Benefits Located in Jersey City, Saint Peter’s is an ideal place to study public administration because the city is small enough for students to meet and work with leading city and non-profit officials, yet, it is only minutes away from Manhattan’s boundless academic, cultural, and public service institutions. Students work closely with professors who combine academic expertise with years of professional experience and learn to analyze data, design new initiatives and programs, develop budgets, and manage teams. Our graduates learn to lead individuals, teams, and social change organizations successfully. The MPA program is designed to make graduate education available and accessible. Full‐time students taking two classes at a time will </w:t>
      </w:r>
      <w:r>
        <w:lastRenderedPageBreak/>
        <w:t>complete the program in 2 years Course Highlights Introduction to Public Administration and Service Research and Analytic Methods Leadership and Organizational Change Public Sector Finance and Budgeting Public Policy Community Organizing and Development Managing Information Technology Career Outlook MPA graduates obtain jobs that require them to administer programs, prepare and implement policies, manage people, analyze information, serve as consultants, and act as agents of the public interest. MPA graduates often have careers as: Leaders of non-profit organizations Community organizers Elected officials Economic development officials Legislative or gubernatorial staff Municipal budget directors Policy advisors and analysts Lobbyists City managers Community relations specialists Directors of federal, state and local agencies Planners Why Saint Peter’s University? Saint Peter’s University, inspired by its Jesuit, Catholic identity, strives to educate a diverse community of learners who will excel intellectually, lead ethically, serve compassionately and promote justice in our ever-changing environment. 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 In addition, the Center for Career Engagement and Experiential Learning provides students with one-on-one advising and encouragement throughout their education.</w:t>
      </w:r>
    </w:p>
    <w:p w14:paraId="283606D1" w14:textId="77777777" w:rsidR="00002C71" w:rsidRDefault="00000000">
      <w:r>
        <w:br w:type="page"/>
      </w:r>
    </w:p>
    <w:p w14:paraId="3BB03653" w14:textId="77777777" w:rsidR="00002C71" w:rsidRDefault="00000000">
      <w:pPr>
        <w:pStyle w:val="Heading1"/>
      </w:pPr>
      <w:r>
        <w:lastRenderedPageBreak/>
        <w:t>Page 87: Saint Peter's University - Saint Peter's University Online Master's of Industrial Organizational Psychology</w:t>
      </w:r>
    </w:p>
    <w:p w14:paraId="7220E30B" w14:textId="77777777" w:rsidR="00002C71" w:rsidRDefault="00000000">
      <w:r>
        <w:t xml:space="preserve">URL: </w:t>
      </w:r>
      <w:r>
        <w:rPr>
          <w:i/>
        </w:rPr>
        <w:t>https://www.saintpeters.edu/academics/graduate-programs/master-of-industrial-organizational-psychology/</w:t>
      </w:r>
    </w:p>
    <w:p w14:paraId="72B3157A" w14:textId="77777777" w:rsidR="00002C71" w:rsidRDefault="00000000">
      <w:pPr>
        <w:pStyle w:val="Heading2"/>
      </w:pPr>
      <w:r>
        <w:t>Meta Description</w:t>
      </w:r>
    </w:p>
    <w:p w14:paraId="5B4BEC85" w14:textId="77777777" w:rsidR="00002C71" w:rsidRDefault="00000000">
      <w:r>
        <w:t>We are so excited to announce the launch of our MA/MS in Industrial Organizational Psychology. Saint Peter’s University has been nationally recognized for Institutional Transformation (ACE) and for providing upward mobility and affordability.</w:t>
      </w:r>
    </w:p>
    <w:p w14:paraId="0ABD8642" w14:textId="77777777" w:rsidR="00002C71" w:rsidRDefault="00000000">
      <w:pPr>
        <w:pStyle w:val="Heading2"/>
      </w:pPr>
      <w:r>
        <w:t>Page Structure</w:t>
      </w:r>
    </w:p>
    <w:p w14:paraId="23D44096" w14:textId="77777777" w:rsidR="00002C71" w:rsidRDefault="00000000">
      <w:pPr>
        <w:pStyle w:val="ListBullet"/>
      </w:pPr>
      <w:r>
        <w:t>H3: Graduate Program Applications Now Open!</w:t>
      </w:r>
    </w:p>
    <w:p w14:paraId="20BE6D39" w14:textId="77777777" w:rsidR="00002C71" w:rsidRDefault="00000000">
      <w:pPr>
        <w:pStyle w:val="ListBullet"/>
      </w:pPr>
      <w:r>
        <w:t>H2: Online Master’s Degree in Industrial Organizational Psychology</w:t>
      </w:r>
    </w:p>
    <w:p w14:paraId="4470D60F" w14:textId="77777777" w:rsidR="00002C71" w:rsidRDefault="00000000">
      <w:pPr>
        <w:pStyle w:val="ListBullet"/>
      </w:pPr>
      <w:r>
        <w:t>H3: Master’s Degree in Industrial Organizational Psychology at a Glance</w:t>
      </w:r>
    </w:p>
    <w:p w14:paraId="37D0D9B0" w14:textId="77777777" w:rsidR="00002C71" w:rsidRDefault="00000000">
      <w:pPr>
        <w:pStyle w:val="ListBullet"/>
      </w:pPr>
      <w:r>
        <w:t>H2: Why Choose an Online Master’s Degree in Industrial Organizational Psychology From Saint Peter’s?</w:t>
      </w:r>
    </w:p>
    <w:p w14:paraId="623BFF6A" w14:textId="77777777" w:rsidR="00002C71" w:rsidRDefault="00000000">
      <w:pPr>
        <w:pStyle w:val="ListBullet"/>
      </w:pPr>
      <w:r>
        <w:t>H3: Complete Your Industrial Organizational Psychology Degree at Your Convenience</w:t>
      </w:r>
    </w:p>
    <w:p w14:paraId="32C2747A" w14:textId="77777777" w:rsidR="00002C71" w:rsidRDefault="00000000">
      <w:pPr>
        <w:pStyle w:val="ListBullet"/>
      </w:pPr>
      <w:r>
        <w:t>H3: Personalized Learning</w:t>
      </w:r>
    </w:p>
    <w:p w14:paraId="68FB4688" w14:textId="77777777" w:rsidR="00002C71" w:rsidRDefault="00000000">
      <w:pPr>
        <w:pStyle w:val="ListBullet"/>
      </w:pPr>
      <w:r>
        <w:t>H3: Who Should Apply for a Degree Program?</w:t>
      </w:r>
    </w:p>
    <w:p w14:paraId="0ACDC3EC" w14:textId="77777777" w:rsidR="00002C71" w:rsidRDefault="00000000">
      <w:pPr>
        <w:pStyle w:val="ListBullet"/>
      </w:pPr>
      <w:r>
        <w:t>H2: Apply for Our Online Master’s Degree in Industrial Organizational Psychology</w:t>
      </w:r>
    </w:p>
    <w:p w14:paraId="12E1F986" w14:textId="77777777" w:rsidR="00002C71" w:rsidRDefault="00000000">
      <w:pPr>
        <w:pStyle w:val="ListBullet"/>
      </w:pPr>
      <w:r>
        <w:t>H3: © 2024 Saint Peter's University | The Jesuit University of New Jersey</w:t>
      </w:r>
    </w:p>
    <w:p w14:paraId="022E336B" w14:textId="77777777" w:rsidR="00002C71" w:rsidRDefault="00000000">
      <w:pPr>
        <w:pStyle w:val="Heading2"/>
      </w:pPr>
      <w:r>
        <w:t>Main Content</w:t>
      </w:r>
    </w:p>
    <w:p w14:paraId="41774A04" w14:textId="77777777" w:rsidR="00002C71" w:rsidRDefault="00000000">
      <w:r>
        <w:t xml:space="preserve">Master of Industrial Organizational Psychology Empower your future with an online Master’s degree in Industrial Organizational Psychology from Saint Peter’s University. Want more information on the Master’s in Industrial Organizational Psychology program? Fill out our form and a representative will be in touch! Loading... Home academics graduate programs Saint Peter's University Online Master's of Industrial Organizational Psychology Menu Apply Request Information Graduate Events Program Overview Admission Requirements Careers in IO Psychology Courses Curriculum Program Goals and Learning Objectives Letter from the Director Faculty &amp; Administration Frequently Asked Questions (FAQs) Download the brochure (PDF) Online Master’s Degree in Industrial Organizational Psychology In today’s competitive business world, organizations need to be able to adapt and change quickly. This is where industrial organizational psychology comes in. When you earn an online master’s degree in industrial organizational psychology, you become an expert in understanding human behavior in the workplace. You will use your knowledge to improve organizational performance, increase employee satisfaction and reduce turnover. Our master’s degree in industrial organizational psychology provides you with the training you need to improve organizational performance and the know-how to analyze big data in a business setting. In addition, our dedicated professors will help you develop your knowledge of industrial organizational psychology and prepare you for a successful career in this field. You may also network with other students, alumni and professionals in the field. Master’s Degree in Industrial Organizational Psychology at a Glance Course Format : </w:t>
      </w:r>
      <w:r>
        <w:lastRenderedPageBreak/>
        <w:t>100 percent online Program Duration : 36 credits: A full‐time student taking 30 credits/year (6 credits per session) should complete in 15 months. Calendar : Trimester (11 weeks) Why Choose an Online Master’s Degree in Industrial Organizational Psychology From Saint Peter’s? Both our M.S. and M.A. degree tracks follow a scientist-practitioner model by focusing on scientific and empirical research to help solve problems in organizations. Our 36-credit master’s degree in industrial organizational psychology requires six core courses but allows you to choose electives based on your career goals. You can complete the program in as few as 15 months. And we know flexibility is important to you. Our industrial organizational psychology program can be completed 100 percent online from anywhere in the country. Engage with our renowned faculty from the convenience of your home while working around your personal and professional schedules. Complete Your Industrial Organizational Psychology Degree at Your Convenience You’re not alone. Many adult learners are juggling work, family and school. We understand the challenges you face, and we’re here to help you succeed. Our flexible online master’s degree in industrial organizational psychology is designed to fit your busy lifestyle. You can study fully online, full- or part-time, and you can complete your degree in as few as 15 months. That means you can earn your degree while still working full-time. And don’t worry about feeling left out! Even when you study online, you have complete access to all the amenities on campus and can attend all events that are offered. Personalized Learning Our online master’s degree in industrial organizational psychology courses are capped at 18 students, which means you will receive personalized attention from faculty, who will also serve as your advisers. When you near degree completion, you’ll have the option to complete either a capstone or thesis project—both of which can be published and/or presented at conferences. This opportunity will help you develop your resume. Who Should Apply for a Degree Program? If you’re looking to advance your knowledge of psychology, conduct research or obtain an organizational leadership position, our online master’s degree in industrial organizational psychology is designed to meet your career goals. You’ll learn how to improve employee relations, create a productive work environment and make a real impact on the lives of others. Career Opportunities for Online Master’s Degree in Industrial Organizational Psychology Graduates Industrial organizational psychology is one of the fastest-growing occupations in the country. Earnings depend on your industry, but salaries vary from $79,970 to $156,940 per year. You could work for: Scientific research and development services Colleges, universities and professional schools State government Local government Elementary and secondary schools Fully 100 percent of our students are employed within six months of degree completion. Many students go on to careers in human resources. Apply for Our Online Master’s Degree in Industrial Organizational Psychology Our industrial organizational psychology degree will teach you how to: Improve organizational performance Analyze big data Develop critical thinking skills Gain an understanding of industrial organizational psychology Start your journey today and take the next step toward a fulfilling and rewarding career in industrial organizational psychology. Apply Now</w:t>
      </w:r>
    </w:p>
    <w:p w14:paraId="185F5380" w14:textId="77777777" w:rsidR="00002C71" w:rsidRDefault="00000000">
      <w:r>
        <w:br w:type="page"/>
      </w:r>
    </w:p>
    <w:p w14:paraId="1C130A07" w14:textId="77777777" w:rsidR="00002C71" w:rsidRDefault="00000000">
      <w:pPr>
        <w:pStyle w:val="Heading1"/>
      </w:pPr>
      <w:r>
        <w:lastRenderedPageBreak/>
        <w:t>Page 88: Saint Peter's University - Graduate Programs</w:t>
      </w:r>
    </w:p>
    <w:p w14:paraId="21746EAF" w14:textId="77777777" w:rsidR="00002C71" w:rsidRDefault="00000000">
      <w:r>
        <w:t xml:space="preserve">URL: </w:t>
      </w:r>
      <w:r>
        <w:rPr>
          <w:i/>
        </w:rPr>
        <w:t>https://www.saintpeters.edu/graduate-admission/graduate-viewbook/#NUR</w:t>
      </w:r>
    </w:p>
    <w:p w14:paraId="0AC6F5A3" w14:textId="77777777" w:rsidR="00002C71" w:rsidRDefault="00000000">
      <w:pPr>
        <w:pStyle w:val="Heading2"/>
      </w:pPr>
      <w:r>
        <w:t>Meta Description</w:t>
      </w:r>
    </w:p>
    <w:p w14:paraId="0DCA1B53" w14:textId="77777777" w:rsidR="00002C71" w:rsidRDefault="00000000">
      <w:r>
        <w:t>Saint Peter's University – Institute of STEM Experiential Learning</w:t>
      </w:r>
    </w:p>
    <w:p w14:paraId="1D86FFF8" w14:textId="77777777" w:rsidR="00002C71" w:rsidRDefault="00000000">
      <w:pPr>
        <w:pStyle w:val="Heading2"/>
      </w:pPr>
      <w:r>
        <w:t>Page Structure</w:t>
      </w:r>
    </w:p>
    <w:p w14:paraId="5F168523" w14:textId="77777777" w:rsidR="00002C71" w:rsidRDefault="00000000">
      <w:pPr>
        <w:pStyle w:val="ListBullet"/>
      </w:pPr>
      <w:r>
        <w:t>H3: Graduate Program Applications Now Open!</w:t>
      </w:r>
    </w:p>
    <w:p w14:paraId="7DFE8AD2" w14:textId="77777777" w:rsidR="00002C71" w:rsidRDefault="00000000">
      <w:pPr>
        <w:pStyle w:val="ListBullet"/>
      </w:pPr>
      <w:r>
        <w:t>H1: Graduate Programs</w:t>
      </w:r>
    </w:p>
    <w:p w14:paraId="292084D7" w14:textId="77777777" w:rsidR="00002C71" w:rsidRDefault="00000000">
      <w:pPr>
        <w:pStyle w:val="ListBullet"/>
      </w:pPr>
      <w:r>
        <w:t>H2: your next smart career move</w:t>
      </w:r>
    </w:p>
    <w:p w14:paraId="5F94EAF8" w14:textId="77777777" w:rsidR="00002C71" w:rsidRDefault="00000000">
      <w:pPr>
        <w:pStyle w:val="ListBullet"/>
      </w:pPr>
      <w:r>
        <w:t>H3: earn your graduate degree from saint peter's university</w:t>
      </w:r>
    </w:p>
    <w:p w14:paraId="6F071524" w14:textId="77777777" w:rsidR="00002C71" w:rsidRDefault="00000000">
      <w:pPr>
        <w:pStyle w:val="ListBullet"/>
      </w:pPr>
      <w:r>
        <w:t>H2: Graduate programs in the college of arts &amp; sciences</w:t>
      </w:r>
    </w:p>
    <w:p w14:paraId="7DC2F93D" w14:textId="77777777" w:rsidR="00002C71" w:rsidRDefault="00000000">
      <w:pPr>
        <w:pStyle w:val="ListBullet"/>
      </w:pPr>
      <w:r>
        <w:t>H3: how to apply</w:t>
      </w:r>
    </w:p>
    <w:p w14:paraId="3BE0A068" w14:textId="77777777" w:rsidR="00002C71" w:rsidRDefault="00000000">
      <w:pPr>
        <w:pStyle w:val="ListBullet"/>
      </w:pPr>
      <w:r>
        <w:t>H2: Graduate Programs in the Caulfield School of Education</w:t>
      </w:r>
    </w:p>
    <w:p w14:paraId="33768A60" w14:textId="77777777" w:rsidR="00002C71" w:rsidRDefault="00000000">
      <w:pPr>
        <w:pStyle w:val="ListBullet"/>
      </w:pPr>
      <w:r>
        <w:t>H3: how to apply</w:t>
      </w:r>
    </w:p>
    <w:p w14:paraId="65A7617C" w14:textId="77777777" w:rsidR="00002C71" w:rsidRDefault="00000000">
      <w:pPr>
        <w:pStyle w:val="ListBullet"/>
      </w:pPr>
      <w:r>
        <w:t>H2: graduate programs in the frank j. guarini school of business</w:t>
      </w:r>
    </w:p>
    <w:p w14:paraId="6153BF5E" w14:textId="77777777" w:rsidR="00002C71" w:rsidRDefault="00000000">
      <w:pPr>
        <w:pStyle w:val="ListBullet"/>
      </w:pPr>
      <w:r>
        <w:t>H3: how to apply</w:t>
      </w:r>
    </w:p>
    <w:p w14:paraId="64E15383" w14:textId="77777777" w:rsidR="00002C71" w:rsidRDefault="00000000">
      <w:pPr>
        <w:pStyle w:val="ListBullet"/>
      </w:pPr>
      <w:r>
        <w:t>H2: graduate programs in the school of nursing</w:t>
      </w:r>
    </w:p>
    <w:p w14:paraId="334DA4AE" w14:textId="77777777" w:rsidR="00002C71" w:rsidRDefault="00000000">
      <w:pPr>
        <w:pStyle w:val="ListBullet"/>
      </w:pPr>
      <w:r>
        <w:t>H3: RN without a bachelor’s in nursing​</w:t>
      </w:r>
    </w:p>
    <w:p w14:paraId="44B363C1" w14:textId="77777777" w:rsidR="00002C71" w:rsidRDefault="00000000">
      <w:pPr>
        <w:pStyle w:val="ListBullet"/>
      </w:pPr>
      <w:r>
        <w:t>H3: how to apply​</w:t>
      </w:r>
    </w:p>
    <w:p w14:paraId="3106B3F6" w14:textId="77777777" w:rsidR="00002C71" w:rsidRDefault="00000000">
      <w:pPr>
        <w:pStyle w:val="ListBullet"/>
      </w:pPr>
      <w:r>
        <w:t>H2: not ready to commit to an advanced degree?</w:t>
      </w:r>
    </w:p>
    <w:p w14:paraId="6932BDD4" w14:textId="77777777" w:rsidR="00002C71" w:rsidRDefault="00000000">
      <w:pPr>
        <w:pStyle w:val="ListBullet"/>
      </w:pPr>
      <w:r>
        <w:t>H2: iNTERNATIONAL sTUDENTS</w:t>
      </w:r>
    </w:p>
    <w:p w14:paraId="5AA96992" w14:textId="77777777" w:rsidR="00002C71" w:rsidRDefault="00000000">
      <w:pPr>
        <w:pStyle w:val="ListBullet"/>
      </w:pPr>
      <w:r>
        <w:t>H2: have questions?</w:t>
      </w:r>
    </w:p>
    <w:p w14:paraId="3043F409" w14:textId="77777777" w:rsidR="00002C71" w:rsidRDefault="00000000">
      <w:pPr>
        <w:pStyle w:val="ListBullet"/>
      </w:pPr>
      <w:r>
        <w:t>H2: Contact Us</w:t>
      </w:r>
    </w:p>
    <w:p w14:paraId="39F5C99F" w14:textId="77777777" w:rsidR="00002C71" w:rsidRDefault="00000000">
      <w:pPr>
        <w:pStyle w:val="ListBullet"/>
      </w:pPr>
      <w:r>
        <w:t>H2: the world needs more peacocks - become a peacock today!</w:t>
      </w:r>
    </w:p>
    <w:p w14:paraId="2544B620" w14:textId="77777777" w:rsidR="00002C71" w:rsidRDefault="00000000">
      <w:pPr>
        <w:pStyle w:val="ListBullet"/>
      </w:pPr>
      <w:r>
        <w:t>H3: © 2024 Saint Peter's University | The Jesuit University of New Jersey</w:t>
      </w:r>
    </w:p>
    <w:p w14:paraId="580BA98A" w14:textId="77777777" w:rsidR="00002C71" w:rsidRDefault="00000000">
      <w:pPr>
        <w:pStyle w:val="Heading2"/>
      </w:pPr>
      <w:r>
        <w:t>Main Content</w:t>
      </w:r>
    </w:p>
    <w:p w14:paraId="5273EAA6" w14:textId="77777777" w:rsidR="00002C71" w:rsidRDefault="00000000">
      <w:r>
        <w:t xml:space="preserve">Graduate Programs your next smart career move earn your graduate degree from saint peter's university We know you have big ambitions—and a lot of responsibilities. That description defines so many Peacocks taking graduate programs at Saint Peter’s University in the College of Arts and Sciences , the Caufield School of Education , the Guarini School of Business and the School of Nursing . Our courses are designed for where you are now and what you want next. As soon as we hear from you, we’ll connect you with a graduate admissions counselor who specializes in your field. Ask them anything about enrolling, school-life balance and possible career paths—it’s a level of attention you won’t find anywhere else. No application fee Asynchronous, online options—take classes on your own time Affordable tuition comparable to public universities Support services to help you stay on track Professors who are leaders in their fields—and dedicated to your success Credit for previous educational experience Complete your program in 15 months to 2 years Graduate programs in the college of arts &amp; sciences Our four online or hybrid master’s programs are built to fit your schedule and open up a world of professional possibilities for future Peacocks. Online or Hybrid M.A. in Communications and Public Relations Online M.A./M.S. </w:t>
      </w:r>
      <w:r>
        <w:lastRenderedPageBreak/>
        <w:t xml:space="preserve">in Industrial Organizational Psychology Hybrid Master of Public Administration Online M.S. in Health Science M.A. in Criminal Justice how to apply Submit an official online application Please check individual school pages for a comprehensive list of program-specific requirements: M.A. in Communication and Public Relations admission requirements M.A./M.S. in Industrial Organizational Psychology admission requirements Master of Public Administration admission requirements M.S. in Health Sciences admission requirements Register for virtual info session "I could tell right away that the Saint Peter's faculty are really plugged into my field. They are always willing to go the extra mile for me, and the opportunities for networking and internships have been amazing." Glen S., M.S. Industrial Organizational Psychology '25 Graduate Programs in the Caulfield School of Education 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 Online M.A. in Education Concentrations available in: Higher Education, Educational Leadership, Reading, Teaching, ESL, Pre K- 3rd Grade; School Counseling; Special Education: Applied Behavior Analysis, Literacy Online Doctor of Education (Ed.D.) K12 Online Doctor of Education (Ed.D.) Higher Education Certifications in Education Director of School Counseling Professional/Associate Counselor School Business Administrator Supervisor of Instruction Teaching Teacher of Students with Disabilities how to apply Submit an official online application Admission requirements for all graduate programs in Education If you attended our alternate route program, don’t forget that you buy back your credits and finish your graduate degree! Register for virtual info session "Being a successful educator means juggling multiple responsibilities and stakeholders without burning out. Saint Peter's gave me a new sense of momentum about my career." Taylor, Ed.D. '25 graduate programs in the frank j. guarini school of business 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 Online or Hybrid Master of Business Administration (M . B . A . ) * Concentrations available in: Business Analytics *, Finance, Health Care Administration, Human Resources Management, International Business, Management, Cyber Security, Marketing, Risk Management, Artificial Intelligence (AI) &amp; Strategic Management, Artificial Intelligence (AI) &amp; Machine Learning, Nonprofit Management M . BA . /M . S . Accountancy Combined Degrees M.S. in Accountancy Online or Hybrid M.S. in Business Analytics * Professional Hyrbrid M.S. in Business Analytics * M.S. in Cybersecurity * Online or Hybrid M.S. in Data Science * Professional Hyrbid M.S. in Data Science * M.S. in Finance * M.S. in Information Sciences* Online or Hybrid M.S. in Marketing Science * Ph.D. in Data Science how to apply Submit an official online application Admission requirements for all graduate programs in Business * STEM designated Register for virtual info session graduate programs in the school of nursing You chose nursing because you care about the whole person. Saint Peter’s University believes in caring for the whole person, too. It’s part of our core values and education philosophy! Our advanced Nursing degrees </w:t>
      </w:r>
      <w:r>
        <w:lastRenderedPageBreak/>
        <w:t>build on your commitment and help you advance in every way. We offer an online M.S. in Nursing as well as an online Post-Master’s Adult Gerontology Nurse Practitioner program for those who already have an MSN and want to be at the leading edge of this critical field. RN without a bachelor’s in nursing​ If you’re a registered nurse with a bachelor’s degree in a field other than nursing, our RN to MSN Bridge program is tailormade for you. Course Format : 100 percent online, with practicum hours at practice facilities Program Duration : 14 credit hours; can be completed in 14–36 months Calendar : 15-week semesters how to apply​ Submit an official online application Admission requirements for all graduate programs in Nursing Register for virtual info session not ready to commit to an advanced degree? We’re ready to meet you where you are. That’s why our certificate programs, summer courses and other continuing education options within the School of Professional Studies offer serious personal and professional boosts for a shorter time commitment. iNTERNATIONAL sTUDENTS Are you an International Student interested in Graduate Studies at Saint Peter’s University? Learn more about admission today ! International Student Application &amp; Deposit Deadlines have questions? Contact Us Graduate Office of Admissions Please call or email to make an appointment or to request information about our programs. Email gradadmit@saintpeters.edu Telephone (201) 761-6470 Fax (201) 435-5270 Meet Your Counselors Visit us on campus Lee House 2624 John F. Kennedy Boulevard (between Montgomery Street and Fairmount Avenue) Jersey City, NJ 07306 the world needs more peacocks - become a peacock today! Request info Visit Apply Now</w:t>
      </w:r>
    </w:p>
    <w:p w14:paraId="43FDC223" w14:textId="77777777" w:rsidR="00002C71" w:rsidRDefault="00000000">
      <w:pPr>
        <w:pStyle w:val="Heading2"/>
      </w:pPr>
      <w:r>
        <w:t>Contact Information</w:t>
      </w:r>
    </w:p>
    <w:p w14:paraId="790D9EC4" w14:textId="77777777" w:rsidR="00002C71" w:rsidRDefault="00000000">
      <w:pPr>
        <w:pStyle w:val="ListBullet"/>
      </w:pPr>
      <w:r>
        <w:t>Email Addresses:</w:t>
      </w:r>
    </w:p>
    <w:p w14:paraId="1A90AE2E" w14:textId="77777777" w:rsidR="00002C71" w:rsidRDefault="00000000">
      <w:pPr>
        <w:pStyle w:val="ListNumber"/>
      </w:pPr>
      <w:r>
        <w:t>gradadmit@saintpeters.eduTelephone</w:t>
      </w:r>
    </w:p>
    <w:p w14:paraId="3B76E09F" w14:textId="77777777" w:rsidR="00002C71" w:rsidRDefault="00000000">
      <w:r>
        <w:br w:type="page"/>
      </w:r>
    </w:p>
    <w:p w14:paraId="5A93F94B" w14:textId="77777777" w:rsidR="00002C71" w:rsidRDefault="00000000">
      <w:pPr>
        <w:pStyle w:val="Heading1"/>
      </w:pPr>
      <w:r>
        <w:lastRenderedPageBreak/>
        <w:t>Page 89: Saint Peter's University - Master of Public Administration</w:t>
      </w:r>
    </w:p>
    <w:p w14:paraId="79CFA1A9" w14:textId="77777777" w:rsidR="00002C71" w:rsidRDefault="00000000">
      <w:r>
        <w:t xml:space="preserve">URL: </w:t>
      </w:r>
      <w:r>
        <w:rPr>
          <w:i/>
        </w:rPr>
        <w:t>https://www.saintpeters.edu/academics/graduate-programs/master-of-public-administration/</w:t>
      </w:r>
    </w:p>
    <w:p w14:paraId="2D79D46B" w14:textId="77777777" w:rsidR="00002C71" w:rsidRDefault="00000000">
      <w:pPr>
        <w:pStyle w:val="Heading2"/>
      </w:pPr>
      <w:r>
        <w:t>Meta Description</w:t>
      </w:r>
    </w:p>
    <w:p w14:paraId="35D6E8CF" w14:textId="77777777" w:rsidR="00002C71" w:rsidRDefault="00000000">
      <w:r>
        <w:t>Saint Peter's Graduate Programs Master of Public Administration</w:t>
      </w:r>
    </w:p>
    <w:p w14:paraId="10AE222C" w14:textId="77777777" w:rsidR="00002C71" w:rsidRDefault="00000000">
      <w:pPr>
        <w:pStyle w:val="Heading2"/>
      </w:pPr>
      <w:r>
        <w:t>Page Structure</w:t>
      </w:r>
    </w:p>
    <w:p w14:paraId="0361A4B7" w14:textId="77777777" w:rsidR="00002C71" w:rsidRDefault="00000000">
      <w:pPr>
        <w:pStyle w:val="ListBullet"/>
      </w:pPr>
      <w:r>
        <w:t>H3: Graduate Program Applications Now Open!</w:t>
      </w:r>
    </w:p>
    <w:p w14:paraId="53F8B2D5" w14:textId="77777777" w:rsidR="00002C71" w:rsidRDefault="00000000">
      <w:pPr>
        <w:pStyle w:val="ListBullet"/>
      </w:pPr>
      <w:r>
        <w:t>H2: Gain the skills in-demand by top public and nonprofit organizations.</w:t>
      </w:r>
    </w:p>
    <w:p w14:paraId="06F1719F" w14:textId="77777777" w:rsidR="00002C71" w:rsidRDefault="00000000">
      <w:pPr>
        <w:pStyle w:val="ListBullet"/>
      </w:pPr>
      <w:r>
        <w:t>H2: Program Benefits</w:t>
      </w:r>
    </w:p>
    <w:p w14:paraId="77A084E0" w14:textId="77777777" w:rsidR="00002C71" w:rsidRDefault="00000000">
      <w:pPr>
        <w:pStyle w:val="ListBullet"/>
      </w:pPr>
      <w:r>
        <w:t>H2: Full‐time students taking two classes at a time will complete the program in 2 years</w:t>
      </w:r>
    </w:p>
    <w:p w14:paraId="64167458" w14:textId="77777777" w:rsidR="00002C71" w:rsidRDefault="00000000">
      <w:pPr>
        <w:pStyle w:val="ListBullet"/>
      </w:pPr>
      <w:r>
        <w:t>H2: Career Outlook</w:t>
      </w:r>
    </w:p>
    <w:p w14:paraId="4C7A2E42" w14:textId="77777777" w:rsidR="00002C71" w:rsidRDefault="00000000">
      <w:pPr>
        <w:pStyle w:val="ListBullet"/>
      </w:pPr>
      <w:r>
        <w:t>H2: Why Saint Peter’s University?</w:t>
      </w:r>
    </w:p>
    <w:p w14:paraId="064D6F19" w14:textId="77777777" w:rsidR="00002C71" w:rsidRDefault="00000000">
      <w:pPr>
        <w:pStyle w:val="ListBullet"/>
      </w:pPr>
      <w:r>
        <w:t>H3: © 2024 Saint Peter's University | The Jesuit University of New Jersey</w:t>
      </w:r>
    </w:p>
    <w:p w14:paraId="63ABD2BE" w14:textId="77777777" w:rsidR="00002C71" w:rsidRDefault="00000000">
      <w:pPr>
        <w:pStyle w:val="Heading2"/>
      </w:pPr>
      <w:r>
        <w:t>Main Content</w:t>
      </w:r>
    </w:p>
    <w:p w14:paraId="51C0B9DC" w14:textId="77777777" w:rsidR="00002C71" w:rsidRDefault="00000000">
      <w:r>
        <w:t xml:space="preserve">Master of Public Administration The Master of Public Administration degree program at Saint Peter’s University is a great way to prepare for a high impact career doing work about which you are passionate. Want more information on the Master of Public Administration program? Fill out our form and a representative will be in touch! Loading... Home academics graduate programs Master of Public Administration Menu Apply Request Information Graduate Events Program Overview Admission Requirements Capstone Projects Courses Curriculum Accelerated Bachelors to Masters in Public Administration Learning Goals Faculty &amp; Administration News &amp; Events Gain the skills in-demand by top public and nonprofit organizations. The Master of Public Administration degree program at Saint Peter’s University is a great way to prepare for a high impact career doing work about which you are passionate. This 36-credit program is designed for professionals who desire to play a critical role in solving public policy challenges. You will develop a deep understanding about how policy is made and implemented so that you can effect change. You will learn the language and tools of leadership by gaining familiarity with basic concepts in economics, statistics, and budgeting. You will have a chance to hone your critical thinking, problem solving, writing, and presenting skills. Most importantly, you will grow your network by building relationships with like-minded individuals who are committed to impacting the lives of others for the better. Program Benefits Located in Jersey City, Saint Peter’s is an ideal place to study public administration because the city is small enough for students to meet and work with leading city and non-profit officials, yet, it is only minutes away from Manhattan’s boundless academic, cultural, and public service institutions. Students work closely with professors who combine academic expertise with years of professional experience and learn to analyze data, design new initiatives and programs, develop budgets, and manage teams. Our graduates learn to lead individuals, teams, and social change organizations successfully. The MPA program is designed to make graduate education available and accessible. Full‐time students taking two classes at a time will </w:t>
      </w:r>
      <w:r>
        <w:lastRenderedPageBreak/>
        <w:t>complete the program in 2 years Course Highlights Introduction to Public Administration and Service Research and Analytic Methods Leadership and Organizational Change Public Sector Finance and Budgeting Public Policy Community Organizing and Development Managing Information Technology Career Outlook MPA graduates obtain jobs that require them to administer programs, prepare and implement policies, manage people, analyze information, serve as consultants, and act as agents of the public interest. MPA graduates often have careers as: Leaders of non-profit organizations Community organizers Elected officials Economic development officials Legislative or gubernatorial staff Municipal budget directors Policy advisors and analysts Lobbyists City managers Community relations specialists Directors of federal, state and local agencies Planners Why Saint Peter’s University? Saint Peter’s University, inspired by its Jesuit, Catholic identity, strives to educate a diverse community of learners who will excel intellectually, lead ethically, serve compassionately and promote justice in our ever-changing environment. 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 In addition, the Center for Career Engagement and Experiential Learning provides students with one-on-one advising and encouragement throughout their education.</w:t>
      </w:r>
    </w:p>
    <w:p w14:paraId="69A709E8" w14:textId="77777777" w:rsidR="00002C71" w:rsidRDefault="00000000">
      <w:r>
        <w:br w:type="page"/>
      </w:r>
    </w:p>
    <w:p w14:paraId="4833F314" w14:textId="77777777" w:rsidR="00002C71" w:rsidRDefault="00000000">
      <w:pPr>
        <w:pStyle w:val="Heading1"/>
      </w:pPr>
      <w:r>
        <w:lastRenderedPageBreak/>
        <w:t>Page 90: Saint Peter's University - Master of Arts in Communication and Public Relations. - Admission Requirements</w:t>
      </w:r>
    </w:p>
    <w:p w14:paraId="0C013264" w14:textId="77777777" w:rsidR="00002C71" w:rsidRDefault="00000000">
      <w:r>
        <w:t xml:space="preserve">URL: </w:t>
      </w:r>
      <w:r>
        <w:rPr>
          <w:i/>
        </w:rPr>
        <w:t>https://www.saintpeters.edu/academics/graduate-programs/master-of-arts-communication-and-public-relations/admission-requirements/</w:t>
      </w:r>
    </w:p>
    <w:p w14:paraId="24F6DDED" w14:textId="77777777" w:rsidR="00002C71" w:rsidRDefault="00000000">
      <w:pPr>
        <w:pStyle w:val="Heading2"/>
      </w:pPr>
      <w:r>
        <w:t>Meta Description</w:t>
      </w:r>
    </w:p>
    <w:p w14:paraId="2DAC9E65" w14:textId="77777777" w:rsidR="00002C71" w:rsidRDefault="00000000">
      <w:r>
        <w:t>Go forth and change the world.</w:t>
      </w:r>
    </w:p>
    <w:p w14:paraId="5245659A" w14:textId="77777777" w:rsidR="00002C71" w:rsidRDefault="00000000">
      <w:pPr>
        <w:pStyle w:val="Heading2"/>
      </w:pPr>
      <w:r>
        <w:t>Page Structure</w:t>
      </w:r>
    </w:p>
    <w:p w14:paraId="4B57A7C6" w14:textId="77777777" w:rsidR="00002C71" w:rsidRDefault="00000000">
      <w:pPr>
        <w:pStyle w:val="ListBullet"/>
      </w:pPr>
      <w:r>
        <w:t>H3: Graduate Program Applications Now Open!</w:t>
      </w:r>
    </w:p>
    <w:p w14:paraId="7CCC472B" w14:textId="77777777" w:rsidR="00002C71" w:rsidRDefault="00000000">
      <w:pPr>
        <w:pStyle w:val="ListBullet"/>
      </w:pPr>
      <w:r>
        <w:t>H2: M.A. in Communication and Public Relations</w:t>
      </w:r>
    </w:p>
    <w:p w14:paraId="43D34092" w14:textId="77777777" w:rsidR="00002C71" w:rsidRDefault="00000000">
      <w:pPr>
        <w:pStyle w:val="ListBullet"/>
      </w:pPr>
      <w:r>
        <w:t>H2: Admission Requirements</w:t>
      </w:r>
    </w:p>
    <w:p w14:paraId="1A60F5EF" w14:textId="77777777" w:rsidR="00002C71" w:rsidRDefault="00000000">
      <w:pPr>
        <w:pStyle w:val="ListBullet"/>
      </w:pPr>
      <w:r>
        <w:t>H3: Graduate Communication and Public Relations</w:t>
      </w:r>
    </w:p>
    <w:p w14:paraId="14C7A3F3" w14:textId="77777777" w:rsidR="00002C71" w:rsidRDefault="00000000">
      <w:pPr>
        <w:pStyle w:val="ListBullet"/>
      </w:pPr>
      <w:r>
        <w:t>H3: International Students</w:t>
      </w:r>
    </w:p>
    <w:p w14:paraId="49E957C0" w14:textId="77777777" w:rsidR="00002C71" w:rsidRDefault="00000000">
      <w:pPr>
        <w:pStyle w:val="ListBullet"/>
      </w:pPr>
      <w:r>
        <w:t>H3: All Documents Should be Sent to:</w:t>
      </w:r>
    </w:p>
    <w:p w14:paraId="17D83C9D" w14:textId="77777777" w:rsidR="00002C71" w:rsidRDefault="00000000">
      <w:pPr>
        <w:pStyle w:val="ListBullet"/>
      </w:pPr>
      <w:r>
        <w:t>H3: Transfer Credit</w:t>
      </w:r>
    </w:p>
    <w:p w14:paraId="5D9A2109" w14:textId="77777777" w:rsidR="00002C71" w:rsidRDefault="00000000">
      <w:pPr>
        <w:pStyle w:val="ListBullet"/>
      </w:pPr>
      <w:r>
        <w:t>H3: © 2024 Saint Peter's University | The Jesuit University of New Jersey</w:t>
      </w:r>
    </w:p>
    <w:p w14:paraId="7CF2337A" w14:textId="77777777" w:rsidR="00002C71" w:rsidRDefault="00000000">
      <w:pPr>
        <w:pStyle w:val="Heading2"/>
      </w:pPr>
      <w:r>
        <w:t>Main Content</w:t>
      </w:r>
    </w:p>
    <w:p w14:paraId="72ADCE05" w14:textId="77777777" w:rsidR="00002C71" w:rsidRDefault="00000000">
      <w:r>
        <w:t>M.A. in Communication and Public Relations Home academics graduate programs Master of Arts in Communication and Public Relations. Admission Requirements Menu Apply Request Information Graduate Events Program Overview Admission Requirements Courses Curriculum Faculty &amp; Administration News &amp; Events “Lies Are Not An Alternative: Communication And Public Relations Pedagogy</w:t>
      </w:r>
    </w:p>
    <w:p w14:paraId="10C59C04" w14:textId="77777777" w:rsidR="00002C71" w:rsidRDefault="00000000">
      <w:r>
        <w:t>As An Antidote To The Conspiracy Culture” by Barna W. Donovan, Ph.D. Download the free white paper. Admission Requirements Graduate Communication and Public Relations Official Application. Personal statement of professional goals (500 words). Official undergraduate transcript evidencing an earned Bachelor’s degree. A minimum undergraduate cumulative grade point average of 3.0 on a 4.0 scale (program will make exceptions when warranted). Two letters of recommendation required. International Students See the General Application Requirements section of the catalog. All Documents Should be Sent to: Saint Peter’s University Attn: Graduate and International Admissions Lee House 2627 John F. Kennedy Blvd. Jersey City, NJ 07306 Please call the Office of Graduate and International Admissions at (201) 761-6470 with any questions. Transfer Credit 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w:t>
      </w:r>
    </w:p>
    <w:p w14:paraId="07FF0539" w14:textId="77777777" w:rsidR="00002C71" w:rsidRDefault="00000000">
      <w:r>
        <w:br w:type="page"/>
      </w:r>
    </w:p>
    <w:p w14:paraId="5D77FEEC" w14:textId="77777777" w:rsidR="00002C71" w:rsidRDefault="00000000">
      <w:pPr>
        <w:pStyle w:val="Heading1"/>
      </w:pPr>
      <w:r>
        <w:lastRenderedPageBreak/>
        <w:t>Page 91: Saint Peter's University - Saint Peter's University Online Master's of Industrial Organizational Psychology - Admission Requirements</w:t>
      </w:r>
    </w:p>
    <w:p w14:paraId="5F7B8BCF" w14:textId="77777777" w:rsidR="00002C71" w:rsidRDefault="00000000">
      <w:r>
        <w:t xml:space="preserve">URL: </w:t>
      </w:r>
      <w:r>
        <w:rPr>
          <w:i/>
        </w:rPr>
        <w:t>https://www.saintpeters.edu/academics/graduate-programs/master-of-industrial-organizational-psychology/admission-requirements/</w:t>
      </w:r>
    </w:p>
    <w:p w14:paraId="21AF6981" w14:textId="77777777" w:rsidR="00002C71" w:rsidRDefault="00000000">
      <w:pPr>
        <w:pStyle w:val="Heading2"/>
      </w:pPr>
      <w:r>
        <w:t>Meta Description</w:t>
      </w:r>
    </w:p>
    <w:p w14:paraId="616F4384" w14:textId="77777777" w:rsidR="00002C71" w:rsidRDefault="00000000">
      <w:r>
        <w:t>We are so excited to announce the launch of our MA/MS in Industrial Organizational Psychology. Saint Peter’s University has been nationally recognized for Institutional Transformation (ACE) and for providing upward mobility and affordability.</w:t>
      </w:r>
    </w:p>
    <w:p w14:paraId="047E0E00" w14:textId="77777777" w:rsidR="00002C71" w:rsidRDefault="00000000">
      <w:pPr>
        <w:pStyle w:val="Heading2"/>
      </w:pPr>
      <w:r>
        <w:t>Page Structure</w:t>
      </w:r>
    </w:p>
    <w:p w14:paraId="72EBD0D1" w14:textId="77777777" w:rsidR="00002C71" w:rsidRDefault="00000000">
      <w:pPr>
        <w:pStyle w:val="ListBullet"/>
      </w:pPr>
      <w:r>
        <w:t>H3: Graduate Program Applications Now Open!</w:t>
      </w:r>
    </w:p>
    <w:p w14:paraId="5BB6D251" w14:textId="77777777" w:rsidR="00002C71" w:rsidRDefault="00000000">
      <w:pPr>
        <w:pStyle w:val="ListBullet"/>
      </w:pPr>
      <w:r>
        <w:t>H2: Master of Industrial Organizational Psychology</w:t>
      </w:r>
    </w:p>
    <w:p w14:paraId="0FAF58F3" w14:textId="77777777" w:rsidR="00002C71" w:rsidRDefault="00000000">
      <w:pPr>
        <w:pStyle w:val="ListBullet"/>
      </w:pPr>
      <w:r>
        <w:t>H2: Admission Requirements</w:t>
      </w:r>
    </w:p>
    <w:p w14:paraId="54F42EDA" w14:textId="77777777" w:rsidR="00002C71" w:rsidRDefault="00000000">
      <w:pPr>
        <w:pStyle w:val="ListBullet"/>
      </w:pPr>
      <w:r>
        <w:t>H3: Transfer Credit</w:t>
      </w:r>
    </w:p>
    <w:p w14:paraId="36B65376" w14:textId="77777777" w:rsidR="00002C71" w:rsidRDefault="00000000">
      <w:pPr>
        <w:pStyle w:val="ListBullet"/>
      </w:pPr>
      <w:r>
        <w:t>H3: Admission Requirements for International Students:</w:t>
      </w:r>
    </w:p>
    <w:p w14:paraId="0BACAFC9" w14:textId="77777777" w:rsidR="00002C71" w:rsidRDefault="00000000">
      <w:pPr>
        <w:pStyle w:val="ListBullet"/>
      </w:pPr>
      <w:r>
        <w:t>H3: © 2024 Saint Peter's University | The Jesuit University of New Jersey</w:t>
      </w:r>
    </w:p>
    <w:p w14:paraId="7AE0644B" w14:textId="77777777" w:rsidR="00002C71" w:rsidRDefault="00000000">
      <w:pPr>
        <w:pStyle w:val="Heading2"/>
      </w:pPr>
      <w:r>
        <w:t>Main Content</w:t>
      </w:r>
    </w:p>
    <w:p w14:paraId="0D748CE2" w14:textId="77777777" w:rsidR="00002C71" w:rsidRDefault="00000000">
      <w:r>
        <w:t xml:space="preserve">Master of Industrial Organizational Psychology Home academics graduate programs Saint Peter's University Online Master's of Industrial Organizational Psychology Admission Requirements Menu Apply Request Information Graduate Events Program Overview Admission Requirements Careers in IO Psychology Courses Curriculum Program Goals and Learning Objectives Letter from the Director Faculty &amp; Administration Frequently Asked Questions (FAQs) Download the brochure (PDF) Admission Requirements A completed graduate program application ( online or paper). A minimum 3.0 cumulative GPA on a 4.0 scale is recommended. A minimum 3.2 GPA in psychology courses is recommended. Successful completion of the following undergraduate psychology courses: Introduction to Psychology, Research Methods/Experimental Psychology, &amp; Statistics.* 2 letters of recommendation attesting to the applicant’s potential for success in graduate studies. GRE will be optional for requirement. Official undergraduate transcript evidencing an earned Bachelor’s degree. Baccalaureate degree conferred by a regionally accredited US institution or the foreign equivalent as determined by an approved international evaluation service. A personal statement of up to 500 words describing why the applicant desires this particular program/degree. A copy of the applicant’s résumé. *While there is no undergraduate major requirement, all applicants must have taken the 3 required courses listed. These courses are currently required of all psychology majors. Substitution courses can be made, at the discretion of the Program Director, in rare circumstances. All documents should be sent to: Saint Peter’s University Attn: Graduate Admission 2641 John F. Kennedy Boulevard Jersey City, New Jersey 07306 Please feel free to call the Office of Graduate Admission at (201) 761-6470 with any questions. Transfer Credit A maximum of six (6) graduate credits of equivalent course work may be transferred from other accredited universities. A minimum grade of 3.0 (B) is required in such courses. Transfer credit is granted by petition to and </w:t>
      </w:r>
      <w:r>
        <w:lastRenderedPageBreak/>
        <w:t>approval by the Chair of the Department. It is the student’s responsibility to initiate the petition and justify the acceptance of the courses. The Chair of the Department will determine whether the courses are equivalent. Transfer credit is by permission only and not an obligation of the University. Admission Requirements for International Students: Official scores from the Test of English as a Foreign Language (TOEFL) with a minimum score of 550 on the written exam, a minimum of 213 on the computer-based exam or a minimum of 79 on the internet-based exam will be accepted.</w:t>
      </w:r>
    </w:p>
    <w:p w14:paraId="4B4D627D" w14:textId="77777777" w:rsidR="00002C71" w:rsidRDefault="00000000">
      <w:r>
        <w:br w:type="page"/>
      </w:r>
    </w:p>
    <w:p w14:paraId="72C82B93" w14:textId="77777777" w:rsidR="00002C71" w:rsidRDefault="00000000">
      <w:pPr>
        <w:pStyle w:val="Heading1"/>
      </w:pPr>
      <w:r>
        <w:lastRenderedPageBreak/>
        <w:t>Page 92: Saint Peter's University - Master of Arts Criminal Justice</w:t>
      </w:r>
    </w:p>
    <w:p w14:paraId="043CA243" w14:textId="77777777" w:rsidR="00002C71" w:rsidRDefault="00000000">
      <w:r>
        <w:t xml:space="preserve">URL: </w:t>
      </w:r>
      <w:r>
        <w:rPr>
          <w:i/>
        </w:rPr>
        <w:t>https://www.saintpeters.edu/academics/graduate-programs/master-of-arts-criminal-justice/</w:t>
      </w:r>
    </w:p>
    <w:p w14:paraId="2529A18F" w14:textId="77777777" w:rsidR="00002C71" w:rsidRDefault="00000000">
      <w:pPr>
        <w:pStyle w:val="Heading2"/>
      </w:pPr>
      <w:r>
        <w:t>Page Structure</w:t>
      </w:r>
    </w:p>
    <w:p w14:paraId="4927ADC9" w14:textId="77777777" w:rsidR="00002C71" w:rsidRDefault="00000000">
      <w:pPr>
        <w:pStyle w:val="ListBullet"/>
      </w:pPr>
      <w:r>
        <w:t>H3: Graduate Program Applications Now Open!</w:t>
      </w:r>
    </w:p>
    <w:p w14:paraId="1242D2C3" w14:textId="77777777" w:rsidR="00002C71" w:rsidRDefault="00000000">
      <w:pPr>
        <w:pStyle w:val="ListBullet"/>
      </w:pPr>
      <w:r>
        <w:t>H2: M.A. in Criminal Justice</w:t>
      </w:r>
    </w:p>
    <w:p w14:paraId="289C350B" w14:textId="77777777" w:rsidR="00002C71" w:rsidRDefault="00000000">
      <w:pPr>
        <w:pStyle w:val="ListBullet"/>
      </w:pPr>
      <w:r>
        <w:t>H3: Welcome to the Master of Arts in Criminal Justice (MACJ) Program!</w:t>
      </w:r>
    </w:p>
    <w:p w14:paraId="0BABB54D" w14:textId="77777777" w:rsidR="00002C71" w:rsidRDefault="00000000">
      <w:pPr>
        <w:pStyle w:val="ListBullet"/>
      </w:pPr>
      <w:r>
        <w:t>H3: Program Overview</w:t>
      </w:r>
    </w:p>
    <w:p w14:paraId="5556F754" w14:textId="77777777" w:rsidR="00002C71" w:rsidRDefault="00000000">
      <w:pPr>
        <w:pStyle w:val="ListBullet"/>
      </w:pPr>
      <w:r>
        <w:t>H3: Program Benefits</w:t>
      </w:r>
    </w:p>
    <w:p w14:paraId="045B3FBD" w14:textId="77777777" w:rsidR="00002C71" w:rsidRDefault="00000000">
      <w:pPr>
        <w:pStyle w:val="ListBullet"/>
      </w:pPr>
      <w:r>
        <w:t>H3: Full-Time Students Taking Two Classes at a Time Will Complete the Program in 2 Years</w:t>
      </w:r>
    </w:p>
    <w:p w14:paraId="3BA8F08E" w14:textId="77777777" w:rsidR="00002C71" w:rsidRDefault="00000000">
      <w:pPr>
        <w:pStyle w:val="ListBullet"/>
      </w:pPr>
      <w:r>
        <w:t>H3: Capstone Requirement</w:t>
      </w:r>
    </w:p>
    <w:p w14:paraId="5B214895" w14:textId="77777777" w:rsidR="00002C71" w:rsidRDefault="00000000">
      <w:pPr>
        <w:pStyle w:val="ListBullet"/>
      </w:pPr>
      <w:r>
        <w:t>H3: Flexible Learning Options</w:t>
      </w:r>
    </w:p>
    <w:p w14:paraId="26EA6388" w14:textId="77777777" w:rsidR="00002C71" w:rsidRDefault="00000000">
      <w:pPr>
        <w:pStyle w:val="ListBullet"/>
      </w:pPr>
      <w:r>
        <w:t>H3: Career Outlook</w:t>
      </w:r>
    </w:p>
    <w:p w14:paraId="08F9255C" w14:textId="77777777" w:rsidR="00002C71" w:rsidRDefault="00000000">
      <w:pPr>
        <w:pStyle w:val="ListBullet"/>
      </w:pPr>
      <w:r>
        <w:t>H3: Why Saint Peter’s University?</w:t>
      </w:r>
    </w:p>
    <w:p w14:paraId="591B02CD" w14:textId="77777777" w:rsidR="00002C71" w:rsidRDefault="00000000">
      <w:pPr>
        <w:pStyle w:val="ListBullet"/>
      </w:pPr>
      <w:r>
        <w:t>H3: © 2024 Saint Peter's University | The Jesuit University of New Jersey</w:t>
      </w:r>
    </w:p>
    <w:p w14:paraId="7C475E24" w14:textId="77777777" w:rsidR="00002C71" w:rsidRDefault="00000000">
      <w:pPr>
        <w:pStyle w:val="Heading2"/>
      </w:pPr>
      <w:r>
        <w:t>Main Content</w:t>
      </w:r>
    </w:p>
    <w:p w14:paraId="58F38BF4" w14:textId="77777777" w:rsidR="00002C71" w:rsidRDefault="00000000">
      <w:r>
        <w:t xml:space="preserve">Master of Arts in Criminal Justice When you earn a Master of Arts in Criminal from Saint Peter’s University, you’ll develop the expertise and professionalism to make positive impacts in the criminal justice field. Want more information on the M.A. in Criminal Justice program? Fill out our form and a representative will be in touch! Loading... Home academics graduate programs Master of Arts Criminal Justice Category Home Admission Requirements Apply Courses Curriculum Accelerated Bachelors to Masters Connect with Criminal Justice (201) 761-6167 Hilsdorf Hall, Room 405 Jersey City Campus M.A. in Criminal Justice “With the Criminal Justice Department I have visited the FBI Training Academy, the Hudson County Jail, and five foreign countries; these are only some of the opportunities available to criminal justice students.” – Nic G. ‘13 Welcome to the Master of Arts in Criminal Justice (MACJ) Program! The MACJ program is designed for individuals seeking to advance their careers and make a meaningful impact within the criminal justice field. This graduate program provides a comprehensive and interdisciplinary education in criminal justice, offering specialized pathways that cater to the evolving needs of today’s criminal justice landscape. Program Overview Our MACJ program emphasizes a balance between theoretical knowledge, practical application, and advanced research, equipping students with the skills required to lead and innovate in various criminal justice roles. With 36 credits, students will engage in rigorous coursework, hands-on experiences, and a capstone project or comprehensive exam, preparing them for real-world challenges and leadership positions within criminal justice agencies, government, nonprofit organizations, and private sectors. Program Benefits The MACJ program is designed for individuals who aspire to excel in criminal justice, combining advanced theoretical knowledge with practical experience. Whether students are new to the field or seasoned professionals, the program’s diverse curriculum and specializations equip them to meet the challenges of a dynamic and evolving </w:t>
      </w:r>
      <w:r>
        <w:lastRenderedPageBreak/>
        <w:t xml:space="preserve">criminal justice landscape. Key benefits of the MACJ program include: Comprehensive and Specialized Learning: The program offers core courses that establish a strong foundation in criminological theory, policy analysis, ethical practices, and management. In addition, students can choose from three specialized tracks—Criminal Justice Administration, Global Criminal Justice, or Cybercrime Investigation and Cybersecurity—allowing them to tailor their studies to match their professional goals. Career Advancement and Diverse Job Opportunities: With a master’s degree, graduates have access to higher-level roles and increased earning potential within criminal justice, including positions in law enforcement management, crime analysis, international justice, cybersecurity, and policy advising. This degree opens doors to both public and private sector opportunities. Skill Development for Real-World Application: Students gain practical skills essential for success in the field, such as critical thinking, advanced research methods, policy development, and ethical decision-making. These skills are reinforced through experiential courses like CJ in the Field, which exposes students to real-world practices and insights from professionals across the field. Networking and Mentorship Opportunities: The MACJ program connects students with experienced faculty, alumni, and industry professionals who provide valuable insights and mentorship. Through guest speakers, field visits, and collaborative projects, students build a network of contacts that can be instrumental for career development and support. Preparation for Leadership and Impactful Roles: The program emphasizes leadership training, preparing graduates for impactful roles in criminal justice organizations. With courses covering human resources, community policing, and criminal justice administration, students are prepared for positions that influence policy and operational effectiveness. Pathway to Doctoral Studies and Research Careers: The MACJ also serves as a foundation for doctoral studies or research-focused roles. Students interested in academic or policy research receive robust training in criminological theory and research methods, setting them up for further studies or impactful careers in criminal justice research. Practical Capstone or Thesis Option: The program’s capstone requirement allows students to apply classroom knowledge to an independent research project addressing a real-world criminal justice issue. This experience prepares students to implement data-driven solutions and become thought leaders in their field. Flexibility for Working Professionals: The MACJ program accommodates full-time students and working professionals with flexible scheduling options. This allows students to balance their education with other responsibilities, making the program accessible to those already employed in the criminal justice system. Full-Time Students Taking Two Classes at a Time Will Complete the Program in 2 Years Course highlights: Advanced Criminological Theory Theory and Practice of CJ Administration Multicultural Law Enforcement Criminal Justice in the Field Cybercrime &amp; Digital Forensics Artificial Intelligence and Criminal Justice Transnational and Organized Crimes Comparative CJ System Management &amp; Human Behavior Capstone Requirement Students will demonstrate their knowledge through a final applied research project or comprehensive examination. Those selecting the thesis option will engage in a Capstone Applied Research Project, conducting original research that applies directly to real-world criminal justice issues. Flexible Learning Options The program offers flexible course scheduling, accommodating both full-time and part-time students. Our faculty, composed of </w:t>
      </w:r>
      <w:r>
        <w:lastRenderedPageBreak/>
        <w:t>experienced practitioners and researchers, are committed to providing personalized mentorship and guiding students toward successful careers. Whether your goal is to advance in law enforcement, explore global justice systems, or lead in cybercrime and cybersecurity, the MACJ program at Saint Peter’s University prepares you to make a lasting impact. Join us and take the next step toward an inspiring career in criminal justice. Career Outlook The Master of Arts in Criminal Justice (MACJ) program offers graduates a strong foundation for various rewarding and impactful careers in criminal justice. Here’s an overview of the career outlook and potential roles MACJ graduates may pursue: Police Chief or Deputy Chief Detective or Special Agent Federal Agent Correctional Administrator Probation and Parole Supervisor Criminal Justice Policy Analyst Criminologist International Crime Consultant Cybercrime Investigator Digital Forensics Analyst Cybersecurity Specialist Why Saint Peter’s University? Saint Peter’s University, inspired by its Jesuit, Catholic identity, strives to educate a diverse community of learners who will excel intellectually, lead ethically, serve compassionately and promote justice in our ever-changing environment. 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 In addition, the Center for Career Engagement and Experiential Learning provides students with one-on-one advising and encouragement throughout their education.</w:t>
      </w:r>
    </w:p>
    <w:p w14:paraId="124CF9AB" w14:textId="77777777" w:rsidR="00002C71" w:rsidRDefault="00000000">
      <w:r>
        <w:br w:type="page"/>
      </w:r>
    </w:p>
    <w:p w14:paraId="2E12C96C" w14:textId="77777777" w:rsidR="00002C71" w:rsidRDefault="00000000">
      <w:pPr>
        <w:pStyle w:val="Heading1"/>
      </w:pPr>
      <w:r>
        <w:lastRenderedPageBreak/>
        <w:t>Page 93: Saint Peter's University - Health Sciences</w:t>
      </w:r>
    </w:p>
    <w:p w14:paraId="21C605D5" w14:textId="77777777" w:rsidR="00002C71" w:rsidRDefault="00000000">
      <w:r>
        <w:t xml:space="preserve">URL: </w:t>
      </w:r>
      <w:r>
        <w:rPr>
          <w:i/>
        </w:rPr>
        <w:t>https://www.saintpeters.edu/academics/graduate-programs/health-sciences/</w:t>
      </w:r>
    </w:p>
    <w:p w14:paraId="44DA8ECD" w14:textId="77777777" w:rsidR="00002C71" w:rsidRDefault="00000000">
      <w:pPr>
        <w:pStyle w:val="Heading2"/>
      </w:pPr>
      <w:r>
        <w:t>Meta Description</w:t>
      </w:r>
    </w:p>
    <w:p w14:paraId="0FA520D2" w14:textId="77777777" w:rsidR="00002C71" w:rsidRDefault="00000000">
      <w:r>
        <w:t>Just another Saint Peters University Sites site</w:t>
      </w:r>
    </w:p>
    <w:p w14:paraId="4CE8E3AB" w14:textId="77777777" w:rsidR="00002C71" w:rsidRDefault="00000000">
      <w:pPr>
        <w:pStyle w:val="Heading2"/>
      </w:pPr>
      <w:r>
        <w:t>Page Structure</w:t>
      </w:r>
    </w:p>
    <w:p w14:paraId="1D72E69F" w14:textId="77777777" w:rsidR="00002C71" w:rsidRDefault="00000000">
      <w:pPr>
        <w:pStyle w:val="ListBullet"/>
      </w:pPr>
      <w:r>
        <w:t>H3: Graduate Program Applications Now Open!</w:t>
      </w:r>
    </w:p>
    <w:p w14:paraId="5C0630E2" w14:textId="77777777" w:rsidR="00002C71" w:rsidRDefault="00000000">
      <w:pPr>
        <w:pStyle w:val="ListBullet"/>
      </w:pPr>
      <w:r>
        <w:t>H2: Become a Leader in Healthcare and Respond to Critical Needs with an M.S. in Health Science</w:t>
      </w:r>
    </w:p>
    <w:p w14:paraId="748E471C" w14:textId="77777777" w:rsidR="00002C71" w:rsidRDefault="00000000">
      <w:pPr>
        <w:pStyle w:val="ListBullet"/>
      </w:pPr>
      <w:r>
        <w:t>H3: Master of Science in Health Science at a Glance</w:t>
      </w:r>
    </w:p>
    <w:p w14:paraId="114AE46D" w14:textId="77777777" w:rsidR="00002C71" w:rsidRDefault="00000000">
      <w:pPr>
        <w:pStyle w:val="ListBullet"/>
      </w:pPr>
      <w:r>
        <w:t>H2: Why Choose the M.S. in Health Science From Saint Peter’s?</w:t>
      </w:r>
    </w:p>
    <w:p w14:paraId="0129E8C4" w14:textId="77777777" w:rsidR="00002C71" w:rsidRDefault="00000000">
      <w:pPr>
        <w:pStyle w:val="ListBullet"/>
      </w:pPr>
      <w:r>
        <w:t>H3: Three M.S. in Health Science Concentrations</w:t>
      </w:r>
    </w:p>
    <w:p w14:paraId="3FD35F66" w14:textId="77777777" w:rsidR="00002C71" w:rsidRDefault="00000000">
      <w:pPr>
        <w:pStyle w:val="ListBullet"/>
      </w:pPr>
      <w:r>
        <w:t>H3: 100 Percent Online</w:t>
      </w:r>
    </w:p>
    <w:p w14:paraId="2AFFAEBD" w14:textId="77777777" w:rsidR="00002C71" w:rsidRDefault="00000000">
      <w:pPr>
        <w:pStyle w:val="ListBullet"/>
      </w:pPr>
      <w:r>
        <w:t>H3: Who Should Apply for the M.S. in Health Science?</w:t>
      </w:r>
    </w:p>
    <w:p w14:paraId="2DDF5011" w14:textId="77777777" w:rsidR="00002C71" w:rsidRDefault="00000000">
      <w:pPr>
        <w:pStyle w:val="ListBullet"/>
      </w:pPr>
      <w:r>
        <w:t>H2: Career Opportunities for M.S. in Health Science Graduates</w:t>
      </w:r>
    </w:p>
    <w:p w14:paraId="6B0F79FC" w14:textId="77777777" w:rsidR="00002C71" w:rsidRDefault="00000000">
      <w:pPr>
        <w:pStyle w:val="ListBullet"/>
      </w:pPr>
      <w:r>
        <w:t>H2: Start Your Health Science Career Today</w:t>
      </w:r>
    </w:p>
    <w:p w14:paraId="4BC7A245" w14:textId="77777777" w:rsidR="00002C71" w:rsidRDefault="00000000">
      <w:pPr>
        <w:pStyle w:val="ListBullet"/>
      </w:pPr>
      <w:r>
        <w:t>H3: © 2024 Saint Peter's University | The Jesuit University of New Jersey</w:t>
      </w:r>
    </w:p>
    <w:p w14:paraId="44A9164B" w14:textId="77777777" w:rsidR="00002C71" w:rsidRDefault="00000000">
      <w:pPr>
        <w:pStyle w:val="Heading2"/>
      </w:pPr>
      <w:r>
        <w:t>Main Content</w:t>
      </w:r>
    </w:p>
    <w:p w14:paraId="25C9244C" w14:textId="77777777" w:rsidR="00002C71" w:rsidRDefault="00000000">
      <w:r>
        <w:t xml:space="preserve">Master of Science in Health Science When you earn a Master of Science in Health Science from Saint Peter’s University, you’ll develop the expertise and professionalism to make positive impacts on local and global communities. Want more information on the M.S. in Health Science program? Fill out our form and a representative will be in touch! Loading... Home academics graduate programs Health Sciences Menu Request Information Program Overview Program Goals &amp; Objectives Admission Requirements Curriculum Courses Accelerated M.S. in Health Science Career Paths Faculty and Administration Request Information Apply Graduate Events Become a Leader in Healthcare and Respond to Critical Needs with an M.S. in Health Science Today’s leaders and citizens are more aware than ever of the delicate interconnectedness of our health, cultures, economics, politics and the socioeconomic disparities within our communities. When you earn a Master of Science in Health Science from Saint Peter’s University, you’ll develop the expertise and professionalism to address these factors in healthcare and make positive impacts on local and global communities through rigorous scientific research and implementing practical solutions. As a student in our graduate health science degree program, you’ll work with highly esteemed faculty mentors who bring their years of experience in research and fieldwork into their classrooms to prepare you for the rewarding new challenges of health science careers. Read our latest Vitality: A Health Sciences Journal! (PDF) Three degree concentration tracks let you align your health science degree with your professional goals. Our curriculum covers cultural diversity, ethics, health behavior, education and more. Advance your existing skill set to stand out from others when you apply for jobs with a health science degree from Saint Peter’s. Master of Science in Health Science at a Glance Concentrations : Health Leadership, Health Education, General Studies Course Format : </w:t>
      </w:r>
      <w:r>
        <w:lastRenderedPageBreak/>
        <w:t xml:space="preserve">Online—flexible hours Program Duration : One year (full-time, 9 credits per trimester, including summer sessions) or within 15 months (completing a minimum of 6 credits per trimester and summer sessions) Calendar : Trimester (11 weeks, with additional summer courses) Cost : $720 per credit Why Choose the M.S. in Health Science From Saint Peter’s? Our graduate health science degree program will prepare you to work within, lead or educate interprofessional healthcare teams and improve overall health-related outcomes in the world around you. With service-learning opportunities, experienced faculty mentors and comprehensive research projects, you’ll have the training and help you need to succeed both as a student and as a professional. Learn from dedicated health science experts : Thanks to small class sizes, you’ll benefit from one-on-one time with health science faculty mentors who are accomplished researchers, authors, healthcare consultants and advocates for those most in need of their help. Perform research to address real health issues : Develop publishable research in your chosen subfield and see your work in a departmental journal. Students interested in global health science will create proposals and actionable solutions to address a specific disease in a foreign country. Give your time and expertise to others : The core of our program is the real-world application of the lessons you learn in your health science classes. That’s why you’ll have opportunities to engage in community service projects and service learning to work to improve the lives of others within your community. Three M.S. in Health Science Concentrations You’ll be qualified for many jobs with a health science degree from Saint Peter’s, and to help you develop a specialty to stand out in a certain field, we offer three degree tracks: Health Leadership, Health Education, or you can select courses from both tracks as the General Studies track in Health Science. Our curriculum of six core courses, two general electives, three track-specific courses and a capstone experience provides an individualized experience for every student. 100 Percent Online Whether you’re a recent high school graduate or a working professional with a family, we know how important your time and schedule are. That’s why we provide an entirely online Master of Science in Health Science that lets you connect from anywhere and engage with our renowned faculty. Our online format delivers maximum flexibility, allowing you to earn your graduate health science degree around your schedule. Who Should Apply for the M.S. in Health Science? If you want to advance your knowledge of health science, educate health professional students, conduct research or obtain a leadership position in healthcare organizations, our M.S. in Health Science is the ideal degree to help you achieve your career goals. We’ve designed our Master of Science in Health Science to accommodate: Working healthcare professionals in allied health fields. Professionals from broader health-related areas, such as health education. Students with backgrounds from a variety of areas, such as biology, biochemistry, biotechnology, psychology and sociology, who wish to develop specialized skills and leadership roles in a health-related field. The health science program can also provide an option for students continuing on to health-related professional programs or doctoral studies. Career Opportunities for M.S. in Health Science Graduates With your graduate health science degree from Saint Peter’s, you’ll be prepared to lead teams and educate health professionals—as well as impact the healthcare system at all levels. Employment for professionals in healthcare is expected to grow by 13 percent by 2031, according to the U.S. Bureau of Labor Statistics. That’s much faster than the average </w:t>
      </w:r>
      <w:r>
        <w:lastRenderedPageBreak/>
        <w:t>for all occupations. Graduates from our Master of Science in Health Science program find successful careers in a diverse range of settings, such as hospitals, nursing homes, government agencies, schools, homeless shelters and nonprofit organizations. You’ll be prepared for many exciting positions and jobs with a health science degree from Saint Peter’s, including: Health educator Clinical researcher Supply chain manager Administrator Community health organizer Director of clinical services Clinical director Start Your Health Science Career Today Our M.S. in health science offers you the expert guidance and practical skill set to excel as a health science professional in many industries across the globe. With an entirely online curriculum, you can advance your career on your own terms. Apply Now</w:t>
      </w:r>
    </w:p>
    <w:p w14:paraId="3082446A" w14:textId="77777777" w:rsidR="00002C71" w:rsidRDefault="00000000">
      <w:r>
        <w:br w:type="page"/>
      </w:r>
    </w:p>
    <w:p w14:paraId="108750F5" w14:textId="77777777" w:rsidR="00002C71" w:rsidRDefault="00000000">
      <w:pPr>
        <w:pStyle w:val="Heading1"/>
      </w:pPr>
      <w:r>
        <w:lastRenderedPageBreak/>
        <w:t>Page 94: Saint Peter's University - Health Sciences - Admission Requirements</w:t>
      </w:r>
    </w:p>
    <w:p w14:paraId="32396E31" w14:textId="77777777" w:rsidR="00002C71" w:rsidRDefault="00000000">
      <w:r>
        <w:t xml:space="preserve">URL: </w:t>
      </w:r>
      <w:r>
        <w:rPr>
          <w:i/>
        </w:rPr>
        <w:t>https://www.saintpeters.edu/academics/graduate-programs/health-sciences/admission-requirements/</w:t>
      </w:r>
    </w:p>
    <w:p w14:paraId="60452790" w14:textId="77777777" w:rsidR="00002C71" w:rsidRDefault="00000000">
      <w:pPr>
        <w:pStyle w:val="Heading2"/>
      </w:pPr>
      <w:r>
        <w:t>Meta Description</w:t>
      </w:r>
    </w:p>
    <w:p w14:paraId="580BB061" w14:textId="77777777" w:rsidR="00002C71" w:rsidRDefault="00000000">
      <w:r>
        <w:t>Just another Saint Peters University Sites site</w:t>
      </w:r>
    </w:p>
    <w:p w14:paraId="537A56BF" w14:textId="77777777" w:rsidR="00002C71" w:rsidRDefault="00000000">
      <w:pPr>
        <w:pStyle w:val="Heading2"/>
      </w:pPr>
      <w:r>
        <w:t>Page Structure</w:t>
      </w:r>
    </w:p>
    <w:p w14:paraId="175ED19A" w14:textId="77777777" w:rsidR="00002C71" w:rsidRDefault="00000000">
      <w:pPr>
        <w:pStyle w:val="ListBullet"/>
      </w:pPr>
      <w:r>
        <w:t>H3: Graduate Program Applications Now Open!</w:t>
      </w:r>
    </w:p>
    <w:p w14:paraId="2B9BD039" w14:textId="77777777" w:rsidR="00002C71" w:rsidRDefault="00000000">
      <w:pPr>
        <w:pStyle w:val="ListBullet"/>
      </w:pPr>
      <w:r>
        <w:t>H2: Master of Science in Health Science</w:t>
      </w:r>
    </w:p>
    <w:p w14:paraId="138FD4EE" w14:textId="77777777" w:rsidR="00002C71" w:rsidRDefault="00000000">
      <w:pPr>
        <w:pStyle w:val="ListBullet"/>
      </w:pPr>
      <w:r>
        <w:t>H2: Admission Requirements</w:t>
      </w:r>
    </w:p>
    <w:p w14:paraId="0FE8671C" w14:textId="77777777" w:rsidR="00002C71" w:rsidRDefault="00000000">
      <w:pPr>
        <w:pStyle w:val="ListBullet"/>
      </w:pPr>
      <w:r>
        <w:t>H3: General Admission Requirements</w:t>
      </w:r>
    </w:p>
    <w:p w14:paraId="61C85CEF" w14:textId="77777777" w:rsidR="00002C71" w:rsidRDefault="00000000">
      <w:pPr>
        <w:pStyle w:val="ListBullet"/>
      </w:pPr>
      <w:r>
        <w:t>H3: Transfer Credits</w:t>
      </w:r>
    </w:p>
    <w:p w14:paraId="5EA22CC4" w14:textId="77777777" w:rsidR="00002C71" w:rsidRDefault="00000000">
      <w:pPr>
        <w:pStyle w:val="ListBullet"/>
      </w:pPr>
      <w:r>
        <w:t>H3: Admission Requirements for International Students</w:t>
      </w:r>
    </w:p>
    <w:p w14:paraId="0E9C4348" w14:textId="77777777" w:rsidR="00002C71" w:rsidRDefault="00000000">
      <w:pPr>
        <w:pStyle w:val="ListBullet"/>
      </w:pPr>
      <w:r>
        <w:t>H3: © 2024 Saint Peter's University | The Jesuit University of New Jersey</w:t>
      </w:r>
    </w:p>
    <w:p w14:paraId="1BCDE019" w14:textId="77777777" w:rsidR="00002C71" w:rsidRDefault="00000000">
      <w:pPr>
        <w:pStyle w:val="Heading2"/>
      </w:pPr>
      <w:r>
        <w:t>Main Content</w:t>
      </w:r>
    </w:p>
    <w:p w14:paraId="441AE8BD" w14:textId="77777777" w:rsidR="00002C71" w:rsidRDefault="00000000">
      <w:r>
        <w:t xml:space="preserve">Master of Science in Health Science Home academics graduate programs Health Sciences Admission Requirements Menu Request Information Program Overview Program Goals &amp; Objectives Admission Requirements Curriculum Courses Accelerated M.S. in Health Science Career Paths Faculty and Administration Request Information Apply Graduate Events Admission Requirements General Admission Requirements Baccalaureate degree conferred by a regionally accredited US institution (required). Official undergraduate transcript (required) 2 letters of recommendation attesting to the applicants potential for success in graduate studies (required). Resume (required) A personal statement of up to 500 words describing why the applicant is seeking this graduate degree (required). Graduate Record Examination (optional) A minimum cumulative GPA of 3.0 on a 4.0 scale in undergraduate study (preferred). English Composition, Statistics, Sociology, Psychology, Philosophy/ Ethics, Natural Science (A&amp;P preferred but not required) While there is no undergraduate major requirement, all applicants must have taken the 6 required courses listed. Substitution courses can be made, at the discretion of the Program Director, in rare circumstances. All documents should be sent to: Saint Peter’s University Attn: Graduate Admission 2641 John F. Kennedy Boulevard Jersey City, New Jersey 07306 Please feel free to call the Office of Graduate Admission at (201) 761-6470 with any questions. Transfer Credits 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 Admission Requirements for International Students Official scores from the Test of English as a Foreign Language (TOEFL) with a minimum score of </w:t>
      </w:r>
      <w:r>
        <w:lastRenderedPageBreak/>
        <w:t>550 on the written exam, a minimum of 213 on the computer-based exam or a minimum of 79 on the internet-based exam will be accepted.</w:t>
      </w:r>
    </w:p>
    <w:p w14:paraId="575F6357" w14:textId="77777777" w:rsidR="00002C71" w:rsidRDefault="00000000">
      <w:r>
        <w:br w:type="page"/>
      </w:r>
    </w:p>
    <w:p w14:paraId="0172E1CB" w14:textId="77777777" w:rsidR="00002C71" w:rsidRDefault="00000000">
      <w:pPr>
        <w:pStyle w:val="Heading1"/>
      </w:pPr>
      <w:r>
        <w:lastRenderedPageBreak/>
        <w:t>Page 95: Saint Peter's University - Master of Public Administration - Admission Requirements</w:t>
      </w:r>
    </w:p>
    <w:p w14:paraId="2F4CCC6A" w14:textId="77777777" w:rsidR="00002C71" w:rsidRDefault="00000000">
      <w:r>
        <w:t xml:space="preserve">URL: </w:t>
      </w:r>
      <w:r>
        <w:rPr>
          <w:i/>
        </w:rPr>
        <w:t>https://www.saintpeters.edu/academics/graduate-programs/master-of-public-administration/admission-requirements/</w:t>
      </w:r>
    </w:p>
    <w:p w14:paraId="304AC3AB" w14:textId="77777777" w:rsidR="00002C71" w:rsidRDefault="00000000">
      <w:pPr>
        <w:pStyle w:val="Heading2"/>
      </w:pPr>
      <w:r>
        <w:t>Meta Description</w:t>
      </w:r>
    </w:p>
    <w:p w14:paraId="3F414F33" w14:textId="77777777" w:rsidR="00002C71" w:rsidRDefault="00000000">
      <w:r>
        <w:t>Saint Peter's Graduate Programs Master of Public Administration</w:t>
      </w:r>
    </w:p>
    <w:p w14:paraId="47883214" w14:textId="77777777" w:rsidR="00002C71" w:rsidRDefault="00000000">
      <w:pPr>
        <w:pStyle w:val="Heading2"/>
      </w:pPr>
      <w:r>
        <w:t>Page Structure</w:t>
      </w:r>
    </w:p>
    <w:p w14:paraId="4EF603A1" w14:textId="77777777" w:rsidR="00002C71" w:rsidRDefault="00000000">
      <w:pPr>
        <w:pStyle w:val="ListBullet"/>
      </w:pPr>
      <w:r>
        <w:t>H3: Graduate Program Applications Now Open!</w:t>
      </w:r>
    </w:p>
    <w:p w14:paraId="4EF61393" w14:textId="77777777" w:rsidR="00002C71" w:rsidRDefault="00000000">
      <w:pPr>
        <w:pStyle w:val="ListBullet"/>
      </w:pPr>
      <w:r>
        <w:t>H2: Master of Public Administration</w:t>
      </w:r>
    </w:p>
    <w:p w14:paraId="5159D14F" w14:textId="77777777" w:rsidR="00002C71" w:rsidRDefault="00000000">
      <w:pPr>
        <w:pStyle w:val="ListBullet"/>
      </w:pPr>
      <w:r>
        <w:t>H2: Admission Requirements</w:t>
      </w:r>
    </w:p>
    <w:p w14:paraId="7DBF948B" w14:textId="77777777" w:rsidR="00002C71" w:rsidRDefault="00000000">
      <w:pPr>
        <w:pStyle w:val="ListBullet"/>
      </w:pPr>
      <w:r>
        <w:t>H3: Program Requirements for the Master of Public Administration</w:t>
      </w:r>
    </w:p>
    <w:p w14:paraId="39B29853" w14:textId="77777777" w:rsidR="00002C71" w:rsidRDefault="00000000">
      <w:pPr>
        <w:pStyle w:val="ListBullet"/>
      </w:pPr>
      <w:r>
        <w:t>H3: Application Requirements for the Master of Public Administration</w:t>
      </w:r>
    </w:p>
    <w:p w14:paraId="138A7D80" w14:textId="77777777" w:rsidR="00002C71" w:rsidRDefault="00000000">
      <w:pPr>
        <w:pStyle w:val="ListBullet"/>
      </w:pPr>
      <w:r>
        <w:t>H3: International Students</w:t>
      </w:r>
    </w:p>
    <w:p w14:paraId="42FD46B4" w14:textId="77777777" w:rsidR="00002C71" w:rsidRDefault="00000000">
      <w:pPr>
        <w:pStyle w:val="ListBullet"/>
      </w:pPr>
      <w:r>
        <w:t>H3: All Documents Should be Sent to:</w:t>
      </w:r>
    </w:p>
    <w:p w14:paraId="098E51DE" w14:textId="77777777" w:rsidR="00002C71" w:rsidRDefault="00000000">
      <w:pPr>
        <w:pStyle w:val="ListBullet"/>
      </w:pPr>
      <w:r>
        <w:t>H3: Transfer Credit</w:t>
      </w:r>
    </w:p>
    <w:p w14:paraId="33E76965" w14:textId="77777777" w:rsidR="00002C71" w:rsidRDefault="00000000">
      <w:pPr>
        <w:pStyle w:val="ListBullet"/>
      </w:pPr>
      <w:r>
        <w:t>H3: © 2024 Saint Peter's University | The Jesuit University of New Jersey</w:t>
      </w:r>
    </w:p>
    <w:p w14:paraId="4FC326ED" w14:textId="77777777" w:rsidR="00002C71" w:rsidRDefault="00000000">
      <w:pPr>
        <w:pStyle w:val="Heading2"/>
      </w:pPr>
      <w:r>
        <w:t>Main Content</w:t>
      </w:r>
    </w:p>
    <w:p w14:paraId="0CB926C5" w14:textId="77777777" w:rsidR="00002C71" w:rsidRDefault="00000000">
      <w:r>
        <w:t xml:space="preserve">Master of Public Administration Home academics graduate programs Master of Public Administration Admission Requirements Menu Apply Request Information Graduate Events Program Overview Admission Requirements Capstone Projects Courses Curriculum Accelerated Bachelors to Masters in Public Administration Learning Goals Faculty &amp; Administration News &amp; Events Admission Requirements Program Requirements for the Master of Public Administration Earned Bachelor’s Degree from a regionally accredited college/university or international equivalent A minimum undergraduate cumulative GPA of 3.0 on a 4.0 scale. Application Requirements for the Master of Public Administration Official Application ( Apply online , download printable version, request application by phone or mail). Personal statement of educational/professional goals (500 words). Official undergraduate transcript evidencing an earned Bachelor’s degree. A minimum undergraduate cumulative grade point average of 3.0 on a 4.0 scale (program will make exceptions when warranted). Two letters of recommendation required (three letters preferred). International Students In addition to the above requirements, international students must also submit: Official TOEFL scores showing a minimum of 550 on the written exam, a minimum of 213 on the computer-based exam and a minimum of 79 on the internet-based exam or an IELTS score of 6.5 will be accepted. The college code for score reporting is 2806. Course-by-course evaluation reporting a 4 year bachelor’s degree (evaluations are accepted from World Education Services, Globe Language Services, Credentials Evaluation Service, Inc, International Consultants Inc, Educational Credentials Evaluators, Inc, and Foundation for International Services, Inc). Saint Peter’s University International State of Financial Support form including proof of funding. Copy of valid passport page. International applicants must submit their applications and materials at </w:t>
      </w:r>
      <w:r>
        <w:lastRenderedPageBreak/>
        <w:t>least three months prior to the term in which they intend to start graduate study. I-20’s will only be issued to individuals who have been accepted as fully admitted students. All Documents Should be Sent to: Saint Peter’s University Attn: Graduate and International Admissions 2641 John F. Kennedy Boulevard Jersey City, New Jersey 07306 Please feel free to call the Office of Graduate and International Admissions at (201) 761-6470 with any questions. Transfer Credit 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w:t>
      </w:r>
    </w:p>
    <w:p w14:paraId="361110C9" w14:textId="77777777" w:rsidR="00002C71" w:rsidRDefault="00000000">
      <w:r>
        <w:br w:type="page"/>
      </w:r>
    </w:p>
    <w:p w14:paraId="47BDB1DB" w14:textId="77777777" w:rsidR="00002C71" w:rsidRDefault="00000000">
      <w:pPr>
        <w:pStyle w:val="Heading1"/>
      </w:pPr>
      <w:r>
        <w:lastRenderedPageBreak/>
        <w:t>Page 96: Saint Peter's University - Education - Ed.D. in Educational Leadership (K–12) Online</w:t>
      </w:r>
    </w:p>
    <w:p w14:paraId="535CF94C" w14:textId="77777777" w:rsidR="00002C71" w:rsidRDefault="00000000">
      <w:r>
        <w:t xml:space="preserve">URL: </w:t>
      </w:r>
      <w:r>
        <w:rPr>
          <w:i/>
        </w:rPr>
        <w:t>https://www.saintpeters.edu/academics/graduate-programs/education/doctor-of-education/</w:t>
      </w:r>
    </w:p>
    <w:p w14:paraId="30D4B12D" w14:textId="77777777" w:rsidR="00002C71" w:rsidRDefault="00000000">
      <w:pPr>
        <w:pStyle w:val="Heading2"/>
      </w:pPr>
      <w:r>
        <w:t>Meta Description</w:t>
      </w:r>
    </w:p>
    <w:p w14:paraId="6A9DD9A5" w14:textId="77777777" w:rsidR="00002C71" w:rsidRDefault="00000000">
      <w:r>
        <w:t>Just another Saint Peters University ( Development ) Sites site</w:t>
      </w:r>
    </w:p>
    <w:p w14:paraId="44B38807" w14:textId="77777777" w:rsidR="00002C71" w:rsidRDefault="00000000">
      <w:pPr>
        <w:pStyle w:val="Heading2"/>
      </w:pPr>
      <w:r>
        <w:t>Page Structure</w:t>
      </w:r>
    </w:p>
    <w:p w14:paraId="36763C66" w14:textId="77777777" w:rsidR="00002C71" w:rsidRDefault="00000000">
      <w:pPr>
        <w:pStyle w:val="ListBullet"/>
      </w:pPr>
      <w:r>
        <w:t>H3: Graduate Program Applications Now Open!</w:t>
      </w:r>
    </w:p>
    <w:p w14:paraId="70F7F64F" w14:textId="77777777" w:rsidR="00002C71" w:rsidRDefault="00000000">
      <w:pPr>
        <w:pStyle w:val="ListBullet"/>
      </w:pPr>
      <w:r>
        <w:t>H2: Ed.D. in Educational Leadership (K–12) Online</w:t>
      </w:r>
    </w:p>
    <w:p w14:paraId="73B12C0F" w14:textId="77777777" w:rsidR="00002C71" w:rsidRDefault="00000000">
      <w:pPr>
        <w:pStyle w:val="ListBullet"/>
      </w:pPr>
      <w:r>
        <w:t>H2: Be a Changemaker as an Educational Leader</w:t>
      </w:r>
    </w:p>
    <w:p w14:paraId="6EF422EC" w14:textId="77777777" w:rsidR="00002C71" w:rsidRDefault="00000000">
      <w:pPr>
        <w:pStyle w:val="ListBullet"/>
      </w:pPr>
      <w:r>
        <w:t>H3: Ed.D. in Educational Leadership (K–12) at a Glance</w:t>
      </w:r>
    </w:p>
    <w:p w14:paraId="26ECB218" w14:textId="77777777" w:rsidR="00002C71" w:rsidRDefault="00000000">
      <w:pPr>
        <w:pStyle w:val="ListBullet"/>
      </w:pPr>
      <w:r>
        <w:t>H2: Why Choose an Ed.D. in Educational Leadership (K–12) From Saint Peter’s?</w:t>
      </w:r>
    </w:p>
    <w:p w14:paraId="61790E05" w14:textId="77777777" w:rsidR="00002C71" w:rsidRDefault="00000000">
      <w:pPr>
        <w:pStyle w:val="ListBullet"/>
      </w:pPr>
      <w:r>
        <w:t>H3: Tackle Relevant and Meaningful Issues</w:t>
      </w:r>
    </w:p>
    <w:p w14:paraId="7C1BC4B5" w14:textId="77777777" w:rsidR="00002C71" w:rsidRDefault="00000000">
      <w:pPr>
        <w:pStyle w:val="ListBullet"/>
      </w:pPr>
      <w:r>
        <w:t>H3: Fully Online to Fit Your Full Life</w:t>
      </w:r>
    </w:p>
    <w:p w14:paraId="50564D5D" w14:textId="77777777" w:rsidR="00002C71" w:rsidRDefault="00000000">
      <w:pPr>
        <w:pStyle w:val="ListBullet"/>
      </w:pPr>
      <w:r>
        <w:t>H3: Be Seen and Known</w:t>
      </w:r>
    </w:p>
    <w:p w14:paraId="19E2BB22" w14:textId="77777777" w:rsidR="00002C71" w:rsidRDefault="00000000">
      <w:pPr>
        <w:pStyle w:val="ListBullet"/>
      </w:pPr>
      <w:r>
        <w:t>H3: Who Should Apply for the Doctor of Educational Leadership Program?</w:t>
      </w:r>
    </w:p>
    <w:p w14:paraId="2A31D2BB" w14:textId="77777777" w:rsidR="00002C71" w:rsidRDefault="00000000">
      <w:pPr>
        <w:pStyle w:val="ListBullet"/>
      </w:pPr>
      <w:r>
        <w:t>H2: Career Opportunities for Ed.D. in Educational Leadership (K–12) Graduates</w:t>
      </w:r>
    </w:p>
    <w:p w14:paraId="546E1F6E" w14:textId="77777777" w:rsidR="00002C71" w:rsidRDefault="00000000">
      <w:pPr>
        <w:pStyle w:val="ListBullet"/>
      </w:pPr>
      <w:r>
        <w:t>H2: Apply Now to Drive Change</w:t>
      </w:r>
    </w:p>
    <w:p w14:paraId="1FB8B473" w14:textId="77777777" w:rsidR="00002C71" w:rsidRDefault="00000000">
      <w:pPr>
        <w:pStyle w:val="ListBullet"/>
      </w:pPr>
      <w:r>
        <w:t>H3: © 2024 Saint Peter's University | The Jesuit University of New Jersey</w:t>
      </w:r>
    </w:p>
    <w:p w14:paraId="0BEF726D" w14:textId="77777777" w:rsidR="00002C71" w:rsidRDefault="00000000">
      <w:pPr>
        <w:pStyle w:val="Heading2"/>
      </w:pPr>
      <w:r>
        <w:t>Main Content</w:t>
      </w:r>
    </w:p>
    <w:p w14:paraId="7C05807B" w14:textId="77777777" w:rsidR="00002C71" w:rsidRDefault="00000000">
      <w:r>
        <w:t xml:space="preserve">Ed.D. in Educational Leadership (K–12) Online Home academics graduate programs Education Ed.D. in Educational Leadership (K–12) Online Menu Apply Request Information Admission Requirements Courses How has Ed Leadership Changed? Program Overview M.A. in Education M.A. in Education: Concentration in Education Technology M.A. in Education: 10 Concentrations Doctor of Education K-12 Online Doctor of Education in Higher Ed. Online Masters with Certifications in Education Certifications in Education Alternate Route to Certification Program TK20 Faculty &amp; Administration Be a Changemaker as an Educational Leader Want more information on the Ed.D in Educational Leadership program? Fill out our form and a representative will be in touch! Request More Info When you aspire to lead a school district, shape educational policies and make a positive impact on the lives of students, the Ed.D. in Educational Leadership (K–12) at Saint Peter’s University is your best path. Our program empowers you with the necessary skills and mindset to thrive in educational leadership roles. One of the standout features of our Doctor of Education in Educational Leadership (K–12) is an emphasis on practical application. True leadership is cultivated through direct experience. That’s why we prioritize real-world problem-solving, equipping you with the tools to excel in today’s challenging leadership positions. Our comprehensive educational leadership courses cover essential topics, including educational policy, curriculum development, instructional leadership and organizational management. You will engage in research and analysis, honing your critical </w:t>
      </w:r>
      <w:r>
        <w:lastRenderedPageBreak/>
        <w:t xml:space="preserve">thinking skills and uncovering innovative approaches to enhance educational outcomes. Join our Doctor of Education program and embark on a fulfilling journey as you gain the knowledge, skills and perspectives to lead with confidence and create a lasting impact in the field of education. Ed.D. in Educational Leadership (K–12) at a Glance Concentrations : Diversity, Equity and Inclusion (DEI) Course Format : Online Program Duration : 54 credits; 3–4 years Calendar : Semester Cost : $1025 per credit; $55,350 total Why Choose an Ed.D. in Educational Leadership (K–12) From Saint Peter’s? Become an educational leader who creates and implements policies that support equitable teaching and learning, while exerting ethical influence on the quality of teaching and learning both in and out of schools. We infuse our program with the principles that shape leaders who not only excel in their roles but also contribute to the betterment of society. A new concentration in Diversity, Equity and Inclusion (DEI) prepares you to successfully navigate a supportive and inclusive workplace culture. Our educational leadership courses give you tools for strategic planning, collaborative problem-solving, ethical decision-making, technological proficiency and leadership. Led by experienced practitioners, you’ll confront today’s education leadership challenges and find solutions to provide the best education for students. Tackle Relevant and Meaningful Issues Faculty with real-world experience as K–12 superintendents and educators prepare you to meet the top issues in education. Your educational courses will equip you to face today’s challenges, such as managing limited resources, DEI policies, the unique needs of students and the community, and promoting student success. Fully Online to Fit Your Full Life As a working professional, you’ll appreciate that the Ed.D. in Education Leadership won’t leave you unbalanced. The 100 percent education degree online is an ideal solution to help you balance work, family and studies. Be Seen and Known Stay on track and find more success when you’re seen and known. With your educational leadership courses averaging just eight to 12 students, you can easily keep in touch with faculty and your peers. Get more facetime and attention not only for questions and dialog, but to build community and connections. Plus, you can count on your program director and faculty adviser for one-on-one counsel and guidance. Who Should Apply for the Doctor of Educational Leadership Program? The Doctor of Education program with a concentration in Educational Leadership will equip current district and school administrators, educational leaders and classroom teachers with the skills and knowledge vital for leadership positions within K–12 educational settings. We produce leaders who are passionate about the success of every student and committed to serving their entire school community. Career Opportunities for Ed.D. in Educational Leadership (K–12) Graduates A Doctor of Education in K–12 settings opens a world of exciting, impactful roles where you can shape educational systems, drive positive change and improve student outcomes. Careers for principals, administrators and curriculum developers is likely to grow 3–5 percent through 2031, according to the U.S. Bureau of Labor Statistics. Median pay for principals was $98,420 and $101,320 for administrators in 2021. Jobs as an education consultant, providing expert guidance and support to schools and districts, are anticipated to increase at a faster-than-average growth rate of 10 percent from 2020 to 2030. Explore these in-demand career paths: School principal District-wide administrator Instructional leadership (district or state level) District superintendent Curriculum developer Educational consultant Apply </w:t>
      </w:r>
      <w:r>
        <w:lastRenderedPageBreak/>
        <w:t>Now to Drive Change Start the journey to your education leadership degree and become a force for change in education. Apply Now</w:t>
      </w:r>
    </w:p>
    <w:p w14:paraId="7A1EFA6C" w14:textId="77777777" w:rsidR="00002C71" w:rsidRDefault="00000000">
      <w:r>
        <w:br w:type="page"/>
      </w:r>
    </w:p>
    <w:p w14:paraId="1179F84C" w14:textId="77777777" w:rsidR="00002C71" w:rsidRDefault="00000000">
      <w:pPr>
        <w:pStyle w:val="Heading1"/>
      </w:pPr>
      <w:r>
        <w:lastRenderedPageBreak/>
        <w:t>Page 97: Saint Peter's University - Education - Online Ed.D. in Higher Education</w:t>
      </w:r>
    </w:p>
    <w:p w14:paraId="0F374737" w14:textId="77777777" w:rsidR="00002C71" w:rsidRDefault="00000000">
      <w:r>
        <w:t xml:space="preserve">URL: </w:t>
      </w:r>
      <w:r>
        <w:rPr>
          <w:i/>
        </w:rPr>
        <w:t>https://www.saintpeters.edu/academics/graduate-programs/education/online-ed-d-in-higher-education/</w:t>
      </w:r>
    </w:p>
    <w:p w14:paraId="56B3C705" w14:textId="77777777" w:rsidR="00002C71" w:rsidRDefault="00000000">
      <w:pPr>
        <w:pStyle w:val="Heading2"/>
      </w:pPr>
      <w:r>
        <w:t>Meta Description</w:t>
      </w:r>
    </w:p>
    <w:p w14:paraId="49E6F3F1" w14:textId="77777777" w:rsidR="00002C71" w:rsidRDefault="00000000">
      <w:r>
        <w:t>Just another Saint Peters University ( Development ) Sites site</w:t>
      </w:r>
    </w:p>
    <w:p w14:paraId="3C293852" w14:textId="77777777" w:rsidR="00002C71" w:rsidRDefault="00000000">
      <w:pPr>
        <w:pStyle w:val="Heading2"/>
      </w:pPr>
      <w:r>
        <w:t>Page Structure</w:t>
      </w:r>
    </w:p>
    <w:p w14:paraId="14627E7A" w14:textId="77777777" w:rsidR="00002C71" w:rsidRDefault="00000000">
      <w:pPr>
        <w:pStyle w:val="ListBullet"/>
      </w:pPr>
      <w:r>
        <w:t>H3: Graduate Program Applications Now Open!</w:t>
      </w:r>
    </w:p>
    <w:p w14:paraId="219ADC3F" w14:textId="77777777" w:rsidR="00002C71" w:rsidRDefault="00000000">
      <w:pPr>
        <w:pStyle w:val="ListBullet"/>
      </w:pPr>
      <w:r>
        <w:t>H2: Ed.D. in Higher Education</w:t>
      </w:r>
    </w:p>
    <w:p w14:paraId="4D003321" w14:textId="77777777" w:rsidR="00002C71" w:rsidRDefault="00000000">
      <w:pPr>
        <w:pStyle w:val="ListBullet"/>
      </w:pPr>
      <w:r>
        <w:t>H2: Advance to Next-Level Higher Education Leadership</w:t>
      </w:r>
    </w:p>
    <w:p w14:paraId="1BB65574" w14:textId="77777777" w:rsidR="00002C71" w:rsidRDefault="00000000">
      <w:pPr>
        <w:pStyle w:val="ListBullet"/>
      </w:pPr>
      <w:r>
        <w:t>H3: Ed.D. in Higher Education at a Glance</w:t>
      </w:r>
    </w:p>
    <w:p w14:paraId="3CF8FC29" w14:textId="77777777" w:rsidR="00002C71" w:rsidRDefault="00000000">
      <w:pPr>
        <w:pStyle w:val="ListBullet"/>
      </w:pPr>
      <w:r>
        <w:t>H2: Why Choose an Ed.D. in Higher Education From Saint Peter’s?</w:t>
      </w:r>
    </w:p>
    <w:p w14:paraId="36EE9380" w14:textId="77777777" w:rsidR="00002C71" w:rsidRDefault="00000000">
      <w:pPr>
        <w:pStyle w:val="ListBullet"/>
      </w:pPr>
      <w:r>
        <w:t>H3: Dive Deep With Experienced Leaders</w:t>
      </w:r>
    </w:p>
    <w:p w14:paraId="799D70D6" w14:textId="77777777" w:rsidR="00002C71" w:rsidRDefault="00000000">
      <w:pPr>
        <w:pStyle w:val="ListBullet"/>
      </w:pPr>
      <w:r>
        <w:t>H3: Embrace the Freedom of Online Education</w:t>
      </w:r>
    </w:p>
    <w:p w14:paraId="27FEABB1" w14:textId="77777777" w:rsidR="00002C71" w:rsidRDefault="00000000">
      <w:pPr>
        <w:pStyle w:val="ListBullet"/>
      </w:pPr>
      <w:r>
        <w:t>H3: Accomplish Goals in a Program Committed to Your Success</w:t>
      </w:r>
    </w:p>
    <w:p w14:paraId="700D7925" w14:textId="77777777" w:rsidR="00002C71" w:rsidRDefault="00000000">
      <w:pPr>
        <w:pStyle w:val="ListBullet"/>
      </w:pPr>
      <w:r>
        <w:t>H3: Who Should Apply for an Online Ed.D. in Higher Education?</w:t>
      </w:r>
    </w:p>
    <w:p w14:paraId="4FED6418" w14:textId="77777777" w:rsidR="00002C71" w:rsidRDefault="00000000">
      <w:pPr>
        <w:pStyle w:val="ListBullet"/>
      </w:pPr>
      <w:r>
        <w:t>H2: Career Opportunities for Ed.D. in Higher Education Graduates</w:t>
      </w:r>
    </w:p>
    <w:p w14:paraId="6125DD09" w14:textId="77777777" w:rsidR="00002C71" w:rsidRDefault="00000000">
      <w:pPr>
        <w:pStyle w:val="ListBullet"/>
      </w:pPr>
      <w:r>
        <w:t>H2: Apply Now</w:t>
      </w:r>
    </w:p>
    <w:p w14:paraId="049D86D4" w14:textId="77777777" w:rsidR="00002C71" w:rsidRDefault="00000000">
      <w:pPr>
        <w:pStyle w:val="ListBullet"/>
      </w:pPr>
      <w:r>
        <w:t>H3: © 2024 Saint Peter's University | The Jesuit University of New Jersey</w:t>
      </w:r>
    </w:p>
    <w:p w14:paraId="2A4A1D5A" w14:textId="77777777" w:rsidR="00002C71" w:rsidRDefault="00000000">
      <w:pPr>
        <w:pStyle w:val="Heading2"/>
      </w:pPr>
      <w:r>
        <w:t>Main Content</w:t>
      </w:r>
    </w:p>
    <w:p w14:paraId="7854D138" w14:textId="77777777" w:rsidR="00002C71" w:rsidRDefault="00000000">
      <w:r>
        <w:t xml:space="preserve">Ed.D. in Higher Education Home academics graduate programs Education Online Ed.D. in Higher Education Menu Apply Request Information Admission Requirements Courses How has Ed Leadership Changed? Program Overview M.A. in Education M.A. in Education: Concentration in Education Technology M.A. in Education: 10 Concentrations Doctor of Education K-12 Online Doctor of Education in Higher Ed. Online Masters with Certifications in Education Certifications in Education Alternate Route to Certification Program TK20 Faculty &amp; Administration Advance to Next-Level Higher Education Leadership Want more information on the Online Ed.D in Higher Education program? Fill out our form and a representative will be in touch! Request More Info The need for educators who are equipped with strong decision-making, critical analysis, strategic thinking, change management and other essential leadership skills has never been greater. A Doctor of Education degree from Saint Peter’s University offers today’s professionals and executives in colleges, universities and government sectors the opportunity to prepare for top leadership positions through a program focused solely on higher education. Advance your career with our education degree online, which draws upon your professional work experience and equips you for leading roles in administration, academics, student life and research within higher ed. Using leadership best practices, learn to identify the elements of your institution that are crucial for future success. Gain valuable insights into effective leadership as you assess your own strengths and weaknesses—all in a supportive learning </w:t>
      </w:r>
      <w:r>
        <w:lastRenderedPageBreak/>
        <w:t xml:space="preserve">environment alongside accomplished higher education leaders. Unlock your potential with an education leadership degree from Saint Peter’s and become a leading influencer in the field of higher education! Ed.D. in Higher Education at a Glance Course Format : Online Program Duration : 48 credits; 3-4 years Calendar : Semester Cost : $1025 per credit; $49,200 total Why Choose an Ed.D. in Higher Education From Saint Peter’s? Led by faculty who are also higher ed leaders, you gain valuable insights and knowledge to become a transformative influence within the landscape of higher education leadership. A balance of theoretical understanding with practical application ensures you’re well-prepared to address the field’s complex issues. Educational leadership courses focus on critical strategic and operational challenges impacting higher ed today—including teaching, learning, enrollment management, student life, federal and state policy, accountability, assessment and financial models. Stretch your thinking in an online environment that encourages active participation and discussion within a diverse cohort. Saint Peter’s University is ranked #13 in ethnic diversity nationwide, with a student body composition far above the national average. Jesuit principles integrated throughout the program mold leaders who not only excel in their roles but contribute to a better society. Embark on this transformative journey and become a leader who can positively impact the future of higher education. Dive Deep With Experienced Leaders At the heart of our Doctor of Education program is a team of accomplished and knowledgeable faculty members who bring extensive experience in education leadership. Expect outstanding mentorship, guidance and insights throughout your education degree online. Their expertise helps you develop a deep understanding of the complexities and challenges faced by leaders in higher ed. Embrace the Freedom of Online Education As a working professional, you’ll appreciate that the Ed.D. in higher education fits your schedule and your priorities. All our educational leadership courses are 100 percent online—an ideal solution to help you balance work, family and studies. Accomplish Goals in a Program Committed to Your Success Your success is our priority, which is why we offer ongoing support and advisement. Our open-door policy creates transparency, and the director and faculty welcome any concerns or questions you may have. Our faculty and staff are readily available to provide guidance and assistance throughout your academic journey. You’ll begin your dissertation immediately, setting you on the path to impactful research, with dedicated support and academic advising tailored to meet your professional interests. Who Should Apply for an Online Ed.D. in Higher Education? The Doctor of Education program in higher ed is designed to prepare mid-career professionals and executives in college, university and government professions to assume high-profile leadership positions in administration, academics, student life and research areas of higher education. Education leadership is for those who are dedicated to better educational outcomes and experiences. If you have a passion for improving organizations through teaching and learning, our Doctor of Education program may be right for you. Career Opportunities for Ed.D. in Higher Education Graduates A Doctor of Education is an excellent way to enhance your professional credentials and advance your career in education leadership. Employment of postsecondary education administrators is projected to grow by 7 percent from 2020 through 2030, according to the U.S. Bureau of Labor Statistics. That’s faster than the average for all occupations. Median pay was $96,910 in May </w:t>
      </w:r>
      <w:r>
        <w:lastRenderedPageBreak/>
        <w:t>2021. A Doctor of Education degree can lead to these types of careers: Assistant dean for admissions and academic affairs Chief student affairs officer Director of strategic initiatives Associate vice president, student affairs Dean of students Apply Now Begin your journey to the next level of higher education leadership at Saint Peter’s University. Apply Now</w:t>
      </w:r>
    </w:p>
    <w:p w14:paraId="68EB5524" w14:textId="77777777" w:rsidR="00002C71" w:rsidRDefault="00000000">
      <w:r>
        <w:br w:type="page"/>
      </w:r>
    </w:p>
    <w:p w14:paraId="272E3366" w14:textId="77777777" w:rsidR="00002C71" w:rsidRDefault="00000000">
      <w:pPr>
        <w:pStyle w:val="Heading1"/>
      </w:pPr>
      <w:r>
        <w:lastRenderedPageBreak/>
        <w:t>Page 98: Saint Peter's University - Education - M.A. in Education</w:t>
      </w:r>
    </w:p>
    <w:p w14:paraId="3276AA6B" w14:textId="77777777" w:rsidR="00002C71" w:rsidRDefault="00000000">
      <w:r>
        <w:t xml:space="preserve">URL: </w:t>
      </w:r>
      <w:r>
        <w:rPr>
          <w:i/>
        </w:rPr>
        <w:t>https://www.saintpeters.edu/academics/graduate-programs/education/master-of-higher-education-in-general-administration/</w:t>
      </w:r>
    </w:p>
    <w:p w14:paraId="0D74A6F6" w14:textId="77777777" w:rsidR="00002C71" w:rsidRDefault="00000000">
      <w:pPr>
        <w:pStyle w:val="Heading2"/>
      </w:pPr>
      <w:r>
        <w:t>Meta Description</w:t>
      </w:r>
    </w:p>
    <w:p w14:paraId="4F35E7E9" w14:textId="77777777" w:rsidR="00002C71" w:rsidRDefault="00000000">
      <w:r>
        <w:t>Just another Saint Peters University ( Development ) Sites site</w:t>
      </w:r>
    </w:p>
    <w:p w14:paraId="620EA67E" w14:textId="77777777" w:rsidR="00002C71" w:rsidRDefault="00000000">
      <w:pPr>
        <w:pStyle w:val="Heading2"/>
      </w:pPr>
      <w:r>
        <w:t>Page Structure</w:t>
      </w:r>
    </w:p>
    <w:p w14:paraId="6716093C" w14:textId="77777777" w:rsidR="00002C71" w:rsidRDefault="00000000">
      <w:pPr>
        <w:pStyle w:val="ListBullet"/>
      </w:pPr>
      <w:r>
        <w:t>H3: Graduate Program Applications Now Open!</w:t>
      </w:r>
    </w:p>
    <w:p w14:paraId="536D3E5A" w14:textId="77777777" w:rsidR="00002C71" w:rsidRDefault="00000000">
      <w:pPr>
        <w:pStyle w:val="ListBullet"/>
      </w:pPr>
      <w:r>
        <w:t>H2: Advance a vision for the future in higher education.</w:t>
      </w:r>
    </w:p>
    <w:p w14:paraId="20FDF0B1" w14:textId="77777777" w:rsidR="00002C71" w:rsidRDefault="00000000">
      <w:pPr>
        <w:pStyle w:val="ListBullet"/>
      </w:pPr>
      <w:r>
        <w:t>H3: © 2024 Saint Peter's University | The Jesuit University of New Jersey</w:t>
      </w:r>
    </w:p>
    <w:p w14:paraId="490782A7" w14:textId="77777777" w:rsidR="00002C71" w:rsidRDefault="00000000">
      <w:pPr>
        <w:pStyle w:val="Heading2"/>
      </w:pPr>
      <w:r>
        <w:t>Main Content</w:t>
      </w:r>
    </w:p>
    <w:p w14:paraId="402C1E07" w14:textId="77777777" w:rsidR="00002C71" w:rsidRDefault="00000000">
      <w:r>
        <w:t>Master of Arts in Education The Master of Arts in Education Online program is designed to prepare students for leadership in a wide range of higher education settings. Want more information on the Master of Arts in Education Online program? Fill out our form and a representative will be in touch! Loading... Home academics graduate programs Education M.A. in Education Menu Apply Request Information Admission Requirements Courses How has Ed Leadership Changed? Program Overview M.A. in Education M.A. in Education: Concentration in Education Technology M.A. in Education: 10 Concentrations Doctor of Education K-12 Online Doctor of Education in Higher Ed. Online Masters with Certifications in Education Certifications in Education Alternate Route to Certification Program TK20 Faculty &amp; Administration Advance a vision for the future in higher education. The Master of Arts in Education Online program is designed to prepare students for leadership in a wide range of higher education settings, including: Admissions, Student Affairs, Enrollment Management, Marketing, Institutional Research and Diversity initiatives within community college, four year college and university administration, state and national public policy agencies, government offices, professional associations, regional and coordinating bodies and accrediting agencies. The 33 credit program, delivered fully online, provides students with a strong understanding of higher education theory, research; data based decision making, administrative practice, policy and strategic prioritization. At A Glance Degree Awarded: Master of Arts in Education Online Course Locations: Online Program Duration: 33 credits Calendar: Semester, including summers Course Format: Online Curriculum General Requirements Ge680 History of American Higher Education 3 Ge681 Ethical Decision Making and Social Responsibility 3 Ge682 Organizational Behavior and Administration 3 Ge683 Governance, Management and Administration of Higher Education 3 Ge606 Directed Research in Education 3 Ge684 Innovative Curriculum Strategies for the Diverse Learner 3 Ge685 Finance, Budgetary Planning and Resource Allocation in Higher Education 3 Ge686 Emerging Legal Issues facing Admin. 3 Ge687 Accountability: Assessment and Accreditation 3 Comprehensive Examination Ge688 Global Comparisons of Higher Education 3 Ge689 Online College Teaching and Learning 3 Total Program Credits 33 * Complaint Resolution</w:t>
      </w:r>
    </w:p>
    <w:p w14:paraId="7788D8D1" w14:textId="77777777" w:rsidR="00002C71" w:rsidRDefault="00000000">
      <w:r>
        <w:lastRenderedPageBreak/>
        <w:br w:type="page"/>
      </w:r>
    </w:p>
    <w:p w14:paraId="57F2C7CE" w14:textId="77777777" w:rsidR="00002C71" w:rsidRDefault="00000000">
      <w:pPr>
        <w:pStyle w:val="Heading1"/>
      </w:pPr>
      <w:r>
        <w:lastRenderedPageBreak/>
        <w:t>Page 99: Saint Peter's University - Education - Admission Requirements</w:t>
      </w:r>
    </w:p>
    <w:p w14:paraId="17E809AC" w14:textId="77777777" w:rsidR="00002C71" w:rsidRDefault="00000000">
      <w:r>
        <w:t xml:space="preserve">URL: </w:t>
      </w:r>
      <w:r>
        <w:rPr>
          <w:i/>
        </w:rPr>
        <w:t>https://www.saintpeters.edu/academics/graduate-programs/education/admission-requirements/</w:t>
      </w:r>
    </w:p>
    <w:p w14:paraId="3BC7CB2D" w14:textId="77777777" w:rsidR="00002C71" w:rsidRDefault="00000000">
      <w:pPr>
        <w:pStyle w:val="Heading2"/>
      </w:pPr>
      <w:r>
        <w:t>Meta Description</w:t>
      </w:r>
    </w:p>
    <w:p w14:paraId="7ACA3FF5" w14:textId="77777777" w:rsidR="00002C71" w:rsidRDefault="00000000">
      <w:r>
        <w:t>Just another Saint Peters University ( Development ) Sites site</w:t>
      </w:r>
    </w:p>
    <w:p w14:paraId="3C048633" w14:textId="77777777" w:rsidR="00002C71" w:rsidRDefault="00000000">
      <w:pPr>
        <w:pStyle w:val="Heading2"/>
      </w:pPr>
      <w:r>
        <w:t>Page Structure</w:t>
      </w:r>
    </w:p>
    <w:p w14:paraId="149D3775" w14:textId="77777777" w:rsidR="00002C71" w:rsidRDefault="00000000">
      <w:pPr>
        <w:pStyle w:val="ListBullet"/>
      </w:pPr>
      <w:r>
        <w:t>H3: Graduate Program Applications Now Open!</w:t>
      </w:r>
    </w:p>
    <w:p w14:paraId="6E6550AD" w14:textId="77777777" w:rsidR="00002C71" w:rsidRDefault="00000000">
      <w:pPr>
        <w:pStyle w:val="ListBullet"/>
      </w:pPr>
      <w:r>
        <w:t>H2: Education</w:t>
      </w:r>
    </w:p>
    <w:p w14:paraId="3FD5007F" w14:textId="77777777" w:rsidR="00002C71" w:rsidRDefault="00000000">
      <w:pPr>
        <w:pStyle w:val="ListBullet"/>
      </w:pPr>
      <w:r>
        <w:t>H2: Admission Requirements</w:t>
      </w:r>
    </w:p>
    <w:p w14:paraId="6980E785" w14:textId="77777777" w:rsidR="00002C71" w:rsidRDefault="00000000">
      <w:pPr>
        <w:pStyle w:val="ListBullet"/>
      </w:pPr>
      <w:r>
        <w:t>H3: Doctor of Education: Educational Leadership Program (Higher Education)</w:t>
      </w:r>
    </w:p>
    <w:p w14:paraId="113EBBED" w14:textId="77777777" w:rsidR="00002C71" w:rsidRDefault="00000000">
      <w:pPr>
        <w:pStyle w:val="ListBullet"/>
      </w:pPr>
      <w:r>
        <w:t>H3: Doctor of Education: Educational Leadership Program (K-12)</w:t>
      </w:r>
    </w:p>
    <w:p w14:paraId="2EBC2813" w14:textId="77777777" w:rsidR="00002C71" w:rsidRDefault="00000000">
      <w:pPr>
        <w:pStyle w:val="ListBullet"/>
      </w:pPr>
      <w:r>
        <w:t>H3: Master of Arts in Education Programs</w:t>
      </w:r>
    </w:p>
    <w:p w14:paraId="035A247E" w14:textId="77777777" w:rsidR="00002C71" w:rsidRDefault="00000000">
      <w:pPr>
        <w:pStyle w:val="ListBullet"/>
      </w:pPr>
      <w:r>
        <w:t>H3: Director of School Counseling Certification Program</w:t>
      </w:r>
    </w:p>
    <w:p w14:paraId="3436A31B" w14:textId="77777777" w:rsidR="00002C71" w:rsidRDefault="00000000">
      <w:pPr>
        <w:pStyle w:val="ListBullet"/>
      </w:pPr>
      <w:r>
        <w:t>H3: Middle School Mathematics Certification Program</w:t>
      </w:r>
    </w:p>
    <w:p w14:paraId="2F1C1887" w14:textId="77777777" w:rsidR="00002C71" w:rsidRDefault="00000000">
      <w:pPr>
        <w:pStyle w:val="ListBullet"/>
      </w:pPr>
      <w:r>
        <w:t>H3: Professional/Associate Counselor Certification Program</w:t>
      </w:r>
    </w:p>
    <w:p w14:paraId="63E5C516" w14:textId="77777777" w:rsidR="00002C71" w:rsidRDefault="00000000">
      <w:pPr>
        <w:pStyle w:val="ListBullet"/>
      </w:pPr>
      <w:r>
        <w:t>H3: School Business Administrator Certification Program</w:t>
      </w:r>
    </w:p>
    <w:p w14:paraId="00C6D93A" w14:textId="77777777" w:rsidR="00002C71" w:rsidRDefault="00000000">
      <w:pPr>
        <w:pStyle w:val="ListBullet"/>
      </w:pPr>
      <w:r>
        <w:t>H3: Supervisor of Instruction Certification Program</w:t>
      </w:r>
    </w:p>
    <w:p w14:paraId="67883FB0" w14:textId="77777777" w:rsidR="00002C71" w:rsidRDefault="00000000">
      <w:pPr>
        <w:pStyle w:val="ListBullet"/>
      </w:pPr>
      <w:r>
        <w:t>H3: Teacher Certification Program</w:t>
      </w:r>
    </w:p>
    <w:p w14:paraId="710036ED" w14:textId="77777777" w:rsidR="00002C71" w:rsidRDefault="00000000">
      <w:pPr>
        <w:pStyle w:val="ListBullet"/>
      </w:pPr>
      <w:r>
        <w:t>H3: Teacher of Students with Disabilities Certification Program</w:t>
      </w:r>
    </w:p>
    <w:p w14:paraId="30480E4C" w14:textId="77777777" w:rsidR="00002C71" w:rsidRDefault="00000000">
      <w:pPr>
        <w:pStyle w:val="ListBullet"/>
      </w:pPr>
      <w:r>
        <w:t>H3: *International Students</w:t>
      </w:r>
    </w:p>
    <w:p w14:paraId="5759382C" w14:textId="77777777" w:rsidR="00002C71" w:rsidRDefault="00000000">
      <w:pPr>
        <w:pStyle w:val="ListBullet"/>
      </w:pPr>
      <w:r>
        <w:t>H3: © 2024 Saint Peter's University | The Jesuit University of New Jersey</w:t>
      </w:r>
    </w:p>
    <w:p w14:paraId="14CCE387" w14:textId="77777777" w:rsidR="00002C71" w:rsidRDefault="00000000">
      <w:pPr>
        <w:pStyle w:val="Heading2"/>
      </w:pPr>
      <w:r>
        <w:t>Main Content</w:t>
      </w:r>
    </w:p>
    <w:p w14:paraId="134168F8" w14:textId="77777777" w:rsidR="00002C71" w:rsidRDefault="00000000">
      <w:r>
        <w:t xml:space="preserve">Education Home academics graduate programs Education Admission Requirements Menu Apply Request Information Admission Requirements Courses How has Ed Leadership Changed? Program Overview M.A. in Education M.A. in Education: Concentration in Education Technology M.A. in Education: 10 Concentrations Doctor of Education K-12 Online Doctor of Education in Higher Ed. Online Masters with Certifications in Education Certifications in Education Alternate Route to Certification Program TK20 Faculty &amp; Administration Admission Requirements Doctor of Education: Educational Leadership Program (Higher Education) Official application ( Apply online or request an application by phone or mail). Official transcripts evidencing conferral of a Master’s Degree with minimum of 3.0 GPA. Two (2) letters of recommendation attesting to the applicant’s potential for success in doctoral studies. Essay discussing your professional goals in relation to achieving the Ed.D. at Saint Peter’s University (1,000 words).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 Current resume. A personal interview may be requested. All Documents Should be Sent to: Saint Peter’s University Attn: Graduate and International Admissions 2641 John F. Kennedy Boulevard Jersey City, New Jersey 07306 Please feel free to call the Office of Graduate and </w:t>
      </w:r>
      <w:r>
        <w:lastRenderedPageBreak/>
        <w:t xml:space="preserve">International Admissions at (201) 761-6470 with any questions. Doctor of Education: Educational Leadership Program (K-12) Official application ( Apply online or request an application by phone or mail). An earned bachelor’s and master’s degree Three (3) letters of recommendation attesting to the applicant’s potential for success in doctoral studies Essay discussing your professional goals in relation to achieving the Ed.D. at Saint Peter’s University (500–1,000 words)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 Current résumé All Documents Should be Sent to: Saint Peter’s University Attn: Graduate and International Admissions 2641 John F. Kennedy Boulevard Jersey City, New Jersey 07306 Please feel free to call the Office of Graduate and International Admissions at (201) 761-6470 with any questions. Master of Arts in Education Programs Official application ( Apply online or request an application by phone or mail). Personal statement of educational and professional goals (500 words). Official undergraduate and graduate transcripts from all institutions attended. Two letters of recommendation from academic/professional references. Additional requirements for international students.* All Documents Should be Sent to: Saint Peter’s University Attn: Graduate and International Admissions 2641 John F. Kennedy Boulevard Jersey City, New Jersey 07306 Please feel free to call the Office of Graduate and International Admissions at (201) 761-6470 with any questions. Director of School Counseling Certification Program Official application ( Apply online or request an application by phone or mail). Personal statement of educational and professional goals (250-500 words). Short essay. Official undergraduate and graduate transcripts from all institutions attended. Evidence of a master’s degree and certification as a School Counselor. Additional requirements for international students.* All Documents Should be Sent to: Saint Peter’s University Attn: Graduate and International Admissions 2641 John F. Kennedy Boulevard Jersey City, New Jersey 07306 Please feel free to call the Office of Graduate and International Admissions at (201) 761-6470 with any questions. Middle School Mathematics Certification Program Official application ( Apply online or request an application by phone or mail). Personal statement of educational and professional goals (250-500 words). Short essay. Official undergraduate and graduate transcripts from all institutions attended including evidence of 6 credits of mathematics completed. Evidence of an instructional license. Additional requirements for international students.* All Documents Should be Sent to: Saint Peter’s University Attn: Graduate and International Admissions 2641 John F. Kennedy Boulevard Jersey City, New Jersey 07306 Please feel free to call the Office of Graduate and International Admissions at (201) 761-6470 with any questions. Professional/Associate Counselor Certification Program Official application ( Apply online or request an application by phone or mail). Personal statement of educational and professional goals (250-500 words). Short essay. Official undergraduate and graduate transcripts from all institutions attended. Evidence of a master’s degree and certification as a School Counselor and Director of School Counseling. Additional requirements for international students.* All Documents Should be Sent to: Saint Peter’s University Attn: Graduate and International Admissions 2641 John F. Kennedy Boulevard Jersey City, New Jersey 07306 Please feel free to call the </w:t>
      </w:r>
      <w:r>
        <w:lastRenderedPageBreak/>
        <w:t xml:space="preserve">Office of Graduate and International Admissions at (201) 761-6470 with any questions. School Business Administrator Certification Program Official application ( Apply online or request an application by phone or mail). Personal statement of educational and professional goals (250-500 words). Short essay. Official undergraduate and graduate transcripts from all institutions attended. Evidence of a master’s degree or a CPA license. Additional requirements for international students.* All Documents Should be Sent to: Saint Peter’s University Attn: Graduate and International Admissions 2641 John F. Kennedy Boulevard Jersey City, New Jersey 07306 Please feel free to call the Office of Graduate and International Admissions at (201) 761-6470 with any questions. All Documents Should be Sent to: Saint Peter’s University Attn: Graduate and International Admissions 2641 John F. Kennedy Boulevard Jersey City, New Jersey 07306 Please feel free to call the Office of Graduate and International Admissions at (201) 761-6470 with any questions. Supervisor of Instruction Certification Program Official application ( Apply online or request an application by phone or mail). Personal statement of educational and professional goals (250-500 words). Short essay. Official undergraduate and graduate transcripts from all institutions attended. Evidence of a master’s degree and 3 years of teaching experience. Additional requirements for international students.* All Documents Should be Sent to: Saint Peter’s University Attn: Graduate and International Admissions 2641 John F. Kennedy Boulevard Jersey City, New Jersey 07306 Please feel free to call the Office of Graduate and International Admissions at (201) 761-6470 with any questions. Teacher Certification Program Official application ( Apply online or request an application by phone or mail). Personal statement of educational and professional goals (250-500 words). Short essay. Official undergraduate and graduate transcripts from all institutions attended. Additional requirements for international students.* All Documents Should be Sent to: Saint Peter’s University Attn: Graduate and International Admissions 2641 John F. Kennedy Boulevard Jersey City, New Jersey 07306 Please feel free to call the Office of Graduate and International Admissions at (201) 761-6470 with any questions. Teacher of Students with Disabilities Certification Program Official application ( Apply online or request an application by phone or mail). Personal statement of educational and professional goals (250-500 words). Short essay. Official undergraduate and graduate transcripts from all institutions attended. Evidence of an instructional license. Additional requirements for international students.* All Documents Should be Sent to: Saint Peter’s University Attn: Graduate and International Admissions 2641 John F. Kennedy Boulevard Jersey City, New Jersey 07306 Please feel free to call the Office of Graduate and International Admissions at (201) 761-6470 with any questions. *International Students In addition to the above requirements for all education programs, international students must also submit: Official TOEFL scores showing a minimum of 79 on the Internet-based exam will be accepted. An overall score of 6.5 on the IELTS is also acceptable. The University code for score reporting is 2806. Completion of ELS Language Center course with a score of 112 or higher, FLS Level 16 or completion of Kaplan Advanced Level. Course-by-course evaluation reporting a 4-year bachelor’s and CGPA from an approved NACES evaluation company. World Education Services (WES) is preferred. Saint Peter’s University International Statement of Financial </w:t>
      </w:r>
      <w:r>
        <w:lastRenderedPageBreak/>
        <w:t>Support including proof of funding. This form may be scanned, faxed or mailed back to the Office of Admission with proof of funding. Copy of a valid passport page.</w:t>
      </w:r>
    </w:p>
    <w:p w14:paraId="4F64AB0A" w14:textId="77777777" w:rsidR="00002C71" w:rsidRDefault="00000000">
      <w:r>
        <w:br w:type="page"/>
      </w:r>
    </w:p>
    <w:p w14:paraId="64027A45" w14:textId="77777777" w:rsidR="00002C71" w:rsidRDefault="00000000">
      <w:pPr>
        <w:pStyle w:val="Heading1"/>
      </w:pPr>
      <w:r>
        <w:lastRenderedPageBreak/>
        <w:t>Page 100: Saint Peter's University - Education - Certifications in Education</w:t>
      </w:r>
    </w:p>
    <w:p w14:paraId="4E198886" w14:textId="77777777" w:rsidR="00002C71" w:rsidRDefault="00000000">
      <w:r>
        <w:t xml:space="preserve">URL: </w:t>
      </w:r>
      <w:r>
        <w:rPr>
          <w:i/>
        </w:rPr>
        <w:t>https://www.saintpeters.edu/academics/graduate-programs/education/certifications-in-education/</w:t>
      </w:r>
    </w:p>
    <w:p w14:paraId="44976641" w14:textId="77777777" w:rsidR="00002C71" w:rsidRDefault="00000000">
      <w:pPr>
        <w:pStyle w:val="Heading2"/>
      </w:pPr>
      <w:r>
        <w:t>Meta Description</w:t>
      </w:r>
    </w:p>
    <w:p w14:paraId="7F3AA2D4" w14:textId="77777777" w:rsidR="00002C71" w:rsidRDefault="00000000">
      <w:r>
        <w:t>Just another Saint Peters University ( Development ) Sites site</w:t>
      </w:r>
    </w:p>
    <w:p w14:paraId="07858958" w14:textId="77777777" w:rsidR="00002C71" w:rsidRDefault="00000000">
      <w:pPr>
        <w:pStyle w:val="Heading2"/>
      </w:pPr>
      <w:r>
        <w:t>Page Structure</w:t>
      </w:r>
    </w:p>
    <w:p w14:paraId="28F29EDB" w14:textId="77777777" w:rsidR="00002C71" w:rsidRDefault="00000000">
      <w:pPr>
        <w:pStyle w:val="ListBullet"/>
      </w:pPr>
      <w:r>
        <w:t>H3: Graduate Program Applications Now Open!</w:t>
      </w:r>
    </w:p>
    <w:p w14:paraId="7EC4FFA3" w14:textId="77777777" w:rsidR="00002C71" w:rsidRDefault="00000000">
      <w:pPr>
        <w:pStyle w:val="ListBullet"/>
      </w:pPr>
      <w:r>
        <w:t>H2: Education</w:t>
      </w:r>
    </w:p>
    <w:p w14:paraId="66900660" w14:textId="77777777" w:rsidR="00002C71" w:rsidRDefault="00000000">
      <w:pPr>
        <w:pStyle w:val="ListBullet"/>
      </w:pPr>
      <w:r>
        <w:t>H2: Certifications in Education</w:t>
      </w:r>
    </w:p>
    <w:p w14:paraId="3E517BF3" w14:textId="77777777" w:rsidR="00002C71" w:rsidRDefault="00000000">
      <w:pPr>
        <w:pStyle w:val="ListBullet"/>
      </w:pPr>
      <w:r>
        <w:t>H3: Director of School Counseling Certification</w:t>
      </w:r>
    </w:p>
    <w:p w14:paraId="570CE268" w14:textId="77777777" w:rsidR="00002C71" w:rsidRDefault="00000000">
      <w:pPr>
        <w:pStyle w:val="ListBullet"/>
      </w:pPr>
      <w:r>
        <w:t>H3: Middle School Mathematics Certification</w:t>
      </w:r>
    </w:p>
    <w:p w14:paraId="24569469" w14:textId="77777777" w:rsidR="00002C71" w:rsidRDefault="00000000">
      <w:pPr>
        <w:pStyle w:val="ListBullet"/>
      </w:pPr>
      <w:r>
        <w:t>H3: Professional/Associate Counselor Certification</w:t>
      </w:r>
    </w:p>
    <w:p w14:paraId="288857D0" w14:textId="77777777" w:rsidR="00002C71" w:rsidRDefault="00000000">
      <w:pPr>
        <w:pStyle w:val="ListBullet"/>
      </w:pPr>
      <w:r>
        <w:t>H3: School Business Administrator Certification</w:t>
      </w:r>
    </w:p>
    <w:p w14:paraId="119D8DF9" w14:textId="77777777" w:rsidR="00002C71" w:rsidRDefault="00000000">
      <w:pPr>
        <w:pStyle w:val="ListBullet"/>
      </w:pPr>
      <w:r>
        <w:t>H3: Supervisor of Instruction Certification</w:t>
      </w:r>
    </w:p>
    <w:p w14:paraId="645C40E7" w14:textId="77777777" w:rsidR="00002C71" w:rsidRDefault="00000000">
      <w:pPr>
        <w:pStyle w:val="ListBullet"/>
      </w:pPr>
      <w:r>
        <w:t>H3: Teaching Certification</w:t>
      </w:r>
    </w:p>
    <w:p w14:paraId="4232C7A4" w14:textId="77777777" w:rsidR="00002C71" w:rsidRDefault="00000000">
      <w:pPr>
        <w:pStyle w:val="ListBullet"/>
      </w:pPr>
      <w:r>
        <w:t>H3: Teacher of Students with Disabilities Certification</w:t>
      </w:r>
    </w:p>
    <w:p w14:paraId="3121C3BC" w14:textId="77777777" w:rsidR="00002C71" w:rsidRDefault="00000000">
      <w:pPr>
        <w:pStyle w:val="ListBullet"/>
      </w:pPr>
      <w:r>
        <w:t>H3: © 2024 Saint Peter's University | The Jesuit University of New Jersey</w:t>
      </w:r>
    </w:p>
    <w:p w14:paraId="775EBF03" w14:textId="77777777" w:rsidR="00002C71" w:rsidRDefault="00000000">
      <w:pPr>
        <w:pStyle w:val="Heading2"/>
      </w:pPr>
      <w:r>
        <w:t>Main Content</w:t>
      </w:r>
    </w:p>
    <w:p w14:paraId="08D2CD61" w14:textId="77777777" w:rsidR="00002C71" w:rsidRDefault="00000000">
      <w:r>
        <w:t xml:space="preserve">Education Home academics graduate programs Education Certifications in Education Menu Apply Request Information Admission Requirements Courses How has Ed Leadership Changed? Program Overview M.A. in Education M.A. in Education: Concentration in Education Technology M.A. in Education: 10 Concentrations Doctor of Education K-12 Online Doctor of Education in Higher Ed. Online Masters with Certifications in Education Certifications in Education Alternate Route to Certification Program TK20 Faculty &amp; Administration Certifications in Education Want more information on the Certifications in Education program? Fill out our form and a representative will be in touch! Request More Info Director of School Counseling Certification Students pursuing certification as a Director of School Counseling Services must possess School Counselor Certification and completed at least three years of successful school counselor experience under a standard NJ or its out-of-state school counselor equivalent. Required Courses GE-510 Principle of Curriculum Design &amp; Develop 3 GE-511 Principles/Problems/Sch Administration 3 GE-513 Fundamentals/Elem and Secondary Supervsn 3 Total Credits 9 Middle School Mathematics Certification For students who have six credits of math on the undergraduate level and instructional certification for K-6 who wish to pursue certification as a Middle School Mathematics Teacher. Required Courses MA-502 3 MA-504 3 MA-506 Geometry for Middle School 3 Total Credits 9 Professional/Associate Counselor Certification Students pursuing certification as a Professional/Associate Counselor must possess both School Counselor Certification and Director of School Counseling Services. Required Courses GE-674 Family Therapy 3 GE-675 Ethics Law and Prof Issues in Coun 3 GE-676 Case Studies in Counseling 3 GE-677 Community Mental Heath and Wellness 3 Total Credits 12 School Business </w:t>
      </w:r>
      <w:r>
        <w:lastRenderedPageBreak/>
        <w:t>Administrator Certification Students pursuing certification as a School Business Administrator must possess either a master’s degree from an approved institution or a CPA (Certified Public Accountant) license. Required Courses GE-511 Principles/Problems/Sch Administration 3 GE-513 Fundamentals/Elem and Secondary Supervsn 3 GE-514 School Finance 3 GE-516 School Law 3 AC-151 Principles of Accounting I 3 EC-101 Macroeconomic Principles 3 Total Credits 18 Supervisor of Instruction Certification Students pursuing certification as a Supervisor need a master’s degree from an approved institution, a standard teaching license, and three years of teaching experience. GE-510 Principle of Curriculum Design &amp; Develop 3 GE-513 Fundamentals/Elem and Secondary Supervsn 3 Select one of the following: 3 GE-555 Computers in Curr Design Dev. &amp; Eval GE-570 Foundation of Reading Curr. Des. &amp; Dev. Select one of the following: 3 GE-528 Internship: Admin/Supervision I GE-578 Supervision of Reading Programs Total Credits 12 Teaching Certification Students pursuing certification must attain a passing score on the appropriate Praxis Exam(s) for their particular area of certification. Required Courses GE-502 Psychological Foundations of Learning 3 GE-510 Principle of Curriculum Design &amp; Develop 3 GE-512 Assessment/Student Ability/Achievement 3 GE-540 Fundamentals of Methodology 3 GE-555 Computers in Curr Design Dev. &amp; Eval 3 GE-570 Foundation of Reading Curr. Des. &amp; Dev. 3 GE-614 Edu Disabilities/Specialized Instruction 3 Clinical Experience GE-550 Clinical Practice 1: Early Child &amp; Elem 4 GE-551 Clinical Practice 2: Early Child &amp; Elem 8 Total Credits 33 Teacher of Students with Disabilities Certification This program is for individuals who already possess NJ instructional certification and wish to add an endorsement as Teacher of Students with Disabilities. GE-614 Edu Disabilities/Specialized Instruction 3 GE-617 Asstg Stu-Spec Needs-Gen Educ Classroom 3 GE-618 Assessm't Techniques/Stu Disabilities 3 GE-574 Diagnosis of Children/Reading Problems 3 GE-652 Curriculum Development for Stu W Disabil 3 GE-653 Assistive Technology- Uses &amp; Application 3 GE-654 Strategies Home Sch Comm Relationships 3 Total Credits 21</w:t>
      </w:r>
    </w:p>
    <w:p w14:paraId="1A1DBC4F" w14:textId="77777777" w:rsidR="00002C71" w:rsidRDefault="00000000">
      <w:r>
        <w:br w:type="page"/>
      </w:r>
    </w:p>
    <w:p w14:paraId="01CDF3C7" w14:textId="77777777" w:rsidR="00002C71" w:rsidRDefault="00000000">
      <w:pPr>
        <w:pStyle w:val="Heading1"/>
      </w:pPr>
      <w:r>
        <w:lastRenderedPageBreak/>
        <w:t>Page 101: Saint Peter's University - Business - Master of Business Administration (MBA)</w:t>
      </w:r>
    </w:p>
    <w:p w14:paraId="550DBAEF" w14:textId="77777777" w:rsidR="00002C71" w:rsidRDefault="00000000">
      <w:r>
        <w:t xml:space="preserve">URL: </w:t>
      </w:r>
      <w:r>
        <w:rPr>
          <w:i/>
        </w:rPr>
        <w:t>https://www.saintpeters.edu/academics/graduate-programs/business/master-of-business-administration/</w:t>
      </w:r>
    </w:p>
    <w:p w14:paraId="0AC95206" w14:textId="77777777" w:rsidR="00002C71" w:rsidRDefault="00000000">
      <w:pPr>
        <w:pStyle w:val="Heading2"/>
      </w:pPr>
      <w:r>
        <w:t>Meta Description</w:t>
      </w:r>
    </w:p>
    <w:p w14:paraId="685C6993" w14:textId="77777777" w:rsidR="00002C71" w:rsidRDefault="00000000">
      <w:r>
        <w:t>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C4B0B7D" w14:textId="77777777" w:rsidR="00002C71" w:rsidRDefault="00000000">
      <w:pPr>
        <w:pStyle w:val="Heading2"/>
      </w:pPr>
      <w:r>
        <w:t>Page Structure</w:t>
      </w:r>
    </w:p>
    <w:p w14:paraId="26048125" w14:textId="77777777" w:rsidR="00002C71" w:rsidRDefault="00000000">
      <w:pPr>
        <w:pStyle w:val="ListBullet"/>
      </w:pPr>
      <w:r>
        <w:t>H3: Graduate Program Applications Now Open!</w:t>
      </w:r>
    </w:p>
    <w:p w14:paraId="15DB2DE7" w14:textId="77777777" w:rsidR="00002C71" w:rsidRDefault="00000000">
      <w:pPr>
        <w:pStyle w:val="ListBullet"/>
      </w:pPr>
      <w:r>
        <w:t>H2: Master of Business Administration (MBA)</w:t>
      </w:r>
    </w:p>
    <w:p w14:paraId="147CB902" w14:textId="77777777" w:rsidR="00002C71" w:rsidRDefault="00000000">
      <w:pPr>
        <w:pStyle w:val="ListBullet"/>
      </w:pPr>
      <w:r>
        <w:t>H3: Accelerated BS/BSBA to MBA Program</w:t>
      </w:r>
    </w:p>
    <w:p w14:paraId="0FD23D26" w14:textId="77777777" w:rsidR="00002C71" w:rsidRDefault="00000000">
      <w:pPr>
        <w:pStyle w:val="ListBullet"/>
      </w:pPr>
      <w:r>
        <w:t>H3: (See also) Accelerated BS/BSBA to MSA Program</w:t>
      </w:r>
    </w:p>
    <w:p w14:paraId="0F808FDB" w14:textId="77777777" w:rsidR="00002C71" w:rsidRDefault="00000000">
      <w:pPr>
        <w:pStyle w:val="ListBullet"/>
      </w:pPr>
      <w:r>
        <w:t>H3: Enterprise Design Thinking Refreshes MBA curriculum</w:t>
      </w:r>
    </w:p>
    <w:p w14:paraId="521B8F1D" w14:textId="77777777" w:rsidR="00002C71" w:rsidRDefault="00000000">
      <w:pPr>
        <w:pStyle w:val="ListBullet"/>
      </w:pPr>
      <w:r>
        <w:t>H3: © 2024 Saint Peter's University | The Jesuit University of New Jersey</w:t>
      </w:r>
    </w:p>
    <w:p w14:paraId="064E1B1D" w14:textId="77777777" w:rsidR="00002C71" w:rsidRDefault="00000000">
      <w:pPr>
        <w:pStyle w:val="Heading2"/>
      </w:pPr>
      <w:r>
        <w:t>Main Content</w:t>
      </w:r>
    </w:p>
    <w:p w14:paraId="7D72D743" w14:textId="77777777" w:rsidR="00002C71" w:rsidRDefault="00000000">
      <w:r>
        <w:t>Master of Business Administration (MBA) The MBA program at Saint Peter’s University develops the complex, interrelated skills that companies seek to remain competitive in today’s complex business world.</w:t>
      </w:r>
    </w:p>
    <w:p w14:paraId="39B91A3B" w14:textId="77777777" w:rsidR="00002C71" w:rsidRDefault="00000000">
      <w:r>
        <w:t xml:space="preserve">Want more information on MBA program? Fill out our form and a representative will be in touch! Loading... Home academics graduate programs Business Master of Business Administration (MBA) Menu Apply Request Information Program Overview MBA Program MBA Online MBA in Business Analytics M.S. in Accountancy Careers with an MBA MBA/MS Accountancy Combined Degrees Admission Requirements Academic Information Courses Curriculum Accreditation Frequently Asked Questions (FAQS) Faculty &amp; Administration MBA Program Ranked Among Top 3 in NJ Master of Business Administration (MBA) The MBA program at Saint Peter’s University develops the complex, interrelated skills that companies seek to remain competitive in today’s complex business world. The various specializations that represent the suite of MBA programs at Saint Peter’s University comprise a series of integrated courses and learning experiences which produces graduates who are technologically savvy, skilled in adapting to change, and focused on business innovation. MBA program candidates leverage their prior educational experience and professional accomplishments to broaden their intellectual horizons, critical thinking and interpersonal skills. We offer small class sizes, fast-adaptation to workspace needs, industry expert instructors, the opportunity to work with AI applications hands-on, and a fully online, self-paced, shorter term (11 weeks). Some of the MBA concentrations are also STEM-designated:  Business Analytics, Cyber Security, Data Science, Artificial Intelligence (AI) &amp; Strategic Management, Artificial Intelligence (AI) &amp; Machine Learning. Students in the Saint </w:t>
      </w:r>
      <w:r>
        <w:lastRenderedPageBreak/>
        <w:t xml:space="preserve">Peter’s MBA program will explore various topics and questions, such as: Financial Management How can we assess the financial health of an organization? What investment opportunities provide the best returns with acceptable risk? How do we optimize capital structure to minimize costs and maximize value? Marketing Management How do we identify and understand our target market? What strategies can we employ to differentiate our products in a competitive landscape? How can we measure the effectiveness of our marketing campaigns? Operations Management What processes can we implement to ensure efficient operations and reduce waste? How do we manage inventory effectively while meeting customer demand? What quality control measures should we adopt to maintain product standards? Strategic Management What are the key external and internal factors that affect our competitive advantage? How can we align our resources and capabilities with our strategic objectives What metrics should we use to evaluate the success of our strategic initiatives? Organizational Behavior How do individual differences affect team dynamics and performance? What leadership styles are most effective in motivating employees? How can we foster a positive organizational culture that supports innovation? Business Ethics What ethical frameworks can we apply to make responsible business decisions How should organizations balance profit-making with social responsibility? What are the consequences of unethical behavior in business, and how can they be mitigated? Entrepreneurship What criteria should we use to assess the viability of a new business idea? How do we create a detailed business plan that attracts investors? What strategies can we use to effectively scale our startup? Managerial Economics How do market conditions affect pricing strategies and consumer demand? What role do external economic factors play in business decision-making? How can we use economic analysis to forecast future market trends? These questions encourage critical thinking, problem-solving, and strategic planning, helping students apply theoretical knowledge to real-world business challenges. Why an MBA from Saint Peter’s University? Studying for an MBA prepares students for their future careers by providing them with essential skills, real-world experience and a comprehensive understanding of business. It enhances their employability and equips them to navigate an increasingly complex and dynamic job market. As a result, MBA graduates tend to have a more informed, strategic, and optimistic view of employment opportunities, positioning themselves successfully in various industries and roles. The versatility of an MBA allows graduates to enter various industries and roles, depending on their interests and specialization. The program equips them with transferable skills applicable to numerous career paths, enabling them to adapt to the dynamic business landscape and pursue fulfilling and successful careers. A smaller MBA program near New York City offers several distinctive advantages and characteristics compared to larger programs. Here are some key differences: Personalized Attention: Smaller class sizes typically allow for more individualized attention from professors. Students can receive more direct feedback, engage more deeply in discussions, and build stronger relationships with faculty. Enhanced Participation: With fewer students in the classroom, each individual has more opportunities to participate in discussions, ask questions, and contribute to group work, leading to a more engaging learning experience. Focused Learning Environment: Smaller classes often create a more intimate and collaborative learning environment, where </w:t>
      </w:r>
      <w:r>
        <w:lastRenderedPageBreak/>
        <w:t xml:space="preserve">students feel encouraged to share ideas and take intellectual risks without the pressure of a larger classroom setting. Increased Faculty Interaction: Students in smaller programs often have more opportunities to interact with faculty outside of class, whether through office hours, mentorship, or informal discussions, which can enhance learning and career development. Accessibility to Industry: Being located next to New York City, smaller programs can leverage the city’s vast network of industries and companies. This proximity can lead to unique opportunities for internships, networking events, guest lectures, and industry partnerships. Diverse Learning Experiences: Faculty in smaller programs may have diverse backgrounds and experiences, which can enrich the learning experience through varied perspectives and real-world insights. Opportunities for Leadership: In smaller settings, students may have more chances to take on leadership roles within group projects, student organizations, or class discussions, helping them develop essential leadership skills. At a Glance Degree Awarded: Master of Business Administration (MBA) Concentrations: Business Analytics, Finance, Health Care Administration, Human Resources Management, International Business, Management, Cyber Security, Marketing, Risk Management, Artificial Intelligence (AI) &amp; Strategic Management, Artificial Intelligence (AI) &amp; Machine Learning, Nonprofit Management Course Locations: Jersey City Campus, Hybrid, Fully Online or Asynchronous Program Duration: 36 Credits*: A full-time student taking 18 credits/year should complete in 18 months or less. Trimester schedule with summer term available. Calendar: Trimester (11 weeks), Fall, Winter, Spring, and Summer Course Format: Classes meet in person one evening Monday thru Thursday each week at 6 pm. Hybrid/online courses are available. The degree can be completed 100% online. Accelerated BS/BSBA to MBA Program You can earn your undergraduate degree in Business Administration and an MBA in five years through our Accelerated Program. The Accelerated BS/BSBA to MBA program offer several advantages. The program: Accelerates the attainment of an advanced degree Facilitates seamless transition to a master’s degree Increases students’ marketability in the workforce Saves students time and money For more details, see the program descriptions: Accelerated BS to MBA Program Accelerated BSBA to MBA Program (See also) Accelerated BS/BSBA to MSA Program Accelerated BS to MSA Program Accelerated BSBA to MSA Program Enterprise Design Thinking Refreshes MBA curriculum The first year of infusing IBM certifications into the MBA curriculum has been very successful. Enterprise Design Thinking was a new course introduced into the MBA core and students have positive feedback on the course and the industry skillsets and earned digital badge. Enterprise Design Thinking is an organizational approach towards innovation, problem solving, teamwork and decision that leverages collaboration, organizational learning, and team knowledge and insights. Design Thinking has been praised by Forbes, Harvard Business Review and MIT’s Sloan School as an important tool for innovation across industries. Currently, Joseph Gilkey Jr., Ph.D. and Gulhan Bizel, Ph.D., are the 2 faculty members certified by IBM to teach the course, which leads to an IBM certification and badge. Students taking the class this spring tackled problems, such as using a pod approach to build social engagement and community into fully online degree programs and designing mobile apps for maximizing communication and engagement among graduate students. Enterprise Design Thinking Refreshes MBA Curriculum Atiya </w:t>
      </w:r>
      <w:r>
        <w:lastRenderedPageBreak/>
        <w:t>Easterling, MBA Class of 2022 “The Enterprise Design Thinking course was such a valuable class offered in the graduate MBA curriculum. Since my employer currently uses enterprise design thinking methodology, it was relevant to my current job and I was able to apply the skills immediately to solve problems. This course challenged my way of thinking and the cohort learning model really helped me understand the importance of problem solving with others, which is more reflective of the what happens in professional decision making today. I had an opportunity to abandon independent thinking, resist the urge to solution before falling in love with the problem, and everything I learned will support my success of my future courses in the MBA program. A special thank you to Dr. Gulhan Bizel, an extraordinary instructor, who was always eloquent challenged us to think differently.” Ryan Cinelli, MBA Class of 2021 “Enterprise Design Thinking exposed me to the process of decision making in a team, while allowing me to step away from my normal commanding leadership style. This course and IBM process worked in tandem to develop interpersonal skills while solving real world problems in our university.” In addition to the addition of IBM Skills Academy certifications into the curriculum, our graduate programs have built stronger research capabilities, including the establishment of Research Graduate Assistantships for a select group of students. This has led to a number of peer-reviewed publications co-authored by faculty and students on topics ranging from social media analytics and online reputation to trends in retailing in a COVID-19 world. Research teams use data science tools such as data screen scraping, machine learning, and artificial intelligence to create novel methodologies and approaches to the research process.</w:t>
      </w:r>
    </w:p>
    <w:p w14:paraId="76B01D5E" w14:textId="7BCEE72B" w:rsidR="00002C71" w:rsidRDefault="00002C71"/>
    <w:sectPr w:rsidR="00002C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463247">
    <w:abstractNumId w:val="8"/>
  </w:num>
  <w:num w:numId="2" w16cid:durableId="1900045129">
    <w:abstractNumId w:val="6"/>
  </w:num>
  <w:num w:numId="3" w16cid:durableId="953174020">
    <w:abstractNumId w:val="5"/>
  </w:num>
  <w:num w:numId="4" w16cid:durableId="2098668282">
    <w:abstractNumId w:val="4"/>
  </w:num>
  <w:num w:numId="5" w16cid:durableId="1105999227">
    <w:abstractNumId w:val="7"/>
  </w:num>
  <w:num w:numId="6" w16cid:durableId="1238369156">
    <w:abstractNumId w:val="3"/>
  </w:num>
  <w:num w:numId="7" w16cid:durableId="541357897">
    <w:abstractNumId w:val="2"/>
  </w:num>
  <w:num w:numId="8" w16cid:durableId="1940873307">
    <w:abstractNumId w:val="1"/>
  </w:num>
  <w:num w:numId="9" w16cid:durableId="34281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C71"/>
    <w:rsid w:val="00034616"/>
    <w:rsid w:val="0006063C"/>
    <w:rsid w:val="0015074B"/>
    <w:rsid w:val="002906F2"/>
    <w:rsid w:val="0029639D"/>
    <w:rsid w:val="00326F90"/>
    <w:rsid w:val="00AA1D8D"/>
    <w:rsid w:val="00B220B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60A68"/>
  <w14:defaultImageDpi w14:val="300"/>
  <w15:docId w15:val="{1D6C3648-A09E-415C-9C46-AF9E4D63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252</Pages>
  <Words>84446</Words>
  <Characters>481343</Characters>
  <Application>Microsoft Office Word</Application>
  <DocSecurity>0</DocSecurity>
  <Lines>4011</Lines>
  <Paragraphs>1129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Samir .</cp:lastModifiedBy>
  <cp:revision>2</cp:revision>
  <dcterms:created xsi:type="dcterms:W3CDTF">2013-12-23T23:15:00Z</dcterms:created>
  <dcterms:modified xsi:type="dcterms:W3CDTF">2025-01-21T02:50:00Z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2025-01-21T02:50:34Z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c73e594c-ffc1-4a2e-b7be-599316b9db06</vt:lpwstr>
  </property>
  <property fmtid="{D5CDD505-2E9C-101B-9397-08002B2CF9AE}" pid="7" name="MSIP_Label_defa4170-0d19-0005-0004-bc88714345d2_ActionId">
    <vt:lpwstr>aeb0a8ed-7c9f-4c54-93a4-8e3673794b47</vt:lpwstr>
  </property>
  <property fmtid="{D5CDD505-2E9C-101B-9397-08002B2CF9AE}" pid="8" name="MSIP_Label_defa4170-0d19-0005-0004-bc88714345d2_ContentBits">
    <vt:lpwstr>0</vt:lpwstr>
  </property>
</Properties>
</file>